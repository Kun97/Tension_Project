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RG-50.030.0663</w:t>
      </w:r>
    </w:p>
    <w:p>
      <w:r>
        <w:t>Title: Oral history interview with Eric J. Hamberg</w:t>
      </w:r>
    </w:p>
    <w:p>
      <w:r>
        <w:t>Interviewee: Mr. Eric Hamberg</w:t>
      </w:r>
    </w:p>
    <w:p>
      <w:r>
        <w:t>Interviewer: Ms. Kacey Bayles</w:t>
      </w:r>
    </w:p>
    <w:p>
      <w:r>
        <w:t>00:00:00</w:t>
      </w:r>
    </w:p>
    <w:p>
      <w:r>
        <w:rPr>
          <w:b/>
        </w:rPr>
        <w:t xml:space="preserve">Q: And when and where were you born? </w:t>
      </w:r>
    </w:p>
    <w:p>
      <w:r>
        <w:t xml:space="preserve">A: I was born in a town in Germany called Mannheim, M-A-N-N-H-E-I-M. </w:t>
      </w:r>
    </w:p>
    <w:p>
      <w:r>
        <w:rPr>
          <w:b/>
        </w:rPr>
        <w:t xml:space="preserve">Q: And -- </w:t>
      </w:r>
    </w:p>
    <w:p>
      <w:r>
        <w:t xml:space="preserve">A: But I did not live there. </w:t>
      </w:r>
    </w:p>
    <w:p>
      <w:r>
        <w:rPr>
          <w:b/>
        </w:rPr>
        <w:t xml:space="preserve">Q: Where did you live? </w:t>
      </w:r>
    </w:p>
    <w:p>
      <w:r>
        <w:t xml:space="preserve">A: I lived across the river in a town called Ludwigshafen, L-U-D-W-I-G-S-H-A-F-E-N. This means the harbor of Ludwig, on the Rhein River. It's -- the town is known as Ludwigshafen am Rhein, compared to Ludwigshafen on the Bodensee, which is down by Switzerland. Okay? </w:t>
      </w:r>
    </w:p>
    <w:p>
      <w:r>
        <w:rPr>
          <w:b/>
        </w:rPr>
        <w:t xml:space="preserve">Q: Okay. Would you tell me about your family? Would you describe your parents? </w:t>
      </w:r>
    </w:p>
    <w:p>
      <w:r>
        <w:t xml:space="preserve">A: I was born the second child of my parents. My father's name was Julius Hamberger. Our family name at that time was Hamberger. And my mother was Anne. Joanne -- actually was Joanna, but she called herself Anne. And my father when I was born was 39 years old. My mother was 27. 12 years difference. </w:t>
      </w:r>
    </w:p>
    <w:p>
      <w:r>
        <w:rPr>
          <w:b/>
        </w:rPr>
        <w:t xml:space="preserve">Q: And what was their business? http://collections.ushmm.org Contact reference@ushmm.org for further information about this collection This is a verbatim transcript of spoken word. It is not the primary source, and it has not been checked for spelling or accuracy. Interview with Eric J. Hamberg 4 </w:t>
      </w:r>
    </w:p>
    <w:p>
      <w:r>
        <w:t xml:space="preserve">A: My father owned a fairly large store in Ludwigshafen. Men's and boys' clothing. We sold everything except shoes. </w:t>
      </w:r>
    </w:p>
    <w:p>
      <w:r>
        <w:rPr>
          <w:b/>
        </w:rPr>
        <w:t xml:space="preserve">Q: And what languages were spoken at home? </w:t>
      </w:r>
    </w:p>
    <w:p>
      <w:r>
        <w:t xml:space="preserve">A: At home, we spoke German. My father spoke five languages, but he didn't teach us the other four. </w:t>
      </w:r>
    </w:p>
    <w:p>
      <w:r>
        <w:rPr>
          <w:b/>
        </w:rPr>
        <w:t xml:space="preserve">Q: And can you describe life at home? Did they have -- </w:t>
      </w:r>
    </w:p>
    <w:p>
      <w:r>
        <w:t xml:space="preserve">A: Okay. </w:t>
      </w:r>
    </w:p>
    <w:p>
      <w:r>
        <w:rPr>
          <w:b/>
        </w:rPr>
        <w:t xml:space="preserve">Q: -- friends over? </w:t>
      </w:r>
    </w:p>
    <w:p>
      <w:r>
        <w:t xml:space="preserve">A: I have a sister, who is one year and two months older than I am. She is still alive, thank God. She lives in California now. And she came to America before I did. I also had a little brother who was just about the same amount of time, about a year and six months younger than I was. He died before he was two years old. He is buried in a cemetery in Ludwigshafen. I remember my little brother being very sick and he had the measles. And according to the doctor at that time, he didn't keep himself warm, he kicked the blankets off and he caught pneumonia and that was the end. </w:t>
      </w:r>
    </w:p>
    <w:p>
      <w:r>
        <w:rPr>
          <w:b/>
        </w:rPr>
        <w:t xml:space="preserve">Q: And what was -- you know, what was it like in your home? Did your parents have friends over? Did they play cards? What did they do? </w:t>
      </w:r>
    </w:p>
    <w:p>
      <w:r>
        <w:t xml:space="preserve">A: My father owned two buildings. We lived in one of them. It was an apartment house building. There were five floors. No elevator. We lived on the second floor. There was a store on the first floor and an apartment. And we had a lovely, lovely apartment. I must say my father was quite wealthy. And according to my mother, at one time he was http://collections.ushmm.org Contact reference@ushmm.org for further information about this collection This is a verbatim transcript of spoken word. It is not the primary source, and it has not been checked for spelling or accuracy. Interview with Eric J. Hamberg 5 worth a half a million marks. Not dollars, but marks. Whatever that means at that particular time, it's still a lot of money. Yeah. </w:t>
      </w:r>
    </w:p>
    <w:p>
      <w:r>
        <w:rPr>
          <w:b/>
        </w:rPr>
        <w:t xml:space="preserve">Q: Did you go to school there? </w:t>
      </w:r>
    </w:p>
    <w:p>
      <w:r>
        <w:t xml:space="preserve">A: Did I what? </w:t>
      </w:r>
    </w:p>
    <w:p>
      <w:r>
        <w:rPr>
          <w:b/>
        </w:rPr>
        <w:t xml:space="preserve">Q: Did you go to school? </w:t>
      </w:r>
    </w:p>
    <w:p>
      <w:r>
        <w:t xml:space="preserve">A: Did I go to school there? Absolutely. I went to first the normal -- what they call it, the -- UNIDENTIFIED SPEAKER: Elementary school. </w:t>
      </w:r>
    </w:p>
    <w:p>
      <w:r>
        <w:t xml:space="preserve">A: -- elementary school for four years. We were only boys, which was the norm over there. We were approximately 45 young boys. And I stayed there for four years. Now, in Germany, if you don't want to go to high school, you don't have to, but you have to go eight years for public school. My father and mother thought I should get a better education, so at the fifth grade, which would be here, I started my first year of high school. High school in Germany was six years. So when I graduated high school, and I must say I was the only Jewish boy in the whole town who graduated high school because the other ones were all taken out of the high school before because of Hitler. But I lived on the other side of the track. Not only that, I might as well get this straight, there's no sense lying about it. My mother was a converted Jew. My father went into the war in 1914, '14 to '18, World War I. He has a business already. And my mother was his top sales girl and they also fell in love. When he was in the service, she went to the rabbi -- and I have the papers home -- and took Hebrew lessons and converted Judaism. Now, this I mention because it -- later on, it comes out that that gave my father and mother a http://collections.ushmm.org Contact reference@ushmm.org for further information about this collection This is a verbatim transcript of spoken word. It is not the primary source, and it has not been checked for spelling or accuracy. Interview with Eric J. Hamberg 6 tremendous plus because she was in Hitler's sight an Aryan no matter what the religion was. Just like the opposite side, if you were Jewish and converted to Christianity and Hitler came, you were a Jew no matter what. So that's where we were. And in high school, our high school happened to be the same school that Chancellor Kohl went to, who was the Reich's chancellor. My claim to fame. And we were 50 boys. I was the only Jewish boy in the whole high school. </w:t>
      </w:r>
    </w:p>
    <w:p>
      <w:r>
        <w:rPr>
          <w:b/>
        </w:rPr>
        <w:t xml:space="preserve">Q: So did you have non-Jewish friends in high school? </w:t>
      </w:r>
    </w:p>
    <w:p>
      <w:r>
        <w:t xml:space="preserve">A: Oh, yes. As a matter of fact, if you want to know the truth, in my class we had about 10 or 11 -- I'm not sure anymore, I think it was 10 -- 10 fellows who were like the gang. When I say gang, it's not like a gang here. We did all kinds of stupid things like, you know, if it was a real hot day and we wanted to get the afternoon off, we put a fire underneath the baskets in the school yard. Was made out of metal, you know, so they said, "Get home, alright." And I was one of them. I was never called upon to be anything different but a student and a buddy. In my class of 50 students, I had no enemy but one, if you want to call it an enemy. There was one fellow in the class, I remember blond hair and glasses, he looked like a real future priest. I mean, you know, that holiness about him. And ever so often, he would say, "I hate you, Eric, I hate you." I says, "Why do you hate me?" "Because you killed my Jesus." I said, "Hans, I didn't kill your Jesus. That happened thousands of years ago." "Your people killed my Jesus and you're a Jew, so you killed my Jesus." Naturally, this is all in German. You want to hear it in German? No. [Laughter] http://collections.ushmm.org Contact reference@ushmm.org for further information about this collection This is a verbatim transcript of spoken word. It is not the primary source, and it has not been checked for spelling or accuracy. Interview with Eric J. Hamberg 7 </w:t>
      </w:r>
    </w:p>
    <w:p>
      <w:r>
        <w:t xml:space="preserve">A: And I finally got sick and tired of him and I said, "Look, Hans." I said, "You want to make a fight out of it? I'll fight you." I'm a little guy. I was only about four -- four -- 5'2". I grew up a little more later on. And he says, "No, I don't want to fight you, but you killed my Jesus.” It came to a point where I asked my Hebrew schoolteacher, who also was the cantor of our organi- -- of our temple, "What am I going to do with this kid?" He says, "Well, just tell him Jesus Christ was a Jew." I was floored. I was stunned. I had no idea. And I went to Hebrew school since I was six years old. I says, "Are you sure?" He says, "Absolutely." So the next time I was told, Eric, I hate you because you killed my Jesus, I says, "Do you hate all the Jews?" He says, "Yes." I said, "Then you must hate Jesus Christ." "What are you saying?" I says, "Jesus Christ was a Jew." "You're out of your mind."I says, "Go and ask your father, your priest or anybody you want." That was the last time I heard from him. This was just a little episode that I like to tell because it was, to me, very satisfying to find out that Jesus Christ was a Jew. </w:t>
      </w:r>
    </w:p>
    <w:p>
      <w:r>
        <w:rPr>
          <w:b/>
        </w:rPr>
        <w:t xml:space="preserve">Q: Certainly. </w:t>
      </w:r>
    </w:p>
    <w:p>
      <w:r>
        <w:t xml:space="preserve">A: I graduated there in 1937. Hitler came into power in '33. And my other friends -- I had a lot of Jewish friends from the temple. We used to go to temple in the morning. And then in the afternoon, the children would come and we have like a children's service which I used to lead quite often. </w:t>
      </w:r>
    </w:p>
    <w:p>
      <w:r>
        <w:rPr>
          <w:b/>
        </w:rPr>
        <w:t xml:space="preserve">Q: How -- was your family observant? </w:t>
      </w:r>
    </w:p>
    <w:p>
      <w:r>
        <w:t xml:space="preserve">A: We had a kosher household, but we were not orthodox. We had milchig and fleishig, pieces of cutlery. And we had for Pesach special things. And milchig and fleishig was separate. As a matter of fact, I always pointed out we had an ice box. At that time there's http://collections.ushmm.org Contact reference@ushmm.org for further information about this collection This is a verbatim transcript of spoken word. It is not the primary source, and it has not been checked for spelling or accuracy. Interview with Eric J. Hamberg 8 no refrigeration. We had a double ice box for milchig and fleishig. You understand milchig and fleishig, yes? Thank you. </w:t>
      </w:r>
    </w:p>
    <w:p>
      <w:r>
        <w:rPr>
          <w:b/>
        </w:rPr>
        <w:t xml:space="preserve">Q: Yes. [Laughter] </w:t>
      </w:r>
    </w:p>
    <w:p>
      <w:r>
        <w:t xml:space="preserve">A: Okay. And used to put blocks of ice underneath into, and that kept it cold. But I don't -- it had -- I don't know anybody else that had the combination of these two different things. Our -- what shall I say, when -- when you -- when you dry the dishes, your hand - - hand things, blue was for milchig and red was for fleishig. So, I mean, we kept all this, but we were not orthodox. </w:t>
      </w:r>
    </w:p>
    <w:p>
      <w:r>
        <w:rPr>
          <w:b/>
        </w:rPr>
        <w:t xml:space="preserve">Q: Uh-huh. </w:t>
      </w:r>
    </w:p>
    <w:p>
      <w:r>
        <w:t xml:space="preserve">A: Let me continue. The other children, yeah, Jewish children -- Ludwigshafen, my home town, was cut in half by the railroad. The railroad was only one block of the apartment house where we lived in. The other apartment house that my father owned had 16 apartments. They were smaller apartments. And it was also the apartment where the ground floor, my father's store was located. It was a big store. Yeah. The other part of the children lived on the other side. </w:t>
      </w:r>
    </w:p>
    <w:p>
      <w:r>
        <w:rPr>
          <w:b/>
        </w:rPr>
        <w:t xml:space="preserve">Q: Uh-huh. </w:t>
      </w:r>
    </w:p>
    <w:p>
      <w:r>
        <w:t xml:space="preserve">A: My father supplied a factory, which was located in my home town, and is called -- UNIDENTIFIED SPEAKER: IG Farben? </w:t>
      </w:r>
    </w:p>
    <w:p>
      <w:r>
        <w:t xml:space="preserve">A: A -- UNIDENTIFIED SPEAKER: IG Farben? </w:t>
      </w:r>
    </w:p>
    <w:p>
      <w:r>
        <w:t xml:space="preserve">A: No, no, no. http://collections.ushmm.org Contact reference@ushmm.org for further information about this collection This is a verbatim transcript of spoken word. It is not the primary source, and it has not been checked for spelling or accuracy. Interview with Eric J. Hamberg 9 UNIDENTIFIED SPEAKER: No, BASF? </w:t>
      </w:r>
    </w:p>
    <w:p>
      <w:r>
        <w:t xml:space="preserve">A: Yeah, yeah. UNIDENTIFIED SPEAKER: BASF. </w:t>
      </w:r>
    </w:p>
    <w:p>
      <w:r>
        <w:t xml:space="preserve">A: Badische Anilin- und Soda-Fabrik, BASF. Have it here in the United States, all over the place. All right. Tremendous place. And what they specialized in was colors, dyes, and any kind of liquid medication. And my father supplied the uniforms. This factory is probably half the size of my town of Union where I live. It was like a city. We -- I was once there and they took us for a ride around. Took us four hours. And so he -- he made good money. </w:t>
      </w:r>
    </w:p>
    <w:p>
      <w:r>
        <w:rPr>
          <w:b/>
        </w:rPr>
        <w:t xml:space="preserve">Q: Did your family have non-Jewish friends as well in the area? </w:t>
      </w:r>
    </w:p>
    <w:p>
      <w:r>
        <w:t xml:space="preserve">A: Those nine kids in the gang were all my friends. </w:t>
      </w:r>
    </w:p>
    <w:p>
      <w:r>
        <w:rPr>
          <w:b/>
        </w:rPr>
        <w:t xml:space="preserve">Q: But did your parents have non-Jewish friends? Family friends? </w:t>
      </w:r>
    </w:p>
    <w:p>
      <w:r>
        <w:t xml:space="preserve">A: Not many, no, no, no, no. Very few. My father was a very generous man. We had a lot of people coming from Poland, Jewish people. And they came to my father and they said, "Can you give us some of your clothes that you sell here and give us a little discount and then we can go and peddle it and charge like three or four marks," you know. And my father said, "I'll help you." And he did. And they paid him slow but sure, but then when Hitler came, he lost thousands and thousands of dollars. </w:t>
      </w:r>
    </w:p>
    <w:p>
      <w:r>
        <w:rPr>
          <w:b/>
        </w:rPr>
        <w:t xml:space="preserve">Q: Do you remember -- </w:t>
      </w:r>
    </w:p>
    <w:p>
      <w:r>
        <w:t xml:space="preserve">A: But -- </w:t>
      </w:r>
    </w:p>
    <w:p>
      <w:r>
        <w:rPr>
          <w:b/>
        </w:rPr>
        <w:t xml:space="preserve">Q: Sorry. Go ahead. http://collections.ushmm.org Contact reference@ushmm.org for further information about this collection This is a verbatim transcript of spoken word. It is not the primary source, and it has not been checked for spelling or accuracy. Interview with Eric J. Hamberg 10 </w:t>
      </w:r>
    </w:p>
    <w:p>
      <w:r>
        <w:t xml:space="preserve">A: Yeah. While I was the only one on my side, there was others in the school before me, but not since I went to high school. Except one time my cousin came to live with us for a year, so he went to the same school. But otherwise, I was the only Jewish boy. Talking about non-Jewish friends, when we graduated in the high school, we wore for six years caps with a brim. Not like here. They were more like military caps. And in the first year, they were red. Red. And there was a band around it and it was red and green and white. In the second year, it was the same red cap, but it was red and blue and white. Okay? Third and fourth years, the caps became green, also with a change of things. And in the fifth year, it was blue with it. When you graduated, for one day only you got a white cap. Halleluiah. We made it. All right? And what you did on that day that you -- after you had your white hat, you got a cane, you know, like a heavier cane like the men used to do. And you wore your white cap and you marched through town. And I marched through town with nine of my gang friends. And we came to a, what shall I say, like a bar, like a -- well, a drink, drink place, you know. UNIDENTIFIED SPEAKER: Pub. Pub. </w:t>
      </w:r>
    </w:p>
    <w:p>
      <w:r>
        <w:t xml:space="preserve">A: A pub, sort of like it, but you could get food there too. And on the pub, on the outside, it says Juden nicht erwunscht. "Jews are not wanted here."So they said, "Come on, let's go. We're going to drink a little bit." I was never a drinker. I says, "I don't want to go in there because they don't want me." "What do you mean? This?" They ripped it off the wall. "You go on." So I went. And when we were chugalugging, you know, somebody says, "Eric, come on, you and me." Well, I was -- I was half soused by the time I got out of there and I never -- never was a drinker. It was ridiculous. So then they said, "All http://collections.ushmm.org Contact reference@ushmm.org for further information about this collection This is a verbatim transcript of spoken word. It is not the primary source, and it has not been checked for spelling or accuracy. Interview with Eric J. Hamberg 11 right, we'll go to a movie now." We had a beautiful big movies house. UFA, I remember. United -- it wouldn't be united. Whatever. And they said, "Okay, we going to see the movie." I says, "I can't go." "Why? It doesn't say anything." I said, "I don't have money." So this was in 1937. So they said, "Okay, okay, so you don't go, it's okay." I says, "At least go there and buy some tickets." So they gave me money and they said, "That's just enough for all the tickets. All right?" And I get up the money to go there. She gave me ten tickets. They paid for me to go with them. This was my gang. I can't say anything else. They were all my friends to the day that I came back to Germany years and years later. They announced in the local paper that three Jewish people -- one was a woman, myself, and another fellow who happened to be my best friend, but he lived on the other side of the track. And I have to think. One second. UNIDENTIFIED SPEAKER: When you went back, these same -- </w:t>
      </w:r>
    </w:p>
    <w:p>
      <w:r>
        <w:t xml:space="preserve">A: Oh, yeah, yeah, yeah. It was announced in the paper that I was coming. When we landed there, we were invited by the mayor of the town. It's a pretty big town. </w:t>
      </w:r>
    </w:p>
    <w:p>
      <w:r>
        <w:rPr>
          <w:b/>
        </w:rPr>
        <w:t xml:space="preserve">Q: Now, actually, I want to, if you don't mind, hold this story until later on because I wanted -- I want to hold this story until later in the interview. </w:t>
      </w:r>
    </w:p>
    <w:p>
      <w:r>
        <w:t xml:space="preserve">A: Okay. </w:t>
      </w:r>
    </w:p>
    <w:p>
      <w:r>
        <w:rPr>
          <w:b/>
        </w:rPr>
        <w:t xml:space="preserve">Q: Because I want to jump back to 1933. </w:t>
      </w:r>
    </w:p>
    <w:p>
      <w:r>
        <w:t xml:space="preserve">A: Okay. </w:t>
      </w:r>
    </w:p>
    <w:p>
      <w:r>
        <w:rPr>
          <w:b/>
        </w:rPr>
        <w:t xml:space="preserve">Q: Just so we can stay in chrono- -- in chronological order. And I want to hear that later on. But do you remember when Hitler came to power in 1933? </w:t>
      </w:r>
    </w:p>
    <w:p>
      <w:r>
        <w:t xml:space="preserve">A: Yes. http://collections.ushmm.org Contact reference@ushmm.org for further information about this collection This is a verbatim transcript of spoken word. It is not the primary source, and it has not been checked for spelling or accuracy. Interview with Eric J. Hamberg 12 </w:t>
      </w:r>
    </w:p>
    <w:p>
      <w:r>
        <w:rPr>
          <w:b/>
        </w:rPr>
        <w:t xml:space="preserve">Q: And what was the mood in your community at that point in -- </w:t>
      </w:r>
    </w:p>
    <w:p>
      <w:r>
        <w:t xml:space="preserve">A: Very happy, because if you weren't happy, you could have been dead. I mean, Hitler came to power by -- I mean, he started really way before that. </w:t>
      </w:r>
    </w:p>
    <w:p>
      <w:r>
        <w:rPr>
          <w:b/>
        </w:rPr>
        <w:t xml:space="preserve">Q: Uh-huh. </w:t>
      </w:r>
    </w:p>
    <w:p>
      <w:r>
        <w:t xml:space="preserve">A: But by that time, you saw practically every day the stormtroopers marching through town with the flags and with their sabers on their side. Not sabers exactly, only a -- a knife like that. And we were on one of the main streets in town, so we saw it all. </w:t>
      </w:r>
    </w:p>
    <w:p>
      <w:r>
        <w:rPr>
          <w:b/>
        </w:rPr>
        <w:t xml:space="preserve">Q: And -- </w:t>
      </w:r>
    </w:p>
    <w:p>
      <w:r>
        <w:t xml:space="preserve">A: And, wait, one minute. </w:t>
      </w:r>
    </w:p>
    <w:p>
      <w:r>
        <w:rPr>
          <w:b/>
        </w:rPr>
        <w:t xml:space="preserve">Q: Sure. </w:t>
      </w:r>
    </w:p>
    <w:p>
      <w:r>
        <w:t xml:space="preserve">A: And I remember that -- I think it was in 1933 that he used, like the chancellor, we had at that time a man in power in Germany, was an ex-general. He was still a general, but only by name, Hindenburg, von Hindenburg. All right. Von Hindenburg was more or less forced to appoint him, but he had to be put into power by the people. And everybody knew you better vote for Hitler because if you vote against them, they'll know. You may think you fold the paper and put it in, they'll know. Well, he was elected 99 percent of the people. And after that, things slowly began to change. They started the Hitler Youth, all with uniforms and the bars across and very nice uniforms. At the end of my stay in high school, every one of my student friends, including my gang friends, were in the Hitler Youth. Didn't affect anybody, not even me. And then the girls started coming along, which was called BDM. BDM. Stands for Bund Deutsche Matrone. Organization of German girls. And then it came around, you know, like the edict, the boys and the http://collections.ushmm.org Contact reference@ushmm.org for further information about this collection This is a verbatim transcript of spoken word. It is not the primary source, and it has not been checked for spelling or accuracy. Interview with Eric J. Hamberg 13 girls, they can go to camp together and they can sleep together because we want to have pure Aryan people coming around and having children. And then the communists slowly but surely were either killed off or sent to concentration camps. I remember coming home from school and there was a big sign on one of the walls. And it must have had about 60 pictures of dead Nazis, only they weren't called Nazis. All these people were killed by the communists. It was really -- I mean, you looked at this, and if you weren't German for Hitler, your blood started to boil. You know, the faces were all smashed in and all kinds of things. Now, the concentration camp of Dachau, which is in Bavaria, near Munich, at first the only people in there were communists and Jews. Not Jews because they were Jewish, but Jews because they were also communists or against Hitler. In 1937 when I graduated high school, Hitler at that time was in a position where I knew and my father knew and every Jewish person knew that there was going to be a war because you had to save everything that had metal. Like toothpaste came in a metal, you know, thing. You squeezed it out and you had to put it on the side. Anything that contained metal you had to save and you had to turn it in. By '37, my mother sent me to the headquarters. I had to turn in all the gold and silver we had. By '37, I realized I'd better get out of Germany fast. I was 16 years old. And what am I going to do? So I was advised by the Jewish people and the offices there to learn a trade. Naturally, I was supposed to take over my father's store, would have been a wonderful thing, but that was out. Already the SA men were standing in front of the store. Don't buy from the Jew. Nobody was let in. So my father had to close up. </w:t>
      </w:r>
    </w:p>
    <w:p>
      <w:r>
        <w:rPr>
          <w:b/>
        </w:rPr>
        <w:t xml:space="preserve">Q: When did that happen, do you remember? http://collections.ushmm.org Contact reference@ushmm.org for further information about this collection This is a verbatim transcript of spoken word. It is not the primary source, and it has not been checked for spelling or accuracy. Interview with Eric J. Hamberg 14 </w:t>
      </w:r>
    </w:p>
    <w:p>
      <w:r>
        <w:t xml:space="preserve">A: This was right after I graduated. '37, yeah. </w:t>
      </w:r>
    </w:p>
    <w:p>
      <w:r>
        <w:rPr>
          <w:b/>
        </w:rPr>
        <w:t xml:space="preserve">Q: Uh-huh. </w:t>
      </w:r>
    </w:p>
    <w:p>
      <w:r>
        <w:t xml:space="preserve">A: And -- I'm trying to follow what I was saying here. </w:t>
      </w:r>
    </w:p>
    <w:p>
      <w:r>
        <w:rPr>
          <w:b/>
        </w:rPr>
        <w:t xml:space="preserve">Q: You had to take a -- </w:t>
      </w:r>
    </w:p>
    <w:p>
      <w:r>
        <w:t xml:space="preserve">A: Oh, yeah, Hitler, Hitler. When I was -- this -- this is -- this is a very cute story. You have to look at it from a -- from a comic point. It wasn't funny, but you have to look at it. My brother was buried in a cemetery in Ludwigshafen. In the regular cemetery, the Jewish people had a special section. It had a gate. You could either get a key to go and see your beloved one who was buried there or you could ask somebody, the office. And I knew exactly where my brother was buried. And my mother -- and in Germany, if you go to a cemetery, every grave is a display garden. If you've never seen it, you just stand there, oh, my God. Planted -- naturally, it's -- I'm talking about summertime. Planted with the most gorgeous flowers and little bushes and everything else. Pictures of -- of beauty, really. And my mother one day -- and we used to go there like once a month or every other -- every other week or something. And she says, "I bought some flowers yesterday." She says, "Eric, please take it to Werner." My brother was Werner. "Take it to the cemetery and plant them." I said, "Okay, Ma." I took my little package with the flowers over into the cemetery, I planted the flowers and I'm coming back. Now, the street that I'm usually taking to coming back was full of people. Wasn't there when I went down there. I says, "What's going on?" "Hitler's coming. Hitler's coming." I says, "Oh, my God. What I am going to do? Am I going to run backwards? Forwards?" I http://collections.ushmm.org Contact reference@ushmm.org for further information about this collection This is a verbatim transcript of spoken word. It is not the primary source, and it has not been checked for spelling or accuracy. Interview with Eric J. Hamberg 15 always -- and even I show you pictures -- always wear leather pants, short leather pants with the -- UNIDENTIFIED SPEAKER: Suspenders? Suspenders? </w:t>
      </w:r>
    </w:p>
    <w:p>
      <w:r>
        <w:t xml:space="preserve">A: -- suspenders and this across with an edelweiss on here, you know. I had blue eyes, I had blond hair. I was a typical German boy you want to see. And I'm trying to squeeze there -- this was like six deep, and a motorcade was coming. I just stood there and I looked around. Then somebody saw me and somebody said, "Wait a minute, you stay right here." I says, "Oh, my God. What they going to do me now?" And he said, "Hey, send somebody back here for that kid, he'll be able to see Hitler." An SA man came back and put me on his shoulder, took me to the front line. And I'm sitting there and everybody's hollering, "Heil Hitler, heil Hitler." And my father taught me when that happens, anytime at all, say, "Freie leiter, freie leiter." It sounds almost the same, but it means free leaders, you know. I'm hollering there, "heil -- freie leiter, freie leiter, freie leiter." And all I kept thinking is if somebody across the street sees me sitting on top of - - top of that man in his SA uniform, this little Jewish boy, they're going to tear me apart. But then I said I'm having a good time. So finally, they let me out. I went home, I told my mother, she almost died. But nothing happened. But it was very funny in the end. </w:t>
      </w:r>
    </w:p>
    <w:p>
      <w:r>
        <w:rPr>
          <w:b/>
        </w:rPr>
        <w:t xml:space="preserve">Q: Now, that's -- was that still -- </w:t>
      </w:r>
    </w:p>
    <w:p>
      <w:r>
        <w:t xml:space="preserve">A: Also, while Hitler was getting into power, this was about '36, -- </w:t>
      </w:r>
    </w:p>
    <w:p>
      <w:r>
        <w:rPr>
          <w:b/>
        </w:rPr>
        <w:t xml:space="preserve">Q: Uh-huh. </w:t>
      </w:r>
    </w:p>
    <w:p>
      <w:r>
        <w:t xml:space="preserve">A: -- when I was in fifth grade. One of the professors -- we had professors in high school -- he took the class on a trip to a certain town where they had a museum. And he said, http://collections.ushmm.org Contact reference@ushmm.org for further information about this collection This is a verbatim transcript of spoken word. It is not the primary source, and it has not been checked for spelling or accuracy. Interview with Eric J. Hamberg 16 "We're going to spend the weekend there, so get your parents' permission," which I got. And we took a bus and we went out there. And we were in a youth hostel where we slept, because we stayed there. We went there Friday afternoon. Saturday morning, we were around, we were passing the time, some kids had a late breakfast. And two persons came, two men came in. They are journalists for the local paper. And they said to our professor, who by the way spoke very funny. We always used to imitate him. They said, "You know, what are you guys doing here?" So we told them. He says, I'm professor so- and-so from the realschule in Ludwigshafen and we came here to see the museum and, you know, spend a little time here. He says, "Wonderful." He says, "Now, I got a -- I got something for you," he says. "We are having in our local paper a competition, you might say, the most Aryan looking boy." Do I have to say any more? [Laughter] </w:t>
      </w:r>
    </w:p>
    <w:p>
      <w:r>
        <w:rPr>
          <w:b/>
        </w:rPr>
        <w:t xml:space="preserve">Q: Oh, my. </w:t>
      </w:r>
    </w:p>
    <w:p>
      <w:r>
        <w:t xml:space="preserve">A: And my professor said, "I don't want to bother the kids with something." He said, "Why not? Look that this guy over there. He could win easily." Lederhosen. Everything. Blond hair, blue eyes. And my professor smiled. He says, "I don't think so." </w:t>
      </w:r>
    </w:p>
    <w:p>
      <w:r>
        <w:rPr>
          <w:b/>
        </w:rPr>
        <w:t xml:space="preserve">Q: [Laughing] </w:t>
      </w:r>
    </w:p>
    <w:p>
      <w:r>
        <w:t xml:space="preserve">A: It's funny, but it was cute. </w:t>
      </w:r>
    </w:p>
    <w:p>
      <w:r>
        <w:rPr>
          <w:b/>
        </w:rPr>
        <w:t xml:space="preserve">Q: Oh, my. </w:t>
      </w:r>
    </w:p>
    <w:p>
      <w:r>
        <w:t xml:space="preserve">A: All right. That's part of Hitler's time. Then he finally came into the full power, like I said, in '37 and we knew what was going on. I had to learn a trade. Now, in Mannheim -- http://collections.ushmm.org Contact reference@ushmm.org for further information about this collection This is a verbatim transcript of spoken word. It is not the primary source, and it has not been checked for spelling or accuracy. Interview with Eric J. Hamberg 17 like I said, that's across the river, the Rhein River. Mannheim has about 300,000 people. Well, almost twice as big as my home town. And there we had, you know, Jewish organizations. And they advised me, we had two things in the town where you could learn a trade, all put together by a Jewish -- what do you say? Not a firm, not a company, but organization like you here, something. And one was to be a locksmith, which didn't really interest me. And the other one was furniture making. Now, that already was something I could have done because even as a child, I was artistic. I used to draw, I used to paint. Nothing important, but, I mean, you know, it was usually quite good. And I said if I make furniture, I could make some fancy things on there and all this sort of thing. That might work out. Then I heard that the only Jewish restaurant in town was looking for a cook apprentice. I always used to watch my mother in the kitchen, and at that time watching meant a lot of things, like pulling the feathers out of chicken. You don't know from that. You do? And then you open up the back and you go in and you take everything out, including the eggs, which are not born yet. It was fun. You don't like that? I loved it. My mother made cookies, you know, and I used to stamp the different forms out. When my father caught me, I'd get a smack. "Boys don't belong in the kitchen." Okay. So when that came up, I said to my mother, "I'm going to try for this, you know, the cooking thing." My father said, "Well, go ahead." I mean, you know, this could be my life or death. I went over there and I met the man and the woman. Their name was Schloss (ph). </w:t>
      </w:r>
    </w:p>
    <w:p>
      <w:r>
        <w:rPr>
          <w:b/>
        </w:rPr>
        <w:t xml:space="preserve">Q: Now, sorry, at this point you had planned already to leave Germany? http://collections.ushmm.org Contact reference@ushmm.org for further information about this collection This is a verbatim transcript of spoken word. It is not the primary source, and it has not been checked for spelling or accuracy. Interview with Eric J. Hamberg 18 </w:t>
      </w:r>
    </w:p>
    <w:p>
      <w:r>
        <w:t xml:space="preserve">A: Yeah. I didn't know -- I didn't know how yet, but, I mean, I felt if I got out, because at that time already there was a quota system from America for German Jews. And you had to apply at the consulate in Frankfurt to go to America, but you had to wait till your number was called. My sister they registered right away, and she left about a year and a - - almost a year before I did. Now, my number was 13,000 something. I should know that by heart, but I don't. And when my -- I had relatives in the -- in America. They weren't relatives like you might say. My father had three brothers and one sister. Four boys. They were all in the German army. I got a picture home, the four of them lined up, you should see them. Mustache every one of them, you know. And two of the brothers had married two sisters. And the sisters had brothers. One was in America quite early. He was a chemist. And he got a job here in America. He was a doctor of chemistry, working for Houten Company. Does that name mean anything to you? Is it Houten? UNIDENTIFIED SPEAKER: Chocolates, yeah. </w:t>
      </w:r>
    </w:p>
    <w:p>
      <w:r>
        <w:t xml:space="preserve">A: Houten, yeah. Houten made chocolates. And they usually had peppermint patties covered with chocolate. Now, at that time if you made that and you put chocolate over it, it would crumble, it wouldn't stay. He found a chemical process where the chocolate and the peppermint would stay together and keep for God knows how long. His brother, who was much younger, worked for my father in the store. My father taught him to -- how to be salesman. And then he went to America to his brother. So the relatives they had here after a while were the two other brothers who had married the two sisters of these two boys. You have to make a family tree. And my father told them, he says, "I registered Eric." And they send a telegram, and it says, "Don't be stupid, go get your own number." http://collections.ushmm.org Contact reference@ushmm.org for further information about this collection This is a verbatim transcript of spoken word. It is not the primary source, and it has not been checked for spelling or accuracy. Interview with Eric J. Hamberg 19 And my father wrote back and says, "Oh, by that time," it says, "I'll be gone." He says, "I was in the German army, I have an IM cross, they won't bother me." Little did they know. </w:t>
      </w:r>
    </w:p>
    <w:p>
      <w:r>
        <w:rPr>
          <w:b/>
        </w:rPr>
        <w:t xml:space="preserve">Q: So your parents -- </w:t>
      </w:r>
    </w:p>
    <w:p>
      <w:r>
        <w:t xml:space="preserve">A: And they -- </w:t>
      </w:r>
    </w:p>
    <w:p>
      <w:r>
        <w:rPr>
          <w:b/>
        </w:rPr>
        <w:t xml:space="preserve">Q: -- had not -- </w:t>
      </w:r>
    </w:p>
    <w:p>
      <w:r>
        <w:t xml:space="preserve">A: And they sent back -- they sent back a telegram, "Do it today. We know more than you do." Something like this. Okay. I'm not quoting verbatim. So he did. From -- from 13,000, it went out to 22,000. And America allowed in about at that time 6,000 or something. It was very -- was minute -- very minute a thing here. We in Germany thought that Roosevelt was our friend. Hitler thought he was Jewish because Roosevelt, you know. And we just couldn't believe that -- that this could happen, but it was, so he couldn't do anything about it. </w:t>
      </w:r>
    </w:p>
    <w:p>
      <w:r>
        <w:rPr>
          <w:b/>
        </w:rPr>
        <w:t xml:space="preserve">Q: Now, what had your parents planned to do? </w:t>
      </w:r>
    </w:p>
    <w:p>
      <w:r>
        <w:t xml:space="preserve">A: My parents planned to stick it out. </w:t>
      </w:r>
    </w:p>
    <w:p>
      <w:r>
        <w:rPr>
          <w:b/>
        </w:rPr>
        <w:t xml:space="preserve">Q: They thought they -- </w:t>
      </w:r>
    </w:p>
    <w:p>
      <w:r>
        <w:t xml:space="preserve">A: I mean, after all, he was a German soldier and all that. </w:t>
      </w:r>
    </w:p>
    <w:p>
      <w:r>
        <w:rPr>
          <w:b/>
        </w:rPr>
        <w:t xml:space="preserve">Q: Did you try to convince them to leave? </w:t>
      </w:r>
    </w:p>
    <w:p>
      <w:r>
        <w:t xml:space="preserve">A: Not only that, I mean, what could they do? They had to wait until their number was called. </w:t>
      </w:r>
    </w:p>
    <w:p>
      <w:r>
        <w:rPr>
          <w:b/>
        </w:rPr>
        <w:t xml:space="preserve">Q: Did you try to convince them to -- </w:t>
      </w:r>
    </w:p>
    <w:p>
      <w:r>
        <w:t xml:space="preserve">A: Did I try? http://collections.ushmm.org Contact reference@ushmm.org for further information about this collection This is a verbatim transcript of spoken word. It is not the primary source, and it has not been checked for spelling or accuracy. Interview with Eric J. Hamberg 20 </w:t>
      </w:r>
    </w:p>
    <w:p>
      <w:r>
        <w:rPr>
          <w:b/>
        </w:rPr>
        <w:t xml:space="preserve">Q: -- to get out earlier? </w:t>
      </w:r>
    </w:p>
    <w:p>
      <w:r>
        <w:t xml:space="preserve">A: Well, I told them, I says, "I'm going." I says, "But I know "-- and my father says, "Don't worry about it." He says, "You're a young person, you'll get out." So here I was in my second year of cooking apprenticeship and my father thought of writing to a friend of his in England. Now, they were -- had -- they used to be very, very good friends, but this was years ago. And I remember the only time they used to be in contact was Rosh Hashanah and Yom Kippur, they used to send a letter, you know, card or something. So he wrote a letter to his friend and he says here's the situation, I have a son, he's now 16 years old, going on 17, which is almost army age, you know, and he's been working as a cook apprentice. Is there anything you can do that maybe somebody over there would hire him or something? Because if you had a job promise by an English company, you had to deposit a hundred pounds with the English government so you wouldn't be a burden to them, and then you would get a German -- from Germany an affidavit. I have the book right here. And so he wrote. He got a letter back from his wife, "Your friend has passed away. The only thing I can think of," he said -- she says, "We have a magazine here that comes out once a month. And now before the summer is coming" -- this was probably November the year before, '39 -- "I'm sending you something," like we have a Jewish news in -- in -- in Newark. And in the back, they had advertising, you know, hotels for the summer here and there. And there were two pages of hotels. I wrote to almost 30 of them -- and this was handwriting, there was no copy machine -- that I've had this experience. And already this was after Kristallnacht -- </w:t>
      </w:r>
    </w:p>
    <w:p>
      <w:r>
        <w:rPr>
          <w:b/>
        </w:rPr>
        <w:t xml:space="preserve">Q: I want -- http://collections.ushmm.org Contact reference@ushmm.org for further information about this collection This is a verbatim transcript of spoken word. It is not the primary source, and it has not been checked for spelling or accuracy. Interview with Eric J. Hamberg 21 </w:t>
      </w:r>
    </w:p>
    <w:p>
      <w:r>
        <w:t xml:space="preserve">A: -- which was November -- </w:t>
      </w:r>
    </w:p>
    <w:p>
      <w:r>
        <w:rPr>
          <w:b/>
        </w:rPr>
        <w:t xml:space="preserve">Q: I want -- </w:t>
      </w:r>
    </w:p>
    <w:p>
      <w:r>
        <w:t xml:space="preserve">A: -- '38. All right. </w:t>
      </w:r>
    </w:p>
    <w:p>
      <w:r>
        <w:rPr>
          <w:b/>
        </w:rPr>
        <w:t xml:space="preserve">Q: I want to hear about your experiences -- </w:t>
      </w:r>
    </w:p>
    <w:p>
      <w:r>
        <w:t xml:space="preserve">A: Yeah. </w:t>
      </w:r>
    </w:p>
    <w:p>
      <w:r>
        <w:rPr>
          <w:b/>
        </w:rPr>
        <w:t xml:space="preserve">Q: -- during Kristallnacht as well. </w:t>
      </w:r>
    </w:p>
    <w:p>
      <w:r>
        <w:t xml:space="preserve">A: And they -- they realized what was going on. There were eight people that wrote back we'll take you, so now it was up to me to say, you know, who do I take. Now, this one was a small hotel right near the beach and I like the beach, and I took them. </w:t>
      </w:r>
    </w:p>
    <w:p>
      <w:r>
        <w:rPr>
          <w:b/>
        </w:rPr>
        <w:t xml:space="preserve">Q: Where exactly? Where? </w:t>
      </w:r>
    </w:p>
    <w:p>
      <w:r>
        <w:t xml:space="preserve">A: That was in Cliftonville, Margate, England. Not far from the bloody cliffs of Dover. And I wrote to him and says I'm very happy and I'll be there, you know. So then we said my sister who'll be in America borrowed money from this one uncle who used to be my father's apprentice, and whatever money she may have had, and she sent it to England. They had the letter from this man in England that he was taking me, so I got a permission to leave Germany in June 1939, which is three months before the war broke out. My father, I remember, accompanied me on the train all the way up to the Dutch -- to the belt -- to the Holland border. Then he get off, it was a little teary goodbye on his part. I thought I was going for an adventure, you know. And I went to London. I had a wooden case like this that had to be sent on. I had packages. I'm standing there, this -- this place there where all the trains come, the train station, the Englishmen with their bowler hats and umbrella under the arm typically. And here stands this little German refugee. And I http://collections.ushmm.org Contact reference@ushmm.org for further information about this collection This is a verbatim transcript of spoken word. It is not the primary source, and it has not been checked for spelling or accuracy. Interview with Eric J. Hamberg 22 finally said to somebody, "Can I ask you something?" And finally I found out I had to do this and this and this. I had a few dollars left that I had changed. </w:t>
      </w:r>
    </w:p>
    <w:p>
      <w:r>
        <w:rPr>
          <w:b/>
        </w:rPr>
        <w:t xml:space="preserve">Q: Did you -- </w:t>
      </w:r>
    </w:p>
    <w:p>
      <w:r>
        <w:t xml:space="preserve">A: And I was able to get a train going to Margate. </w:t>
      </w:r>
    </w:p>
    <w:p>
      <w:r>
        <w:rPr>
          <w:b/>
        </w:rPr>
        <w:t xml:space="preserve">Q: Did you speak English at this point? </w:t>
      </w:r>
    </w:p>
    <w:p>
      <w:r>
        <w:t xml:space="preserve">A: I had six years of English in school. </w:t>
      </w:r>
    </w:p>
    <w:p>
      <w:r>
        <w:rPr>
          <w:b/>
        </w:rPr>
        <w:t xml:space="preserve">Q: Okay. </w:t>
      </w:r>
    </w:p>
    <w:p>
      <w:r>
        <w:t xml:space="preserve">A: Which means very little. But at least I could ask questions. When they answered me, I had to say langsam or slowly, you know, or something like that. I went down there by train. First I had to send everything that I had by thing over here. And I came to Cliftonville, Margate, Cliftonville. The man met me and he took me to this little hotel, and I was now an English chef. </w:t>
      </w:r>
    </w:p>
    <w:p>
      <w:r>
        <w:rPr>
          <w:b/>
        </w:rPr>
        <w:t xml:space="preserve">Q: I want to pause there for a second. I want to go back to -- </w:t>
      </w:r>
    </w:p>
    <w:p>
      <w:r>
        <w:t xml:space="preserve">A: Go ahead. </w:t>
      </w:r>
    </w:p>
    <w:p>
      <w:r>
        <w:rPr>
          <w:b/>
        </w:rPr>
        <w:t xml:space="preserve">Q: -- to Kristallnacht. </w:t>
      </w:r>
    </w:p>
    <w:p>
      <w:r>
        <w:t xml:space="preserve">A: To what? </w:t>
      </w:r>
    </w:p>
    <w:p>
      <w:r>
        <w:rPr>
          <w:b/>
        </w:rPr>
        <w:t xml:space="preserve">Q: To Kris- -- to Kristallnacht. </w:t>
      </w:r>
    </w:p>
    <w:p>
      <w:r>
        <w:t xml:space="preserve">A: Yeah. </w:t>
      </w:r>
    </w:p>
    <w:p>
      <w:r>
        <w:rPr>
          <w:b/>
        </w:rPr>
        <w:t xml:space="preserve">Q: And I want to hear, you know, your experiences and did you witness -- </w:t>
      </w:r>
    </w:p>
    <w:p>
      <w:r>
        <w:t xml:space="preserve">A: My experience Kristallnacht was very strange. I was still working in the hotel -- I mean, in the restaurant. All right. I had gotten sick and I had pneumonia, I guess, whatever it was. And I had a doctor. He was coming to the house. And he said to my http://collections.ushmm.org Contact reference@ushmm.org for further information about this collection This is a verbatim transcript of spoken word. It is not the primary source, and it has not been checked for spelling or accuracy. Interview with Eric J. Hamberg 23 mother keep him warm, give him a lot of liquids or something like that. And I was running like 102 temperature. And that's the night this boy killed that man in France. Now, this was actually November 10th. Little did I know what was going to be the result of this, but then I heard that our synagogue was burning. And my mother was saying, "Oh, my God, they're burning everything." I got out of bed, which I shouldn't have, and I went to the balcony. And we -- across the street from we lived, this was already now in Mannheim because once my father lost the store, we had to give up our two apartment houses. They paid him bupkis. And so we moved to Mannheim. We had a small apartment, but it had three bedrooms and that was good. My mother and father in one, I was in one, and then we had another one with our relatives coming and going. I went to the balcony and I see there down on the street a big, big circle. And in the meantime -- meantime there was a Jewish store. They broke the glass, everything in there, threw out in the street. Then they went to the second floor where the people lived and they threw out their beddings and everything and set it on fire. </w:t>
      </w:r>
    </w:p>
    <w:p>
      <w:r>
        <w:rPr>
          <w:b/>
        </w:rPr>
        <w:t xml:space="preserve">Q: Who did this? </w:t>
      </w:r>
    </w:p>
    <w:p>
      <w:r>
        <w:t xml:space="preserve">A: The Nazis, the stormtroopers. Not the SS, the brown -- Brownshirts. And the people were dancing. And I said, "What is this?" And my mother called me, says, "You go back to bed right now and stay there." And says, "It's very bad. I don't know what's going to happen us to, but you're not going to be..." I went back to bed, and about a half an hour later, the bell rings. Two Blackshirts, SS. And they come in and they say, "We're looking for your son and your husband." To this day, I don't know where my father was. He wasn't home. And I didn't see him for three days. Apparently somebody, wherever http://collections.ushmm.org Contact reference@ushmm.org for further information about this collection This is a verbatim transcript of spoken word. It is not the primary source, and it has not been checked for spelling or accuracy. Interview with Eric J. Hamberg 24 he was, told him don't go home. I'm there and my mother says, "My husband isn't home. He went to visit somebody." I don't know what she said. And they said, "All right, get him dressed." She says, "You can't do that." "What do you mean we can't do that? We can do anything we want." She says, "My son has pneumonia. If you take him out, you know what's going to happen." He says, "I don't care. Get him dressed." She says, "Please do me a favor." She says, "Let me call the doctor and you speak to the doctor." The doctor luckily was gentile. So they called him up and they told him, he says, "We're picking up Eric Hamberger." He says, "Well, I must tell you the truth. If you take him out of bed and take him down the street, you might as well shoot him right now because he ain't going to last." "What are you saying, Doc?" He says, "Look." He says, "I belong to the party," which, you know, was a good thing. And, all right, they left. That's why I'm here. But that was my experience on Kristallnacht. It happened to me, as far as I know, on the 10th. I think they say now it was on the 11th. UNIDENTIFIED SPEAKER: Ninth. Ninth and 10th, they -- they say. </w:t>
      </w:r>
    </w:p>
    <w:p>
      <w:r>
        <w:t xml:space="preserve">A: Oh, 9th and 10th. UNIDENTIFIED SPEAKER: Yeah. </w:t>
      </w:r>
    </w:p>
    <w:p>
      <w:r>
        <w:t xml:space="preserve">A: Oh, the one was 9th and the other one was the 10th. Okay. And after that, they ruined my -- the restaurant. They -- everything was ruined. Couldn't go back to work there. So I heard about a pension. Pension is a place where people go to eat for lunch and dinner, but they don't live there or anything like that. You know, people just want a meal. So I went there and I asked the woman, "Can you use me?" She said, "Sure." So I used to http://collections.ushmm.org Contact reference@ushmm.org for further information about this collection This is a verbatim transcript of spoken word. It is not the primary source, and it has not been checked for spelling or accuracy. Interview with Eric J. Hamberg 25 cook in the morning and then I used to be the waiter when the people came to eat. And finally the day came when I went to England. So this was that period. </w:t>
      </w:r>
    </w:p>
    <w:p>
      <w:r>
        <w:rPr>
          <w:b/>
        </w:rPr>
        <w:t xml:space="preserve">Q: Uh-huh. </w:t>
      </w:r>
    </w:p>
    <w:p>
      <w:r>
        <w:t xml:space="preserve">A: Our synagogue was burned to the ground. There is now a black sign there, a metal sign, you know, on this place here, this and this happened and all that, you know. My father and mother did not get out, but they lived. </w:t>
      </w:r>
    </w:p>
    <w:p>
      <w:r>
        <w:rPr>
          <w:b/>
        </w:rPr>
        <w:t xml:space="preserve">Q: So let's go back -- sorry. </w:t>
      </w:r>
    </w:p>
    <w:p>
      <w:r>
        <w:t xml:space="preserve">A: My father and mother stayed in Germany -- </w:t>
      </w:r>
    </w:p>
    <w:p>
      <w:r>
        <w:rPr>
          <w:b/>
        </w:rPr>
        <w:t xml:space="preserve">Q: Uh-huh. </w:t>
      </w:r>
    </w:p>
    <w:p>
      <w:r>
        <w:t xml:space="preserve">A: -- because, like I said, their number was nowheres near being called. And they stayed there longer than most people because my mutti, which is what I called her, mutti -- M- U-T-T-I -- was Aryan. So they had a special privilege, they're not going to kill an Aryan, so the father -- so my father stayed out of the concentration camps until I think 1943. War ended in '45, right? Yeah. Then they picked him up anyway and they took him to Theresienstadt. Now, Theresienstadt was the best thing of concentration camps you can think of. You probably know the story. My father told me. He spoke very little about it. The first two streets he said were very nice. People lived there. We had coffee and cake there outside the konditorei. And we had a band playing, but -- not a band, but musicians, you know, with violins and everything. Whenever somebody complained about concentration camps, they asked the Red Cross to please come and inspect it. And that's what they showed him, those two streets. My father said the third street on, you wouldn't want to go and you didn't go and you weren't allowed to go. My father stayed http://collections.ushmm.org Contact reference@ushmm.org for further information about this collection This is a verbatim transcript of spoken word. It is not the primary source, and it has not been checked for spelling or accuracy. Interview with Eric J. Hamberg 26 alive in the concentration camp. He was -- like I said, he was only a little man, didn't weigh very much. Was about 120 pounds. And they put him in the kitchen. My father at that time was about 64 years old. And he was peeling potatoes all day long. Another fellow who was in the same hutch or -- what the word hutch around there? Well, whatever. Who was all there in there. He was peeling onions. And what they did, my father stuffed his pockets with potato peels. The other one had onion peels. And when they finally were able to go to their barracks -- barracks, that's the word I was looking for -- they used to make a potato onion soup. It was not bad. They lived. Even though my father came out, when I finally found him alive and as a United States soldier, which I was, he had special privileges. I was -- I was a decorated soldier and I got them on the second boat coming here. My father weighed 86 pounds. That's a skeleton. But we got him back to -- to -- to health. What else? </w:t>
      </w:r>
    </w:p>
    <w:p>
      <w:r>
        <w:rPr>
          <w:b/>
        </w:rPr>
        <w:t xml:space="preserve">Q: Let's go back to 1939 -- </w:t>
      </w:r>
    </w:p>
    <w:p>
      <w:r>
        <w:t xml:space="preserve">A: Go ahead. </w:t>
      </w:r>
    </w:p>
    <w:p>
      <w:r>
        <w:rPr>
          <w:b/>
        </w:rPr>
        <w:t xml:space="preserve">Q: -- when you were in England. </w:t>
      </w:r>
    </w:p>
    <w:p>
      <w:r>
        <w:t xml:space="preserve">A: In England. </w:t>
      </w:r>
    </w:p>
    <w:p>
      <w:r>
        <w:rPr>
          <w:b/>
        </w:rPr>
        <w:t xml:space="preserve">Q: So you're in England. And -- you're in England. </w:t>
      </w:r>
    </w:p>
    <w:p>
      <w:r>
        <w:t xml:space="preserve">A: Yeah. </w:t>
      </w:r>
    </w:p>
    <w:p>
      <w:r>
        <w:rPr>
          <w:b/>
        </w:rPr>
        <w:t xml:space="preserve">Q: And, you know, where did you live and who helped you while you were there? </w:t>
      </w:r>
    </w:p>
    <w:p>
      <w:r>
        <w:t xml:space="preserve">A:Okay. Nobody. I was working there. The man -- the place was called Ben-Ann House. B-E-N dash A-N-N. He was Ben and she was Ann. Became Ben-Ann House. All right. And Ben-Ann House had about 60 rooms to rent, so it wasn't a big hotel. But http://collections.ushmm.org Contact reference@ushmm.org for further information about this collection This is a verbatim transcript of spoken word. It is not the primary source, and it has not been checked for spelling or accuracy. Interview with Eric J. Hamberg 27 the kitchen on the bottom was small, but when the people came for the summertime, everybody got the same meal. In other words, if liver whatever was on the menu, you better like liver. And mashed potatoes and vegetables and stuff like that. He was very good to me. The man weighed about 300 pounds. Was a big fellow. About 6'4", 300 pounds. It was -- it was orthodox. The meat had to be koshered with salt and everything else, which I never knew anything before, but he showed me. And in part of the kitchen, there was a big metal thing where there were shelves, and that's where the food was kept hot until, you know, it was time to serve it. Then he had some waiters. A waitress was inside. She was very nice to me. She was not a very pretty girl, pretty woman, but she was a good woman. They had two children, a boy and a girl. And in back of the hotel, if you went out the back, there was a long, long way where you could play soccer if you wanted to. I mean, was a really good thing. But also was a lot of small little huts there. And at one point when the war broke out in September of '39, he took in all the children from the children transport and he put them in those huts in the back and in every one of the rooms after the people left. So I can only say he was a good person. He helped me, he saved my life and these kids. Well, I mean, they -- at that time they put them with English people. And I heard so many stories that some of them when they said goodbye to their parents, you know, they knew it was going to be the last time. Some of them did find their parents. Was a long story. And they wind up with English people, and a lot of them stayed with those people. We lost them as Jewish children. We lost them completely. But anyway, I had about 45, 50 boys. Boys only, boys only. And I'd -- only I -- did I cook for them, I joined them in putting on plays. And he would sell tickets to http://collections.ushmm.org Contact reference@ushmm.org for further information about this collection This is a verbatim transcript of spoken word. It is not the primary source, and it has not been checked for spelling or accuracy. Interview with Eric J. Hamberg 28 the Jewish people in the town to -- because the dining room had a stage in the back. And I painted the backdrop. I had a beautiful painting of the Seven Dwarfs. Took me quite a long time because I had to do it in between lunch and dinner, you know. And the kids played. </w:t>
      </w:r>
    </w:p>
    <w:p>
      <w:r>
        <w:rPr>
          <w:b/>
        </w:rPr>
        <w:t xml:space="preserve">Q: Now, where did -- you said he took them in. And where did they -- where did they stay? Did he stop taking guests at this point or he put them where there were no guests? </w:t>
      </w:r>
    </w:p>
    <w:p>
      <w:r>
        <w:t xml:space="preserve">A: At that time, they were all in the huts. He took them in, but not right away. When I got there, there was no children there. But when things got back and, you know, we -- we find out that the war's going to start, he put them in those huts. But at that time, maybe three or four in one of those huts. And later on, it was maybe two. But they were there before the war, before the war started, yes. As a matter of fact, my cousin was one of the Kindertransport, but she wasn't in that group. UNIDENTIFIED SPEAKER: And then after the season, the hotel didn't have guests. </w:t>
      </w:r>
    </w:p>
    <w:p>
      <w:r>
        <w:t xml:space="preserve">A: After the season, the guests left, then he gave the rooms to the boys. The boys. No girls. </w:t>
      </w:r>
    </w:p>
    <w:p>
      <w:r>
        <w:rPr>
          <w:b/>
        </w:rPr>
        <w:t xml:space="preserve">Q: Uh-huh. </w:t>
      </w:r>
    </w:p>
    <w:p>
      <w:r>
        <w:t xml:space="preserve">A: What am I talking about? Yes, were girls. Had a girlfriend. Sorry. How could I forget her? Also blond and blue eyes. We made a good pair. She was a little stuck up. But anyway... </w:t>
      </w:r>
    </w:p>
    <w:p>
      <w:r>
        <w:rPr>
          <w:b/>
        </w:rPr>
        <w:t xml:space="preserve">Q: So you assisted him with -- with over -- with looking after these children? </w:t>
      </w:r>
    </w:p>
    <w:p>
      <w:r>
        <w:t xml:space="preserve">A: Yes. I became their -- their -- the people who took care of these children was a husband and wife in their 60s, who both were professors. Now, they were put in charge http://collections.ushmm.org Contact reference@ushmm.org for further information about this collection This is a verbatim transcript of spoken word. It is not the primary source, and it has not been checked for spelling or accuracy. Interview with Eric J. Hamberg 29 of them. And there were -- well, this wasn't exactly their field, but they, you know, kept them in line and I became their second leader. I mean, I -- I was more in charge of them than they were. But we had a good time together. And matter of fact, I formed a little gang there, four fellows and I. We did all right. And then later on, a lot of the children went to people in London because this little blond girlfriend was transferred to London. And my other friend who was part of my little gang there, his girlfriend went to London. I saw them later on. When I -- when I got a week vacation, I went there. </w:t>
      </w:r>
    </w:p>
    <w:p>
      <w:r>
        <w:rPr>
          <w:b/>
        </w:rPr>
        <w:t xml:space="preserve">Q: Now, these friends of yours were part -- had they come to England through the Kindertransport or they had also helped to oversee the younger ones? </w:t>
      </w:r>
    </w:p>
    <w:p>
      <w:r>
        <w:t xml:space="preserve">A: Kindertransport. </w:t>
      </w:r>
    </w:p>
    <w:p>
      <w:r>
        <w:rPr>
          <w:b/>
        </w:rPr>
        <w:t xml:space="preserve">Q: Okay. </w:t>
      </w:r>
    </w:p>
    <w:p>
      <w:r>
        <w:t xml:space="preserve">A: But some of them -- I mean, I was at that time 18 years old. Some of them were 15 and 16. </w:t>
      </w:r>
    </w:p>
    <w:p>
      <w:r>
        <w:rPr>
          <w:b/>
        </w:rPr>
        <w:t xml:space="preserve">Q: Okay. </w:t>
      </w:r>
    </w:p>
    <w:p>
      <w:r>
        <w:t xml:space="preserve">A: One was 17. So was almost, you know, that -- I was one of them because of age wise. When I left England the following year, was already the bombings going on. </w:t>
      </w:r>
    </w:p>
    <w:p>
      <w:r>
        <w:rPr>
          <w:b/>
        </w:rPr>
        <w:t xml:space="preserve">Q: And how did you gain entry into the United States at that point? </w:t>
      </w:r>
    </w:p>
    <w:p>
      <w:r>
        <w:t xml:space="preserve">A: How did I get entry? Very interesting. I registered with the American consulate in London with my number, my quota number. And when that quota come -- number came up, I got a letter that on so and so and so and so date, I should appear to them because my number came up and they will now give me permission to go to America if I'm healthy or http://collections.ushmm.org Contact reference@ushmm.org for further information about this collection This is a verbatim transcript of spoken word. It is not the primary source, and it has not been checked for spelling or accuracy. Interview with Eric J. Hamberg 30 whatever the case may be. That's how I got there. And I went to Eng- -- I went to America on the way via Canada in May 1940. </w:t>
      </w:r>
    </w:p>
    <w:p>
      <w:r>
        <w:rPr>
          <w:b/>
        </w:rPr>
        <w:t xml:space="preserve">Q: And you had said the war, there were bombings, you saw bombings? </w:t>
      </w:r>
    </w:p>
    <w:p>
      <w:r>
        <w:t xml:space="preserve">A: There was already bombings in London, and they had the balloons up with the iron things. I don't know if you remember that. The English put up those balloons, so when the planes -- planes came to bomb it, if they would hit, you know, one of those iron things, it's like a -- a rope but made out of -- out of metal, then the wing would come off, you know. I landed -- I landed in Canada after being sea sick. And the fellow who shared my cabin in the boat, very nice fellow. We got along very well even though he was like 20 years older than I was. And when we came to Canada, we landed in Montreal. And we had about a day and a half before we could catch a train going to New York, so we all went and took a lock -- a look at Montreal. And when I came back to the boat, I noticed that I had been pick-pocketed. I must have had about 40 or 45 dollars left in my back pocket, and I never carried money in the back since then, it's over here. And I -- I said, "What am I going to do?" So he says, "I can loan you 10 dollars." My -- I'm glad he was still there, you know. Sometimes people came to pick them up in Montreal. So I had 10 dollars when I came to New York. Now, I had to send my -- my -- my wooden box and every other piece of furniture that I had. And I came to Newark where my so-called uncle lived. He was the brother of one of the sisters, like I mentioned before. I hadn't told anybody I was coming. This is one of the things I do, I like to surprise people. So I took my two suitcases that I carried. All the other stuff was going to his house. And I went outside the train station, I see a taxi. I asked somebody, "I'm going to Roseville http://collections.ushmm.org Contact reference@ushmm.org for further information about this collection This is a verbatim transcript of spoken word. It is not the primary source, and it has not been checked for spelling or accuracy. Interview with Eric J. Hamberg 31 Avenue in Newark. Do you know where it is?" He says, "I don't know." He says, "Why don't you take a taxi." "Okay." I got into the taxi and I had a dollar and 48 cents left. And I said to the guy, "Do you know Roseville Avenue?" He says, "Sure." Only I didn't say it like that then. "Can you tell me, please, where the Roseville Avenue is?" And he looked at me like I'm from the moon or someplace. He said, "Sure." He took me -- I'm sitting in the back. And you have to see this picture. There's the man sitting there. Here's the meter. 20 cents. Twen- -- 20, yeah, cents, 40 cents, 60 cents, 80 cents, 90 cents. I said if he goes to a dollar, tell him to stop no matter where it is. 95 cents, we stop. I made it. I go out and I give him a dollar and I say, "Keep the change, sir." And he looked at me and he said, "Well, thank you very much." And I'm standing there with my two suitcases. I says, "Why is he so nasty? I give him a nickel tip and he's telling me thank you very much." As he pulled away, I see on the back door 35 cents anywhere, any part of the city. I gave him a nice tip. </w:t>
      </w:r>
    </w:p>
    <w:p>
      <w:r>
        <w:rPr>
          <w:b/>
        </w:rPr>
        <w:t xml:space="preserve">Q: [Laughing] </w:t>
      </w:r>
    </w:p>
    <w:p>
      <w:r>
        <w:t xml:space="preserve">A: And I went to the house to see my uncle, and he had moved. He wasn't living there anymore. That's what I get for not calling ahead. But luckily it was only four blocks, so I took my full suit- -- my suitcase and I got there and I rang the doorbell. And this uncle opened up and he said, "Yes?" I says, "I'm Eric." "You're Eric?" "Yeah." Took me in. I called my sister. She dropped dead on the floor. Not exactly. But she passed out when she -- </w:t>
      </w:r>
    </w:p>
    <w:p>
      <w:r>
        <w:rPr>
          <w:b/>
        </w:rPr>
        <w:t xml:space="preserve">Q: Where was -- </w:t>
      </w:r>
    </w:p>
    <w:p>
      <w:r>
        <w:t xml:space="preserve">A: -- heard my voice. http://collections.ushmm.org Contact reference@ushmm.org for further information about this collection This is a verbatim transcript of spoken word. It is not the primary source, and it has not been checked for spelling or accuracy. Interview with Eric J. Hamberg 32 </w:t>
      </w:r>
    </w:p>
    <w:p>
      <w:r>
        <w:rPr>
          <w:b/>
        </w:rPr>
        <w:t xml:space="preserve">Q: Where was she living at the time? </w:t>
      </w:r>
    </w:p>
    <w:p>
      <w:r>
        <w:t xml:space="preserve">A: She was not living at a specific place. My sister, because she had her -- better her English, was at that time a nanny. So she -- I had the telephone number. I called her up and she came that night. I says, "When you come, bring me 10 dollars." I said -- I said -- or 15 dollars, something like that. And she came and we had a happy reunion. And she got her money back from England. And -- but I rang my uncle's bell with 48 cents. 40 or 28, I remember. UNIDENTIFIED SPEAKER: I remember 28, but... </w:t>
      </w:r>
    </w:p>
    <w:p>
      <w:r>
        <w:t xml:space="preserve">A: 28, 28, well, then, yeah, 28. </w:t>
      </w:r>
    </w:p>
    <w:p>
      <w:r>
        <w:rPr>
          <w:b/>
        </w:rPr>
        <w:t xml:space="preserve">Q: And you lived -- </w:t>
      </w:r>
    </w:p>
    <w:p>
      <w:r>
        <w:t xml:space="preserve">A: And then I said, "What am I going to do now?" So my uncle said there is a HIAS -- HIAS, was that one of the companies back then? UNIDENTIFIED SPEAKER: Hebrew Immigrant Aid Society, HIAS. </w:t>
      </w:r>
    </w:p>
    <w:p>
      <w:r>
        <w:t xml:space="preserve">A: Yeah. It's down in -- in Newark. I caught a bus down there on the second day. And I went there and I asked the people there if they could help me find a job. And they asked me, "What do you do?" I says, "Well, I've been a cook apprentice now for two years and I'm pretty good at what I do." So they said, "You're very lucky, we just had a call in this week. There's a nightclub in Chatham." I didn't know where Chatham was. They're looking for a young cook, you know, somebody -- refugee, somebody. So I took the bus out there, took 35 minutes to get there, and in my best English I applied for the job and I got the job. The head chef was from Holland. Spoke very good German. The second chef in charge was from Germany, he speaks very good German. And I was there, and http://collections.ushmm.org Contact reference@ushmm.org for further information about this collection This is a verbatim transcript of spoken word. It is not the primary source, and it has not been checked for spelling or accuracy. Interview with Eric J. Hamberg 33 then we had a salad chef. And I had a room, and upstairs it was -- you know Jersey at all? Well, what we have in New Jersey, near that Chatham place -- as a matter of fact, it was built exactly where the nightclub used to be, which burned down during World War II. There is now a big, big mall. What's the name of that mall? UNIDENTIFIED SPEAKER: Short Hills Mall. </w:t>
      </w:r>
    </w:p>
    <w:p>
      <w:r>
        <w:t xml:space="preserve">A: Short Hills Mall. And I lived there up on the top of this hote- -- of this restaurant, I don't know what it was before because it had a -- had a second floor and a third floor. Second floor had the offices. I know the office girl was upstairs. [Coughing] Excuse me. And I had my food, I had my place to live. I was working 10 hours a day, six days a week. Now, the 10 hours a day are not that simple. I worked from 1:00 to 3:00, that's lunchtime. I was off from 3:00 to 6:00, up on the third floor. And then from 6:00 till 1:00, I worked the night and I was the night chef. There was actually 13 hours of the day that you couldn't do anything. And it was out in -- you know, it was on a hill, this restaurant and this building. If I wanted my laundry done, I had to walk about four blocks into the town. But anyway, I stayed there more or less until I was drafted. </w:t>
      </w:r>
    </w:p>
    <w:p>
      <w:r>
        <w:rPr>
          <w:b/>
        </w:rPr>
        <w:t xml:space="preserve">Q: Then when were you drafted? </w:t>
      </w:r>
    </w:p>
    <w:p>
      <w:r>
        <w:t xml:space="preserve">A: In 1942. </w:t>
      </w:r>
    </w:p>
    <w:p>
      <w:r>
        <w:rPr>
          <w:b/>
        </w:rPr>
        <w:t xml:space="preserve">Q: And tell me about -- you know, tell me about your experiences in the Army. </w:t>
      </w:r>
    </w:p>
    <w:p>
      <w:r>
        <w:t xml:space="preserve">A: There's too many. </w:t>
      </w:r>
    </w:p>
    <w:p>
      <w:r>
        <w:rPr>
          <w:b/>
        </w:rPr>
        <w:t xml:space="preserve">Q: Well, how long did you serve in the Army? </w:t>
      </w:r>
    </w:p>
    <w:p>
      <w:r>
        <w:t xml:space="preserve">A: I was in the Army for three years. </w:t>
      </w:r>
    </w:p>
    <w:p>
      <w:r>
        <w:rPr>
          <w:b/>
        </w:rPr>
        <w:t xml:space="preserve">Q: And where were you -- http://collections.ushmm.org Contact reference@ushmm.org for further information about this collection This is a verbatim transcript of spoken word. It is not the primary source, and it has not been checked for spelling or accuracy. Interview with Eric J. Hamberg 34 </w:t>
      </w:r>
    </w:p>
    <w:p>
      <w:r>
        <w:t xml:space="preserve">A: I was drafted, I went to Fort Dix. What happened to me in Fort -- nothing comes easy, but always is a lot of fun in a way. I went to Fort Dix and I was wearing a pair of brown and white shoes. They call them spectators. You ever hear of them? You know what spectator shoes are? From this brown, then comes the part that's white, and then it's brown again and the back has a white stripe. Fancy. I got there, they gave me my uniform. Put it on. It was rough. You know what I mean? The Army uniform is made from not the best material. And my shoes were killing me, those -- you know, I had high shoes and you had to crisscross and tie them up. So in the evening, we had -- we had to stand -- not Reveille. What was -- Reveille was the morning. UNIDENTIFIED SPEAKER: Inspection? Inspection? </w:t>
      </w:r>
    </w:p>
    <w:p>
      <w:r>
        <w:t xml:space="preserve">A: Well, it was an evening inspection. And I took those boots off and put on my spectator shoes. Big mistake. I'm standing out there with a few hundred people. Everybody had their Army boots on but Eric. And the first sergeant came by and he looked. He said, "Who the... do you think you are?" "I don't know, sir." I mean, __+. He says, "You pimping days are over, buddy." He says, "You may have been in New York with those shoes, but you don't wear them here. You have KP for the next nine days." "What did I do wrong?" I found out. So anyway, I got my papers, then I went to Camp Rucker, Alabama, also known as -- excuse the language -- the asshole of the United States. It was horrible. It was dry. Dust swirling all over the place. 90 degrees every day. And that's where I had my basic training. Now, I go, you know, when you -- when you go in the Army, they ask you this question and this question and this questions. You take an IQ test and all these sort of things. And I come to this one fellow and he http://collections.ushmm.org Contact reference@ushmm.org for further information about this collection This is a verbatim transcript of spoken word. It is not the primary source, and it has not been checked for spelling or accuracy. Interview with Eric J. Hamberg 35 says, "I understand you were a cook, a chef." I says, "That's right." So he says, "All right, let me ask you a few questions." He says, "What are the three main meats?" I says, "Well, there's calf, there's a -- there's cow, there's chicken." Okay. He asked me a few more questions. He says, "What do you call a piece of meat, a thin piece of meat and you put like a cucumber inside and you roll it up?" And I said, "Rolled beef." "No." I said, "What do you mean no?" "That's nobody says here." I said, "That's rolled beef." "No." Okay. I'm not -- I'm wrong, he's right. And then to -- to Fort -- to Camp Rucker in Alabama, and naturally I was put into the kitchen. I didn't have to do any KP anymore, but I cooked the way I know how. </w:t>
      </w:r>
    </w:p>
    <w:p>
      <w:r>
        <w:rPr>
          <w:b/>
        </w:rPr>
        <w:t xml:space="preserve">Q: And what is KP? </w:t>
      </w:r>
    </w:p>
    <w:p>
      <w:r>
        <w:t xml:space="preserve">A: Kitchen patrol. </w:t>
      </w:r>
    </w:p>
    <w:p>
      <w:r>
        <w:rPr>
          <w:b/>
        </w:rPr>
        <w:t xml:space="preserve">Q: Kitchen patrol. </w:t>
      </w:r>
    </w:p>
    <w:p>
      <w:r>
        <w:t xml:space="preserve">A: That's peeling potatoes, washing dishes, all the stuff that nobody else wants to do. So I went to the kitchen. Now, the kitchen gets every Monday -- or I guess was Monday -- a menu for the week. On Monday, it's potatoes and goulash or whatever it is. And the next day, it's chicken wings or something. All kinds of stuff. And you had to follow it because it was sent to you for that day in the proportion of how many people you were feeding. Now, in certain things I didn't care, like on the mornings, you know, you have either a cereal or, very famous in the Army -- excuse me -- shit on shingles. You ever hear that one? No. It's shot -- it's ground meat in a -- in a cream sauce. Yeck. Horrible. But that was one of the dish -- dishes. But the funny thing was that really gave me a reputation -- I have two reputations -- we get a menu in that on Monday we're having http://collections.ushmm.org Contact reference@ushmm.org for further information about this collection This is a verbatim transcript of spoken word. It is not the primary source, and it has not been checked for spelling or accuracy. Interview with Eric J. Hamberg 36 chopped meat. And you had to grind it yourself, you know. And on Thursday, we're going to have steak. Okay. I opened the package for the chopped meat. It's from the leg, it's from the neck, it's -- I mean, I know my stuff. And I said to the head cook there, I says, "I ain't going to make chopped meat out of this." I mean, I'm -- no, wait a minute, it was -- I'm sorry. It was steak meat. Very, very good steak meat. Almost filet mignon, it was that great. And I said to him, "I'm not going to make chopped meat out of that." He says, "We have to do what it says." He says, "Look the other way, I'll take the responsibility. All right?" "Okay. Go ahead." I served -- instead of chopped meat on Monday, I served steak. And the whole place went bananas. And the captain who was the captain of my company, he says, "Oh, is that good." I said, "It's better than chopped meat, sir?" He goes, "What are you talking about?" I said, "You were supposed to get chopped meat today." "And you did something else?" I said, "Sir." I says, "I am a trained chef." I says, "I wouldn't take that meat and make chopped meat out of it." So on Thursday, we had chopped meat. No big deal. All right. That was the good part. Gave me a reputation, he really knows what he's doing. A guy comes in one day, a sergeant. I was a private. And he comes back there to where we're cooking there. There's the mess hall, and the kitchen is in the back. And he says, "What are you eating today, Jew boy?" "Say that again." "Yeah. I said what are you eating today, Jew boy?" I said, "Thank you very much." I said, "I'm glad everybody heard it." I took my apron off. I went to the captain's office and I said, "Sir." I says, "I just was insulted because of my religion and I will not take it." I says, "I will -- I'm from Germany, I suffered under Hitler, I will not suffer under American sergeant." Called the guy in. He says, "This fellow here http://collections.ushmm.org Contact reference@ushmm.org for further information about this collection This is a verbatim transcript of spoken word. It is not the primary source, and it has not been checked for spelling or accuracy. Interview with Eric J. Hamberg 37 complains about you." He said, "All I told him, I called him a Jew boy." He says, "Take those stripes off." He says, "You're a private." I swear to God. And he never made more than a corporal until the end of the war. Yeah. And when -- when we finally parted at the end, you know, that we were going home -- at least I was going home. The other part of the company didn't have enough points, if you know anything about points. He came over to me and he says, "Eric, you had guts." I says, "That's right." He says, "I respect you." And he always tried to be friendly. Like if somebody sneezed, he spoke a little German, so he'd say gesundheit, especially (?ein kind im liep?) which means gesundheit health. It's better than carrying a baby. Is rhymes, you know. But anyway, that was the two things that happened in camp. But I got my training, training with a rifle. And we had heavy mortars. You know what a mortar looks like? You do? You know what a mortar looks like? All right. You take a shell and you put it down a barrel and it flies. When we came to Africa, Algeria -- </w:t>
      </w:r>
    </w:p>
    <w:p>
      <w:r>
        <w:rPr>
          <w:b/>
        </w:rPr>
        <w:t xml:space="preserve">Q: When -- when were -- </w:t>
      </w:r>
    </w:p>
    <w:p>
      <w:r>
        <w:t xml:space="preserve">A: -- to a city called Oran -- </w:t>
      </w:r>
    </w:p>
    <w:p>
      <w:r>
        <w:rPr>
          <w:b/>
        </w:rPr>
        <w:t xml:space="preserve">Q: When were you sent overseas? </w:t>
      </w:r>
    </w:p>
    <w:p>
      <w:r>
        <w:t xml:space="preserve">A: In 19- -- May nine -- the same May that I landed in Canada, or in America actually, May -- May -- May 2nd or May 10th, May 10th. That's when I landed in Africa, in Oran, which is a big harbor town. And I was so happy, I looked at the -- at the harbor and the ships there. And I saw a sign here "ne fumez pas." I says, "I had two years of French in school, I know what that means. You're not allowed to smoke." Everybody looked at me. "You speak French?" I says, "Well, don't ask me," I says, "but I know a few things." http://collections.ushmm.org Contact reference@ushmm.org for further information about this collection This is a verbatim transcript of spoken word. It is not the primary source, and it has not been checked for spelling or accuracy. Interview with Eric J. Hamberg 38 UNIDENTIFIED SPEAKER: What was this, '42 or '43? You went in in -- </w:t>
      </w:r>
    </w:p>
    <w:p>
      <w:r>
        <w:t xml:space="preserve">A: '42, '43. No, '42 actually. Yeah, '42, because I was in for three years. And we were sent to a hill outside of Oran, which is a fairly big town where most of the people speak French and Arabic. And we -- we had tents there, big tents we put up. The ground was almost all rocky, all rocks. And they kept us there for a while until they found out what they're going to do with us, because these heavy mortars were not something that had been used before. Mor- -- small mortars, yes, but not the heavy one. Our mortar was this big. Finally, they gave us an order that everybody in the battalion, we were -- bat- -- battalion is a little more than a thousand, a thousand men. Everybody that is called or known as an enemy alien, people from Germany, people from Austria, people from Italy, even people from Russia, are to be separated. There were 28 of us. And we were put in a separate little tent, or two tents, as a matter of fact. And my company was told -- this is after a couple of months -- was told to go to Tunisia. We are talking about the African coastline. All right. Algeria is here, Tunisia's here. My company was told that they're making the invasion of Sicily, which is the little boot on the bottom of Italy. In the meantime, we were there, and every day our job was to put rocks around this area where we had the tents. You picked up these boulders and you made a -- a thing that high, which was okay except on the most of these rocks were -- UNIDENTIFIED SPEAKER: Scorpions. </w:t>
      </w:r>
    </w:p>
    <w:p>
      <w:r>
        <w:t xml:space="preserve">A: Scorpions. Sometimes a word -- I miss a word. I think -- I think it right. Oh, __. Underneath those rocks were scorpions, which are not nice. If they crawl on you and you make a move when the tail comes up, and you can die depending how much poison they http://collections.ushmm.org Contact reference@ushmm.org for further information about this collection This is a verbatim transcript of spoken word. It is not the primary source, and it has not been checked for spelling or accuracy. Interview with Eric J. Hamberg 39 get in there. And I also learned how to skill a scorpion without touching him. Want to learn? Okay. Scorpion is here, right? You take some newspaper or your booklet, whatever you have, the paper, and you build -- put the paper around it and then put fire on it. Now, the scorpion doesn't want to go through the fires, so he kills himself. Huh? UNIDENTIFIED SPEAKER: That's interesting. </w:t>
      </w:r>
    </w:p>
    <w:p>
      <w:r>
        <w:t xml:space="preserve">A: I'm responsible for a lot of scorpions being dead. But anyway, the other thing we had to do is go to the PX there and sell the soldiers whatever they may need; toothpaste, medicine, candy, chocolates, prophylactics, all kinds of things. And it was a good job. Funny thing happened there one day. I don't know if you want to hear these stories because I got a million of them. </w:t>
      </w:r>
    </w:p>
    <w:p>
      <w:r>
        <w:rPr>
          <w:b/>
        </w:rPr>
        <w:t xml:space="preserve">Q: Well, let's move forward a little bit, so -- </w:t>
      </w:r>
    </w:p>
    <w:p>
      <w:r>
        <w:t xml:space="preserve">A: Huh? </w:t>
      </w:r>
    </w:p>
    <w:p>
      <w:r>
        <w:rPr>
          <w:b/>
        </w:rPr>
        <w:t xml:space="preserve">Q: So did -- UNIDENTIFIED SPEAKER: Move forward. </w:t>
      </w:r>
    </w:p>
    <w:p>
      <w:r>
        <w:rPr>
          <w:b/>
        </w:rPr>
        <w:t xml:space="preserve">Q: We'll move forward. UNIDENTIFIED SPEAKER: Move forward. Move forward. </w:t>
      </w:r>
    </w:p>
    <w:p>
      <w:r>
        <w:rPr>
          <w:b/>
        </w:rPr>
        <w:t xml:space="preserve">Q: We'll go -- </w:t>
      </w:r>
    </w:p>
    <w:p>
      <w:r>
        <w:t xml:space="preserve">A: Move forwards, okay. </w:t>
      </w:r>
    </w:p>
    <w:p>
      <w:r>
        <w:rPr>
          <w:b/>
        </w:rPr>
        <w:t xml:space="preserve">Q: We'll go ahead. So do -- were you involved in the invasion of Sicily? </w:t>
      </w:r>
    </w:p>
    <w:p>
      <w:r>
        <w:t xml:space="preserve">A: Yes, I was, but my outfit wasn't. Very strange, right? One day we get the notice, 28 fellows, you're moving out. "Where we going?" "You're going to make the invasion of Sicily." "Where's my outfit?" "They're going to meet you there or you're going to meet http://collections.ushmm.org Contact reference@ushmm.org for further information about this collection This is a verbatim transcript of spoken word. It is not the primary source, and it has not been checked for spelling or accuracy. Interview with Eric J. Hamberg 40 them there. They're ready to embark from Tunisia on a boat going on Sicily." Okay. So we get on a boat, we land in Sicily. And we're sitting there on the waterfront and somebody comes over and says, "What are you doing here?" He says, "Well, we're waiting for our outfit." "What's the outfit?" "84th Chemical Mortar Battalion." "I'll find out where they are." Comes back. He says, "They didn't make it." I says, "What do you mean they didn't make it? It's a whole battalion." They found out -- they were ready to get on the boat, and whoever the general was that was going to Sicily, he says, "I can't use those big things. They're completely out of line." He says, "When we go into country over there, it's silly. Sicily has mountains, Mount Etna is there, which is a volcano." He says, "Get those guys off." They went off, we were there. We saw combat before they did. We were not citizens, which is not a good thing to be if you take a chance being captured by Germans. And you know when your dog tags says Hebrew, there's an H on there, so, you know, it's very easy to read. </w:t>
      </w:r>
    </w:p>
    <w:p>
      <w:r>
        <w:rPr>
          <w:b/>
        </w:rPr>
        <w:t xml:space="preserve">Q: Now, the other men were also -- were they also German Jewish immigrants with you? </w:t>
      </w:r>
    </w:p>
    <w:p>
      <w:r>
        <w:t xml:space="preserve">A: No, not all. </w:t>
      </w:r>
    </w:p>
    <w:p>
      <w:r>
        <w:rPr>
          <w:b/>
        </w:rPr>
        <w:t xml:space="preserve">Q: Not -- </w:t>
      </w:r>
    </w:p>
    <w:p>
      <w:r>
        <w:t xml:space="preserve">A: No. </w:t>
      </w:r>
    </w:p>
    <w:p>
      <w:r>
        <w:rPr>
          <w:b/>
        </w:rPr>
        <w:t xml:space="preserve">Q: Some? </w:t>
      </w:r>
    </w:p>
    <w:p>
      <w:r>
        <w:t xml:space="preserve">A: They were Italians. One was a -- a Russian guy. We had a couple from Austria. </w:t>
      </w:r>
    </w:p>
    <w:p>
      <w:r>
        <w:rPr>
          <w:b/>
        </w:rPr>
        <w:t xml:space="preserve">Q: Right. </w:t>
      </w:r>
    </w:p>
    <w:p>
      <w:r>
        <w:t xml:space="preserve">A: Most of them were Americans. </w:t>
      </w:r>
    </w:p>
    <w:p>
      <w:r>
        <w:rPr>
          <w:b/>
        </w:rPr>
        <w:t xml:space="preserve">Q: But no -- no citizens? http://collections.ushmm.org Contact reference@ushmm.org for further information about this collection This is a verbatim transcript of spoken word. It is not the primary source, and it has not been checked for spelling or accuracy. Interview with Eric J. Hamberg 41 </w:t>
      </w:r>
    </w:p>
    <w:p>
      <w:r>
        <w:t xml:space="preserve">A: But not citizens. And originally from Germany or Austria or Italy. So we were in Sicily and they said, "Okay." Says, "We'll make some use out of you." So they took us to a place where they had donkeys. And they loaded the donkeys up with packages on both sides. And we got a stick and we led the monkeys up the hill -- the donkeys, not the monkeys. The donkeys up the hill. And they delivered the goods. So whatever they need, ammunition, food, something like that. And then we came down again and we took another thing up. The second time up, the Germans started shelling. I says, "Wait, you know, we -- we don't -- we don't have anything here to dig a foxhole even." We had no spade or nothing. So we -- we -- I jumped on top of a foxhole with a couple of guys in there. Other guys hid behind trees. The guys in the foxhole threw me out. I ran around, I found a tree about this big, and the bottom part was hollow. I've seen that many times on trees. I crawled in there and I fell asleep. The bombing was going up and I felt very safe, I fell asleep. When it stopped, I came out and I looked around. One of our boys got hit already, not killed. And I said, "This is ridiculous." So I asked the captain that was running around with his stick like he was an Englishman, which he wasn't. He says, "Okay, fellas." Says, "Go ahead." He says, "We're in a war here. You can't stay in those holes all day." Okay. And then that's -- I asked him, I says, "What are you going to do with us?" I was a PFC, Private First Class. And I said, "Sir, I don't know where we're going to go." "Well, what is going on," he says. "Well," he says, "we don't belong to any company here, not to any battalion, not to any division." He says, "Our people are in Africa. They didn't make the invasion." He says, "You know what." He says, "Go down here." He says, "There's the medical place, you know, where all the wounded are being http://collections.ushmm.org Contact reference@ushmm.org for further information about this collection This is a verbatim transcript of spoken word. It is not the primary source, and it has not been checked for spelling or accuracy. Interview with Eric J. Hamberg 42 brought down. See -- go and see if you can help out down there." We went down there and we reported, 27 men strong. No, we had the other guy too. Yeah, I think he wounded his arm. And we said to the doctor or the captain in charge there, he says, "Sir, we're supposed to -- supposed to help you with any way we can." And he says, "Well, who are you? I don't recognize your insignia." I says, "We belong to the 84th Chemical Mortar Battalion, but our outfit is not here." "Where is it?" "In Africa." "Then what are you doing here?" I says, "I don't know, sir." And he says, "Okay." He says, "Why are you here?" I says, "Because we are enemy aliens, we are not citizens." "You are not citizens and you are up here when the shelling is going on?" I says, "That's right, sir." He says, "Well, get the hell out of here." He says, "Take this man" -- he was on a litter, badly wounded -- "and carry him down there, don't come back up." So four of us picked up one litter. We walked about 200 yards and the shelling started again. So we put the litter behind a tree and we were all huddled around and finally it stopped. And when we were ready to pick up that litter and I said to them, I says to guys he ain't going nowhere. He was dead, not from the shelling, but he was badly wounded. So we brought him back to the camp and they says, "You got a live one?" I mean, he was trying to be -- you're trying to be funny because, you know, it says -- he says, "Yeah, I got a live one." Then we took a guy -- it took us approximately two and a half hours for the mules to go up that hill. Took us two days to carry this guy down. Was like 200 and some pounds. That's a lot, and if you're holding onto that and then you're going around boulders and all kinds of stuff. So finally we delivered him to the Red Cross station down there. And they said, "That's enough, you're not going up anymore." So then Sicily fell. http://collections.ushmm.org Contact reference@ushmm.org for further information about this collection This is a verbatim transcript of spoken word. It is not the primary source, and it has not been checked for spelling or accuracy. Interview with Eric J. Hamberg 43 </w:t>
      </w:r>
    </w:p>
    <w:p>
      <w:r>
        <w:rPr>
          <w:b/>
        </w:rPr>
        <w:t xml:space="preserve">Q: I want to pause there for a moment just because I want to jump to the next track on the recorder. So.... End of File One Beginning File Two </w:t>
      </w:r>
    </w:p>
    <w:p>
      <w:r>
        <w:rPr>
          <w:b/>
        </w:rPr>
        <w:t xml:space="preserve">Q: Okay, this is the continuation of the interview with Eric Hamberg conducted on August 8, 2012. Sicily fell. Please-- </w:t>
      </w:r>
    </w:p>
    <w:p>
      <w:r>
        <w:t xml:space="preserve">A: You want to know more about Sicily? No. </w:t>
      </w:r>
    </w:p>
    <w:p>
      <w:r>
        <w:rPr>
          <w:b/>
        </w:rPr>
        <w:t xml:space="preserve">Q: Let’s move forward-- </w:t>
      </w:r>
    </w:p>
    <w:p>
      <w:r>
        <w:t xml:space="preserve">A: No, we’re leaving Sicily-- </w:t>
      </w:r>
    </w:p>
    <w:p>
      <w:r>
        <w:rPr>
          <w:b/>
        </w:rPr>
        <w:t xml:space="preserve">Q: Yes-- </w:t>
      </w:r>
    </w:p>
    <w:p>
      <w:r>
        <w:t xml:space="preserve">A: Wait a minute, I got to tell you this. We’re leaving Sicily. It’s not that easy. </w:t>
      </w:r>
    </w:p>
    <w:p>
      <w:r>
        <w:rPr>
          <w:b/>
        </w:rPr>
        <w:t xml:space="preserve">Q: Okay. </w:t>
      </w:r>
    </w:p>
    <w:p>
      <w:r>
        <w:t xml:space="preserve">A: Twenty-eight people including one with an arm wound get on a ship going back to Africa. Why? Because that’s where your outfit is. Okay? But they didn’t take us to where the outfit is, they took us back to Iran. Where we came from with all the rocks and the animals up there. Animals. Insects. And you just couldn’t understand it. Well, we finally found out that in order for you to be a citizen, somebody has to come from America and from the Immigration Department and he has to interrogate you and if he gives the okay, then you are sworn in as a citizen. I says, okay. They took us back to this hill, but before we got to the hill, we’re on the boat, right? Now I’m standing on the boat, it’s early in the morning about 8 o’clock. We had gotten on the ship around 6 o’clock and I see Sicily, you know, in the distance, very clear, and we got torpedoed. Nothing should come easy. http://collections.ushmm.org Contact reference@ushmm.org for further information about this collection This is a verbatim transcript of spoken word. It is not the primary source, and it has not been checked for spelling or accuracy. Interview with Eric J. Hamberg 44 But we were lucky again; it was a liberty ship. You know what a liberty ship is? No. A liberty ship was built by a fellow whose company was Kaiser. He was Kaiser. K-A-I-S-E- R. And he built ships with the middle separate from the back. From the front, I should say. If you get hit in the back, the front stays up. Very clever idea. Saved our lives. We made it back to Africa. Nobody was killed. But we got torpedoed. When we were back in Africa, we were back up on the hill, we were selling prophylactics again and everything else, and then one day he says, today is your day. They took us all to a big tent and there was a screen in between where you couldn’t see and hardly hear anything. We were sitting on chairs on the open side. And now we’re called Mr. so-and-so, sergeant so, whatever it was, we go in, one guy goes in at a time and we hear talking, but we can’t understand anything. And then we hear loud laughter. And this goes on every time somebody goes in. When I went in there, I gave him my name, my serial number, everything. Thirty-two, 5-6-0-9-6-2. Right. And he said, well, he said, I have to go over a few questions here, he says, you were born here, this and this and this. Yes. Do you have any connection with Germany? I said no, my parents are still there, I says, I hope they’re alive. And he says now comes the important question. What’s the important question? He says, now listen carefully, do you mind fighting against the country of your birth? And I got hysterical, I says, are you kidding me. I already fought against the country of my birth. He says, I know, I know, every time one of you guys comes in, everybody breaks out in laughter. I says, yeah, I don’t mind. I don’t mind at all. And then I got my citizen papers. My citizen papers say Africa, Iran, everything else. And from there on, I was sent back to my outfit. My outfit in the meantime had made the invasion of Italy. We weren’t http://collections.ushmm.org Contact reference@ushmm.org for further information about this collection This is a verbatim transcript of spoken word. It is not the primary source, and it has not been checked for spelling or accuracy. Interview with Eric J. Hamberg 45 there, but I made the invasion of Anzio. Anzio was a very, very long and bitter battle. It was flat land, all farmers there. They took the farmers away, but luckily they left the animals there. And the Germans were sitting on top of the hill. So when we got there after the invasion, they gave my particular platoon a farmer’s house. And we were in the back where the cows used to be. Other parts of the company were in different houses, we were spread out all over this perimeter, and we did nothing but, you know, make sure -- I used to sleep in the manger where the cows eat the grass from. In the meantime, our information, or our officers were such complete idiots, they never even thought about, you made the invasion, now let’s see how far you can go. No, they drew a line. We’re not gonna go further than this because they’re probably sitting on top. But they weren’t. They weren’t sitting there at all. The company, the battalion, or the division actually that made the invasion of Anzio, or a lot of them, they went in, they lost half of their men after a while, because all of a sudden, it started raining. Senator Dole was there. All right, that’s where he got that wound there and you know who else was there? Audie Murphy, the most decorated American soldier. My buddy, because we were supporting the 3rd Division, which they were in. But anyway, we spent three-and-a-half months there. And the only thing good I can tell you is that my outfit ate pigeons, chickens, rabbits, pigs, calf, veal, and cow meat. I killed them one at a time because in the Army, if you’re in a place like this, all you get is cans of C-rations or boxes of K-rations. Either one of them, if you live on them for more than a week, you just feel like, it’s not worth it. So I cooked. And my captain, one night, he couldn’t believe it, I made stuffed breast of veal. And I told him, this is a real nice Jewish dish. So, but I, when I landed on Anzio, when I met http://collections.ushmm.org Contact reference@ushmm.org for further information about this collection This is a verbatim transcript of spoken word. It is not the primary source, and it has not been checked for spelling or accuracy. Interview with Eric J. Hamberg 46 my captain there, I said to the captain, he says, I says, I’m a citizen now, he says, so you can send me anywhere you want, I want to be at the front. He says wait a minute, wait a minute, you’re not going anywhere, the only one that can cook. I says, that’s right sir, but ______ exactly my background, I want to go to the front. And he was a captain whose ancestry comes from Puerto Rico. As a matter of fact, his father was a general and he had gone to West Point, but he still talked, still had a very, very heavy accent. When he said to me, Hamburg, you want to go the front? I said, yes, sir. Okay, I went to the front. I knew what to do with the mortar and I very good with math and when you have a mortar, you have something sitting on the barrel of the mortar and you have sticks there. So you put your mortar side on that one stick in the middle and the man who’s at the map will tell you, so many clicks over here, or so many clicks over here depending where the enemy is and I was very good at it. I was there for four weeks and I got a promotion. I never was a corporal. I was a sergeant. And I stayed as a sergeant until almost the end of the war, then I became a platoon leader, I had 50 men under me, and I became a staff sergeant. </w:t>
      </w:r>
    </w:p>
    <w:p>
      <w:r>
        <w:rPr>
          <w:b/>
        </w:rPr>
        <w:t xml:space="preserve">Q: Where? Where at this time? </w:t>
      </w:r>
    </w:p>
    <w:p>
      <w:r>
        <w:t xml:space="preserve">A: This is now at the Brenner Pass. Between Italy and -- was it Switzerland or Austria? I think it’s Switzerland. Yeah, Switzerland -- and we, at that time, were supporting to the 10th Mountain Division, which came very, very late, but they had a general in charge who had gotten the Medal of Honor in World War I and he wanted to get as medal, as many medals as possible in the few months that he was there. If a guy fell and cut his hand on a can, he got a Purple Heart. I mean, we were so mad at them. It was horrible. http://collections.ushmm.org Contact reference@ushmm.org for further information about this collection This is a verbatim transcript of spoken word. It is not the primary source, and it has not been checked for spelling or accuracy. Interview with Eric J. Hamberg 47 </w:t>
      </w:r>
    </w:p>
    <w:p>
      <w:r>
        <w:rPr>
          <w:b/>
        </w:rPr>
        <w:t xml:space="preserve">Q: And you are a recipient of the -- </w:t>
      </w:r>
    </w:p>
    <w:p>
      <w:r>
        <w:t xml:space="preserve">A: Louder. </w:t>
      </w:r>
    </w:p>
    <w:p>
      <w:r>
        <w:rPr>
          <w:b/>
        </w:rPr>
        <w:t xml:space="preserve">Q: -- Bronze, you’re a recipient of the Bronze Star. </w:t>
      </w:r>
    </w:p>
    <w:p>
      <w:r>
        <w:t xml:space="preserve">A: That’s correct. What did I do? </w:t>
      </w:r>
    </w:p>
    <w:p>
      <w:r>
        <w:rPr>
          <w:b/>
        </w:rPr>
        <w:t xml:space="preserve">Q: Can you tell me, how did you receive it? </w:t>
      </w:r>
    </w:p>
    <w:p>
      <w:r>
        <w:t xml:space="preserve">A: Okay. This was after we got out of Anzio and we were going towards Rome. And at one point, we still were getting some German shells coming in, so we moved the trucks, so we had to stop the truck and find someplace to hide. And we found a cave, we were supposed to go over an area that was wide open, but that was like trees and little mountain part here and further down. And in that mountain part, there was a hole, a big, big hole like a big cave and that’s where we all went in. My 50 guys. And we had our mortar set up in the open, naturally, you can’t shoot through a mountain, and ever so often we would shoot and then we would run back to the cave and then they would shoot back. One of my boys who was also a mortar sergeant got hit. And he got hit in the lung. And he was lying there, I didn’t know if he was dead or not, but I said to the medical man, the, what do they call them? MRS. HAMBURG: Medic? </w:t>
      </w:r>
    </w:p>
    <w:p>
      <w:r>
        <w:rPr>
          <w:b/>
        </w:rPr>
        <w:t xml:space="preserve">Q: The medic. </w:t>
      </w:r>
    </w:p>
    <w:p>
      <w:r>
        <w:t xml:space="preserve">A: The medic. I says, I’m going to get him. You come with me. We ran out to them and my friend, Joe Weiler, I mention the name because he comes up again, he went with me. He was also a sergeant. And we got to him and we picked him up and he was alive. And no matter had we picked him up, the shelling started. So ran to the nearest ditch and we http://collections.ushmm.org Contact reference@ushmm.org for further information about this collection This is a verbatim transcript of spoken word. It is not the primary source, and it has not been checked for spelling or accuracy. Interview with Eric J. Hamberg 48 all went into the ditch and I put myself on top of this man so he shouldn’t get hit again. And then we brought him back. That’s why I got a Bronze Star. </w:t>
      </w:r>
    </w:p>
    <w:p>
      <w:r>
        <w:rPr>
          <w:b/>
        </w:rPr>
        <w:t xml:space="preserve">Q: And that… </w:t>
      </w:r>
    </w:p>
    <w:p>
      <w:r>
        <w:t xml:space="preserve">A: But Joseph Weiler, Jewish boy from Brooklyn, all right? MRS. HAMBURG: No, you don’t have that. </w:t>
      </w:r>
    </w:p>
    <w:p>
      <w:r>
        <w:t xml:space="preserve">A: You didn’t bring it, okay. It’s in the Army album. Joe Weiler and I became very good friends even in America and Joe, I was at that time, in 1942, I was 21 years old, Joe was 8 years older, so he was 29. We became like real close buddies, I called him Uncle Joe. Why did I call him Uncle Joe? He showed me a picture of his niece. She was gorgeous, most gorgeous Jewish girl in America, maybe? So I started writing to her and we corresponded for over two years. And that’s how he became Uncle Joe because if I married his niece, he would be my uncle. The sad thing is that on the last day of the war, we were near a lake -- there’s three lakes, I always get them mixed up -- MRS. HAMBURG: Garda. </w:t>
      </w:r>
    </w:p>
    <w:p>
      <w:r>
        <w:t xml:space="preserve">A: Garda. Lake Garda. The Germans had bombed out the tunnels that went through the mountains near the lake, so we went through there, but we couldn’t go far, too far enough, so we had to come back out, we had to take a boat or something, bring our mortars way up there. We finally came to the end of the lake there and they said, okay, set your mortars up out there where the grapevines are and all that. And I had just come back from the hospital because three of our boys were killed in an accident with a Jeep, not from anybody shooting them, and I came back and the rations just came in and it was my job to make these rations for this guys, no, for this group and this group and this http://collections.ushmm.org Contact reference@ushmm.org for further information about this collection This is a verbatim transcript of spoken word. It is not the primary source, and it has not been checked for spelling or accuracy. Interview with Eric J. Hamberg 49 group and this group, so I’m breaking it up and an order came in for a mission, a shooting mission. And it was for my mortar, I say my mortar because this one was already in the position to shoot back. I said okay I’ll take it and Joe said no. We always did that, you have something to do, I’ll find your mortar, I know where your mortar is. And we did that all the time, whoever was available- a mortar is a mortar. And he went down and I heard an explosion and I knew what it was. He was gone. I ran down, one hole here. And I held him in my arms for about two hours. Uncle Joe. And if I had gone there, he took my place. Okay. </w:t>
      </w:r>
    </w:p>
    <w:p>
      <w:r>
        <w:rPr>
          <w:b/>
        </w:rPr>
        <w:t xml:space="preserve">Q: Okay. How did you feel as a German-Jewish immigrant serving in the U.S. military, during the war? </w:t>
      </w:r>
    </w:p>
    <w:p>
      <w:r>
        <w:t xml:space="preserve">A: Very fulfilled. I had a, what shall I say, I had to, I had to get even, let’s put it that way. The word I was looking for, I didn’t get. They stole my youth. I mean, when they came in power, like in 1933, when Hitler became in power, what was I, 12 years-old. I still had a wonderful time because I was not harassed by anyone in the school. As a matter of fact, I remember the day that we graduated, I was 16. And when you graduate, the class goes to the director’s office. He’s the principal of the whole school, high school. And he congratulates everyone separately. All right? You’re standing there, yeah? So-and-so good, good, good, and he came to me and he said, in German, Hamburger, fur Juden, bist es so Schleicht. Hamburger, my last name, for a Jew, you’re not too bad. Thank you God, he likes me. Idiot. Okay. </w:t>
      </w:r>
    </w:p>
    <w:p>
      <w:r>
        <w:rPr>
          <w:b/>
        </w:rPr>
        <w:t xml:space="preserve">Q: And where were you at the war’s conclusion? When the war ended, where were you? http://collections.ushmm.org Contact reference@ushmm.org for further information about this collection This is a verbatim transcript of spoken word. It is not the primary source, and it has not been checked for spelling or accuracy. Interview with Eric J. Hamberg 50 </w:t>
      </w:r>
    </w:p>
    <w:p>
      <w:r>
        <w:t xml:space="preserve">A: When the war ended, I was at the Brenner Pass, at the top of Italy, going into Austria, no, Switzerland, Switzerland. That’s where I was. That’s where Joe got killed and that’s where, that was my last mission. Then after that, my outfit got together and they said, you’re now going to go fight in Japan. But they say here in the orders, anybody that has more than 85 points does not have to go to Japan, he goes home. Now, in order to get 85 points, every month that you serve, that you were in the Army counts as a point, all right? Every medal that you have, counts as five points. Your rating counts as ten points. I had 96 points. I wasn’t going to Japan and so were quite a few other guys, so the last I’m sitting there somewhere didn’t make any difference. And they took us back down to Naples and finally at the end caught the boat. My outfit had left. On the way to the United States, Japan surrendered. They were home before I was. Lucky guy. </w:t>
      </w:r>
    </w:p>
    <w:p>
      <w:r>
        <w:rPr>
          <w:b/>
        </w:rPr>
        <w:t xml:space="preserve">Q: And where did you, where did you live after the war? </w:t>
      </w:r>
    </w:p>
    <w:p>
      <w:r>
        <w:t xml:space="preserve">A: Where did I come when I came home from the war? I shouldn’t even say that. I didn’t go right home. </w:t>
      </w:r>
    </w:p>
    <w:p>
      <w:r>
        <w:rPr>
          <w:b/>
        </w:rPr>
        <w:t xml:space="preserve">Q: Where did you go? </w:t>
      </w:r>
    </w:p>
    <w:p>
      <w:r>
        <w:t xml:space="preserve">A: My sister was a, my sister who during the war was living in Michigan, because her husband was in service and he had a job up in Michigan, she was now living in Newark where I was originally landed. I had such good friends on the boat. It took us nine days to come back and I went home with one of them. He was an Italian-American boy. And I stayed there a few days. My sister didn’t know I was coming home anyway, and finally one of the fellows there, he got a car and we all went there and we went to Newark and I saw my sister. I stayed with my sister. I got my job back in the restaurant, but not the http://collections.ushmm.org Contact reference@ushmm.org for further information about this collection This is a verbatim transcript of spoken word. It is not the primary source, and it has not been checked for spelling or accuracy. Interview with Eric J. Hamberg 51 same one that was on the hill, but he owned three restaurants, the one on the hill burned down. So now I was in Newark. He had a very nice big restaurant and I took my job there, but I no longer had any desire to cook. So I made up my mind, my sister had come here, sister was a very bright girl, and she first worked as a nanny, she saved up money and she took up beauty culture. And she became a hair stylist. And she said to me, I says, you’re very talented in arts, I used to paint, I used to draw, I used to do all kinds of things, she says, why don’t you take a course under the G.I. Bill of Rights. So I says, that’s an idea. So I went down to the place in Newark where they gave the lessons and the lectures, it was a year course. And I signed up. Then I went back to my restaurant and I said I can only work from five till nine. Why? I says, because I’m going to be a hair stylist. Guy says, are you sure going to come here? I says, absolutely. I went to the school from nine till four, and then from five till one o’clock, I did cooking. Until the last man had left. And when I graduated there, I got a job as a hairdresser. And I worked there for a few months and I said, I said to my boss, it was a Jewish man who used to work for Albert and Carter, which was in, what was that big place? Saks Fifth Avenue. In a beauty parlor on Saks Fifth Avenue. And I said, Walter, I says, I can’t stay with you. He says, why? Everybody likes you. I says, I know, I says, but some of these women drive me bananas. He says why, what did they do. Oh, this curl should be this way and this one here should be this way. And you know, I’ve been through too much to listen to this garbage here. He says you’ll get used to it, you’ll get used to it. I says, well, I’m going to take some months off. And I went to a place in Towaco in New Jersey. It was a place where, what was the name of the outfit that ran that? http://collections.ushmm.org Contact reference@ushmm.org for further information about this collection This is a verbatim transcript of spoken word. It is not the primary source, and it has not been checked for spelling or accuracy. Interview with Eric J. Hamberg 52 MRS. HAMBURG: Uh, workman’s circle. </w:t>
      </w:r>
    </w:p>
    <w:p>
      <w:r>
        <w:t xml:space="preserve">A: Workman’s circle. Workman’s circle. And I had worked there before, one summer. No that was the first time, that was the first time, yeah. I went up there and I got a job. I was the only cook there, the owner was, he knew how to cook, but not much. And I worked there for July, August, till September. I started in June already. In the meantime, the hairdresser guy called me, they want you back, they want you back. I says, well I’m going to finish here. It was a good thing it was where I met her. This beautiful child here was 16 years old and she came to the camp and the boss’s wife said, wait until you see what’s coming in. This girl was a counselor last year I says, she’s 16, and she was a counselor at 15. Yes. When she came, she was cute, but a little too heavy. Can I tell ‘em how much you weighed? A hundred and seventy-two pounds and I said to the woman, I says, this is what you want for me? I says, wait until you hear how she laughs, she’s very funny, she’s very cute, she’s very smart. So I made a mistake one day. I was making pancakes for breakfast and everybody came with their plates, you know, three pancakes, three pancakes, everybody was fed, she came up to the counter, can I have more? I looked at her and I smiled and I says you can have more, and that’s when she says she fell in love with me. I didn’t know. But all during the time that we were out there, whenever the counselors went out I went along with them and she sort of attached herself to me. So when some of us over, her girlfriend came to me and she said, are you gonna take Sunny out? That’s Sunny. Going to take Sunny out when the camp is finished? I says, no, I’ve no interest in her. She’s cute, she’s nice, I says, but you know, she’s much http://collections.ushmm.org Contact reference@ushmm.org for further information about this collection This is a verbatim transcript of spoken word. It is not the primary source, and it has not been checked for spelling or accuracy. Interview with Eric J. Hamberg 53 too heavy for me. So the girlfriend said what if she lost weight? I says, I’ll tell you what, she’s now 172. If she, by her birthday in November is 135, I’ll take her out. MRS. HAMBURG: I think you might want to tell them the story about the battlefield commission. Your battlefield commission. </w:t>
      </w:r>
    </w:p>
    <w:p>
      <w:r>
        <w:t xml:space="preserve">A: Oh, that was my father. Yeah. MRS. HAMBURG: Well, even the fact that you were recommended. </w:t>
      </w:r>
    </w:p>
    <w:p>
      <w:r>
        <w:t xml:space="preserve">A: This is something I should mention. When I lived with my sister and I had already started found my parents alive. My father, like I said, weighed 86 pounds, my mother looked all right, my mother because she was Aryan was not sent to a concentration camp. And she managed with her, actually, it was her sister, who lived further away, and her sister introduced her as a girlfriend that she knew from high school or something. So, once the war was over, my father was reunited with my mother and I applied right away to bring them to America. And being that I had a rank, that I was decorated, she was on the second boat coming here. And she also came to my sister, who had an apartment with two bedrooms, yeah, and a living room that had a couch. Oh, no, that was a little room attached to a balcony. The room was about from the middle of this up to here, but it had a cot in it. So if I opened the door, I fell on the cot and fell asleep. My parents were in the other bedroom. One night we were having dinner together, and I asked my father a few questions about the concentration camp and he says, I really don’t want to talk about it, I told you about how I kept myself alive with the potatoes and all that, I says, but I really don’t want to talk about it. It wasn’t nice. And I said, do you think they kept you alive because you spoke five languages because Theresienstadt was known as the elite where http://collections.ushmm.org Contact reference@ushmm.org for further information about this collection This is a verbatim transcript of spoken word. It is not the primary source, and it has not been checked for spelling or accuracy. Interview with Eric J. Hamberg 54 all the doctors and the lawyers, all the educated people. He said I don’t know. He says, you know I’m glad you made it, Papa, he says so am I. I said I want to tell you a story. I says, at the end of the war, nine days exactly after the end of the war, which was March 2nd -- MRS. HAMBURG: May. </w:t>
      </w:r>
    </w:p>
    <w:p>
      <w:r>
        <w:t xml:space="preserve">A: May, May 2nd, in Italy, I was notified that I was getting a battlefield promotion, but because of the war being over, they didn’t need another second lieutenant, so just let you know, you would have made it if the war had lasted longer, the war didn’t last longer, okay, you’re going home. And my father looked at me and his eyes started to water and he said, if the war had lasted nine more days, my son, the newest second lieutenant in the American Army would not have had a father. He was on the list to go two days after that to Auschwitz. So I looked at him and I said, I’m glad I didn’t get it. </w:t>
      </w:r>
    </w:p>
    <w:p>
      <w:r>
        <w:rPr>
          <w:b/>
        </w:rPr>
        <w:t xml:space="preserve">Q: That’s quite a story. Now did you, did you remain as a chef or did you go back to being a hair stylist after the war? </w:t>
      </w:r>
    </w:p>
    <w:p>
      <w:r>
        <w:t xml:space="preserve">A: I told you when I came back, I went right away back to cooking for one of the restaurants this man owned. </w:t>
      </w:r>
    </w:p>
    <w:p>
      <w:r>
        <w:rPr>
          <w:b/>
        </w:rPr>
        <w:t xml:space="preserve">Q: Right. </w:t>
      </w:r>
    </w:p>
    <w:p>
      <w:r>
        <w:t xml:space="preserve">A: And then I took up going to school for hair stylist. </w:t>
      </w:r>
    </w:p>
    <w:p>
      <w:r>
        <w:rPr>
          <w:b/>
        </w:rPr>
        <w:t xml:space="preserve">Q: Right. </w:t>
      </w:r>
    </w:p>
    <w:p>
      <w:r>
        <w:t xml:space="preserve">A: So I was a chef until I actually finished hair-styling school and got a job as a hair stylist. http://collections.ushmm.org Contact reference@ushmm.org for further information about this collection This is a verbatim transcript of spoken word. It is not the primary source, and it has not been checked for spelling or accuracy. Interview with Eric J. Hamberg 55 </w:t>
      </w:r>
    </w:p>
    <w:p>
      <w:r>
        <w:rPr>
          <w:b/>
        </w:rPr>
        <w:t xml:space="preserve">Q: Okay. And, so you met at this camp. You met your wife at the camp. And when did you, when did you marry? </w:t>
      </w:r>
    </w:p>
    <w:p>
      <w:r>
        <w:t xml:space="preserve">A: Four years later. </w:t>
      </w:r>
    </w:p>
    <w:p>
      <w:r>
        <w:rPr>
          <w:b/>
        </w:rPr>
        <w:t xml:space="preserve">Q: Did you have children? </w:t>
      </w:r>
    </w:p>
    <w:p>
      <w:r>
        <w:t xml:space="preserve">A: Yes. Four years later because she was 16 going on 17, there’s a song like that, right? Sixteen going on seventeen? And she was going to college the next year. Now, here in America going to college at 16, that’s pretty good. Smart girl. But she always says the smartest thing she did was marry me, I don’t know. But anyway, we decided that I’m not going to marry her while she’s going to college. We’ll wait. And I was in Newark, New Jersey, she was in Queens, New York. My car, after a while, I could close my eyes, you knew the way already. And I used to see her on my day off. And it was cute, you know, when we used to say good night out in Queens, I knew that my last train going to Newark was at 1 o’clock and then there was nothing until 2 o’clock. Somehow, she managed to make me late every time. </w:t>
      </w:r>
    </w:p>
    <w:p>
      <w:r>
        <w:rPr>
          <w:b/>
        </w:rPr>
        <w:t xml:space="preserve">Q: How did you feel about the war in the first 10-20 years after its conclusion? Did you seek out other Jewish-American veterans, other Holocaust survivors, or, or not? </w:t>
      </w:r>
    </w:p>
    <w:p>
      <w:r>
        <w:t xml:space="preserve">A: I did not join any veterans group, because I felt that after what I went through, it’s enough already. But then I got a letter from the Disabled American Veterans and I was home about a year when I was getting 20 percent disability. Because I was hurt, another time, but it was not a bloody hurt, it was wounded in a way. We were told to stop the cars coming out of Anzio, this was right after Anzio, and we were riding along a way that has a big, big wall here of dirt, you know like, ground, the other side was flat. And we got http://collections.ushmm.org Contact reference@ushmm.org for further information about this collection This is a verbatim transcript of spoken word. It is not the primary source, and it has not been checked for spelling or accuracy. Interview with Eric J. Hamberg 56 some shells coming in, so it was, we were told to dig yourself into the side where the wall is very high so, this way, a shell would have to fall right in front of that hole to hit you. And I was stuck in that hole and I was, I can’t show you because my back what I’m talking about, had my legs out straight and my legs out straight and I was hammering into the wall because it’s a very tough wall, and I’m hammering away and I’m bent forward and a shell hit on top, and I was buried alive. Naturally, everybody that was around there saw that, they were in their holes, and right away came over, they dug me out, I couldn’t breathe, finally got back my breath back and I went to the hospital. I was in the hospital for eight days. And then I went back to my outfit and then I got a Purple Heart for that. I says, well I guess I didn’t bleed. But then later on, when I was home I once wrote to the Veterans Administration and I asked them you know you have in you have boys in Iraq and you have boys in Afghanistan and you have boys on the, what was the other one before that, and they can be on a truck, you know, and hit a mine or something and get hurt, but not bleed, but they get a Purple Heart. Why am I not entitled? And they said you are entitled. Okay. Big deal. Now I got two. What else did I forget? MRS. HAMBURG: You asked something about refugees. </w:t>
      </w:r>
    </w:p>
    <w:p>
      <w:r>
        <w:rPr>
          <w:b/>
        </w:rPr>
        <w:t xml:space="preserve">Q: I wanted to hear the story when you returned to Germany after the war with two other people. </w:t>
      </w:r>
    </w:p>
    <w:p>
      <w:r>
        <w:t xml:space="preserve">A: Yeah. </w:t>
      </w:r>
    </w:p>
    <w:p>
      <w:r>
        <w:rPr>
          <w:b/>
        </w:rPr>
        <w:t xml:space="preserve">Q: To your town. </w:t>
      </w:r>
    </w:p>
    <w:p>
      <w:r>
        <w:t xml:space="preserve">A: Yeah. </w:t>
      </w:r>
    </w:p>
    <w:p>
      <w:r>
        <w:rPr>
          <w:b/>
        </w:rPr>
        <w:t xml:space="preserve">Q: Can you tell me about that? http://collections.ushmm.org Contact reference@ushmm.org for further information about this collection This is a verbatim transcript of spoken word. It is not the primary source, and it has not been checked for spelling or accuracy. Interview with Eric J. Hamberg 57 </w:t>
      </w:r>
    </w:p>
    <w:p>
      <w:r>
        <w:t xml:space="preserve">A: Oh, by the way, I joined the Disabled American Veterans. After I was as a member for two years, they made me the commander, because I had been the commander for Knights of Pythias and I know exactly what was going on. And I’m still with them. I’m now the treasurer for the last six years. Now, what else was there? </w:t>
      </w:r>
    </w:p>
    <w:p>
      <w:r>
        <w:rPr>
          <w:b/>
        </w:rPr>
        <w:t xml:space="preserve">Q: Going back to Germany. </w:t>
      </w:r>
    </w:p>
    <w:p>
      <w:r>
        <w:t xml:space="preserve">A: Yeah, okay. </w:t>
      </w:r>
    </w:p>
    <w:p>
      <w:r>
        <w:rPr>
          <w:b/>
        </w:rPr>
        <w:t xml:space="preserve">Q: You went back to Germany. </w:t>
      </w:r>
    </w:p>
    <w:p>
      <w:r>
        <w:t xml:space="preserve">A: I never, ever had the desire to go back to Germany, even though, I must say, I did not have a very bad childhood, because of the fact that in school, the friends that I had, all Gentiles, were all very, very good to me. I was part of them. Whatever happened, Eric was part of it. So I can’t say that I suffered. Naturally, when I go to school and everybody stands there Heil Hitler, I don’t say Heil Hitler, I was always a little shaky, but I had training in throwing a hand grenade, I had training in rifle shooting. Oh, this is another cute one. In the last year I was there, this is 1937, we had rifle shooting one day, we did it in our, we did the gymnasium. All right? And they set up a place in the back where they had a stage, metal pieces so you know and then put these signs up and you had to shoot into the sign like you do when you go to a market or something, not a market. And I shot and the fellow next to me, I knew was a very good shot because in the summertime he used to go with his uncle. His uncle was a forester, in charge of keeping the forest clean of people stealing animals or something like that and he always had a was a very good shot. He won the shooting, but I came in second. I was called upstairs to the principal and I had two SS men there, they wanted to know where I learned how to shoot. And I http://collections.ushmm.org Contact reference@ushmm.org for further information about this collection This is a verbatim transcript of spoken word. It is not the primary source, and it has not been checked for spelling or accuracy. Interview with Eric J. Hamberg 58 belonged at that time in Germany to our equivalent of the Hitler Youth, which was called IPD, Israelitische _______ Deutschland, Israeli Boy Scouts of Germany. And they thought maybe I could learn how to shoot, I says, no, no, no, and... MRS. HAMBURG: When we went back to Germany is what she asked and I, when we went back to Germany and the night we were to, well either the night when we first came and you spoke and the night when we, it was the last night, when you spoke. I think that answers her question about how you felt being back in Germany. </w:t>
      </w:r>
    </w:p>
    <w:p>
      <w:r>
        <w:t xml:space="preserve">A: Yes, but before I go there you just reminded me of something. I didn’t tell them about that trip I took did I? </w:t>
      </w:r>
    </w:p>
    <w:p>
      <w:r>
        <w:rPr>
          <w:b/>
        </w:rPr>
        <w:t xml:space="preserve">Q: No. </w:t>
      </w:r>
    </w:p>
    <w:p>
      <w:r>
        <w:t xml:space="preserve">A: With the journalists coming around? </w:t>
      </w:r>
    </w:p>
    <w:p>
      <w:r>
        <w:rPr>
          <w:b/>
        </w:rPr>
        <w:t xml:space="preserve">Q: No. </w:t>
      </w:r>
    </w:p>
    <w:p>
      <w:r>
        <w:t xml:space="preserve">A: No. In our sixth straight… MRS. HAMBURG: Yes, yes. </w:t>
      </w:r>
    </w:p>
    <w:p>
      <w:r>
        <w:t xml:space="preserve">A: Yes, I did say that. </w:t>
      </w:r>
    </w:p>
    <w:p>
      <w:r>
        <w:rPr>
          <w:b/>
        </w:rPr>
        <w:t xml:space="preserve">Q: Sorry, you did tell me about that. </w:t>
      </w:r>
    </w:p>
    <w:p>
      <w:r>
        <w:t xml:space="preserve">A: Yes, I did, I did mention it. Now going to back to Germany, my sister called me one time from California. </w:t>
      </w:r>
    </w:p>
    <w:p>
      <w:r>
        <w:rPr>
          <w:b/>
        </w:rPr>
        <w:t xml:space="preserve">Q: What? </w:t>
      </w:r>
    </w:p>
    <w:p>
      <w:r>
        <w:t xml:space="preserve">A: She just came back from Germany. She went there because they invited her to come for two weeks with a guest and they would take care of everything. </w:t>
      </w:r>
    </w:p>
    <w:p>
      <w:r>
        <w:rPr>
          <w:b/>
        </w:rPr>
        <w:t xml:space="preserve">Q: What year was this? http://collections.ushmm.org Contact reference@ushmm.org for further information about this collection This is a verbatim transcript of spoken word. It is not the primary source, and it has not been checked for spelling or accuracy. Interview with Eric J. Hamberg 59 MRS. HAMBURG: This was before you had your hip operation, so I would say this was... </w:t>
      </w:r>
    </w:p>
    <w:p>
      <w:r>
        <w:t xml:space="preserve">A: Did I have my hip operation already? No? MRS. HAMBURG: No. In the 80s. </w:t>
      </w:r>
    </w:p>
    <w:p>
      <w:r>
        <w:rPr>
          <w:b/>
        </w:rPr>
        <w:t xml:space="preserve">Q: In the 80s. </w:t>
      </w:r>
    </w:p>
    <w:p>
      <w:r>
        <w:t xml:space="preserve">A: The 80s, you think? </w:t>
      </w:r>
    </w:p>
    <w:p>
      <w:r>
        <w:rPr>
          <w:b/>
        </w:rPr>
        <w:t xml:space="preserve">Q: Okay. </w:t>
      </w:r>
    </w:p>
    <w:p>
      <w:r>
        <w:t xml:space="preserve">A: Somewheres around there, yes. MRS. HAMBURG: Late 80s. </w:t>
      </w:r>
    </w:p>
    <w:p>
      <w:r>
        <w:t xml:space="preserve">A: And she says why don’t you go, I says I don’t want to have nothing to do with Germany, she says, look, this is already 50 years ago and she said, you know, the people there are young people who don’t even know what the war looked like, they don’t even know what happened. Unfortunately, the school in Germany taught them very, very little, she says, go, maybe you can convince some of them what was for real. So I said, okay. So I brought my wife, we went there. We were 3 former refugees. One was, no four. Four, yeah. One was now living in Argentina, one was living in Israel, it was a woman, one was living in Peru and I. And a funny thing was I’m checking in and I see there the four names of the people, the three names of the people, who are coming besides myself. I says, I can’t believe it. One of the names was Eric Kaufmann. He was my best friend in Germany. I said he’s still alive, he lives in Peru now and we met and I looked at him, he looked exactly like his father did 50 years ago. Bald with a black rim around it. I said I http://collections.ushmm.org Contact reference@ushmm.org for further information about this collection This is a verbatim transcript of spoken word. It is not the primary source, and it has not been checked for spelling or accuracy. Interview with Eric J. Hamberg 60 would know you if I met you in China. So anyway, that was one thing, meeting him again was wonderful. And... </w:t>
      </w:r>
    </w:p>
    <w:p>
      <w:r>
        <w:rPr>
          <w:b/>
        </w:rPr>
        <w:t xml:space="preserve">Q: How did you feel being back there? </w:t>
      </w:r>
    </w:p>
    <w:p>
      <w:r>
        <w:t xml:space="preserve">A: I felt funny. Funny. The house where I lived in that my father owned with a beautiful, beautiful apartment we had was now a lake. The house had been bombed. There was a big open lot next to it, I remember that, and they had torn everything down and made like a big beautiful lake, well I’m saying lake like a square in America here, and flowers and trees and ducks in the pond. That was my then-home. And my father’s business, which I had very vividly in front of my eyes because I have it on a picture, too, was now a pharmacy. But more like a CVS, they were selling everything, you know, because in Germany, when I was a kid, a pharmacy only sold things to make you better and most of it was herbs. So I felt bad, especially when I saw my father’s store, the building behind it was still up there, but the part over the store was taken down except behind there the apartments were still there. And when I was invited by the mayor the second night we got dressed and the four of us with our spouses went to meet the mayor. And I got there... </w:t>
      </w:r>
    </w:p>
    <w:p>
      <w:r>
        <w:rPr>
          <w:b/>
        </w:rPr>
        <w:t xml:space="preserve">Q: The mayor of Mannheim? </w:t>
      </w:r>
    </w:p>
    <w:p>
      <w:r>
        <w:t xml:space="preserve">A: Ludwigshafen. </w:t>
      </w:r>
    </w:p>
    <w:p>
      <w:r>
        <w:rPr>
          <w:b/>
        </w:rPr>
        <w:t xml:space="preserve">Q: Ludwigshafen. </w:t>
      </w:r>
    </w:p>
    <w:p>
      <w:r>
        <w:t xml:space="preserve">A: Mannheim is only where I was born and where I lived for the year before I went here. And I’m coming in there and there’s a whole bunch of people there because he was treating us to, that night we only had like coffee and cake right, yeah, it wasn’t a dinner like later. And I see there three fellows standing there and I look at them and I see them. I http://collections.ushmm.org Contact reference@ushmm.org for further information about this collection This is a verbatim transcript of spoken word. It is not the primary source, and it has not been checked for spelling or accuracy. Interview with Eric J. Hamberg 61 says, I bet you they’re here for me, and I went over there and one says, Eric Hamburger, I knew it was you, I knew it was you and I knew you were the one with the thirteen. What’s the thirteen? Cute story. When I was a kid going to school, if we had any kind of things going in school any kind of tests, if it was on the 13th, I knew I would get an A. I mean, I felt so confident, because I was born on the 13th of January, 1921. Now how did I come to the 13? I was once at my uncle’s house in a little village and I’m reading a magazine. I was sitting down and I see there a story about Richard Wagner, very famous musician, opera man, very German. And it says here, Richard Wager always thought of the number 13 as his lucky number. Why? Because he was born on the 13th, 18- whatever he was born in. The 13th he was born. His name had 13 letters. The year he was born, if you took the numbers apart made 13. I says, very interesting. I said, wait a minute, I was born on the 13th. My name has 13 letters, Eric Hamburger, and I was born in 1921, one and nine is 10 and two is 12 and one is 13. Hey, I got it made, 13, beautiful. Then when I told that in school, when I went back to school after vacation time, I says 13 is my number. I says I got another one. I was born in January, right? What’s the month before that? The 12th. So, it could be the first or the 13th. And they remembered that when I got there, you’re the one with the 13. And they invited me to their house and they took me out for dinner, nice people. Except when we went to the house of one guy, there was one fellow there and his wife came, who was very nice to me except she was an idiot. She’s telling me that she was a nurse in a hospital in Theresienstadt. That’s all I needed. What else? http://collections.ushmm.org Contact reference@ushmm.org for further information about this collection This is a verbatim transcript of spoken word. It is not the primary source, and it has not been checked for spelling or accuracy. Interview with Eric J. Hamberg 62 MRS. HAMBURG: No, I was referring to how you spoke because they asked you to speak, to represent the group. </w:t>
      </w:r>
    </w:p>
    <w:p>
      <w:r>
        <w:t xml:space="preserve">A: Oh, oh, yeah. MRS. HAMBURG: How you felt about it. </w:t>
      </w:r>
    </w:p>
    <w:p>
      <w:r>
        <w:t xml:space="preserve">A: Yeah, I opened my big mouth. They asked me, the mayor asked me, he asked me, he says, you are welcome, he says, anybody here wants to say anything. And I said, yes, I do. He says, please, speak. And I told them, I says, I want to thank you for inviting me, I says, I never would have come back here if it wasn’t for the fact that you invited me, would have a chance to maybe straighten some things out that you have misconceptions for. I said, I can forgive you of what you did because it’s so long ago and the people that are my age there’s not that many around, I says, but I will never, never forget. I says, what you did to me and my family, you stole my youth from me. I says, this was just the years that a young man has a good time, where he learns a trade, where he learns a business, whatever it may be. You took that away from me, I says, and I hope that you realize that this was horrible for me and my family. When we left there, we had a dinner and we were seated all around on a like a horseshoe table, was it? Or even a square. We weren’t seated next to each other, they split us out. She was next to a young man who we had met the same day. He was in charge of the-- MRS. HAMBURG: Archives. </w:t>
      </w:r>
    </w:p>
    <w:p>
      <w:r>
        <w:t xml:space="preserve">A: Archives, of the town. And he found quite a few pictures of me, of my father’s store, before it was remodeled like it was now, and he was very nice. And he was sitting, at night now, sitting next to my wife. I was sitting next to another man. We talked a bit, but http://collections.ushmm.org Contact reference@ushmm.org for further information about this collection This is a verbatim transcript of spoken word. It is not the primary source, and it has not been checked for spelling or accuracy. Interview with Eric J. Hamberg 63 we really had nothing much to say to each other. And again, the Burgermeister, which is the mayor, asked if anybody wanted to speak. Yes, I do sir. Please. I said thank you again, I says, this was two very lovely weeks. I was able to go to Heidelberg, which I think is the prettiest little place in the world. Just gorgeous. I spent a lot of my youth there because we went practically every weekend. Up, on the car going up to the mountains and all that, you apparently haven’t been there. You? No. It is just beautiful, it’s a river going through it and it’s known as a university town. Some of the best doctors and lawyers were educated in Heidelberg. They also made an opera out of it called the… MRS. HAMBURG: Student Prince. </w:t>
      </w:r>
    </w:p>
    <w:p>
      <w:r>
        <w:t xml:space="preserve">A: Student Prince. All takes place in this, I mean they don’t mention Heidelberg there, I don’t think, but, I mean, that was the.. MRS. HAMBURG: Locale. </w:t>
      </w:r>
    </w:p>
    <w:p>
      <w:r>
        <w:t xml:space="preserve">A: What happened there in Heidelberg. And, wait a minute, yeah, all right, I says I saw my Heidelberg again that I’ll always love and there’s nothing to do with anything that Hitler had to do. I says, the river, the Neckar, I says, I can still sing the song Ich hab mein Hertz in Heidelberg verloren, I lost my heart in Heidelberg. And I says, but I must tell you, it’s very hard, very hard for me to look around and see people that haven’t got the slightest idea of what the Jewish population went through. I said I had a funny experience, I says, I saw Hitler with my own eyes. I says, when he was here in Ludwigshafen, when he went through there. I didn’t tell them I was sitting on top of _______. I said, and you people think you know that he was somebody that you, der Fuhrer. I says, he cost you a lot of people. I says, I want to tell you one thing and that’s http://collections.ushmm.org Contact reference@ushmm.org for further information about this collection This is a verbatim transcript of spoken word. It is not the primary source, and it has not been checked for spelling or accuracy. Interview with Eric J. Hamberg 64 the end of what I’m saying. I cry. I cry for the six million Jews that you killed. In the ovens, in any way possibly, you kill them, not only that, you killed five million other people. Gypsies. Priests. Gay people. Anybody that was a Communist. Five million other people that weren’t Jews. I says, I cry for them. And last but not least, I cry for the millions of people that you lost in this war. Some of the best people and I know it because they were all my friends. So cry for them with me. And they said that was beautiful. But then the fellow sitting next to her said what? MRS. HAMBURG: This is an interesting story. </w:t>
      </w:r>
    </w:p>
    <w:p>
      <w:r>
        <w:t xml:space="preserve">A: Say it louder. </w:t>
      </w:r>
    </w:p>
    <w:p>
      <w:r>
        <w:rPr>
          <w:b/>
        </w:rPr>
        <w:t xml:space="preserve">Q: We’re not going to get it recorded, so we should, if you want to come closer. MRS. HAMBURG: Okay. This archives director. </w:t>
      </w:r>
    </w:p>
    <w:p>
      <w:r>
        <w:t xml:space="preserve">A: Wait a minute. You want to take over for me? Take over. </w:t>
      </w:r>
    </w:p>
    <w:p>
      <w:r>
        <w:rPr>
          <w:b/>
        </w:rPr>
        <w:t xml:space="preserve">Q: That’s okay. Do you remember what he said? Can you tell me? </w:t>
      </w:r>
    </w:p>
    <w:p>
      <w:r>
        <w:t xml:space="preserve">A: Yeah. </w:t>
      </w:r>
    </w:p>
    <w:p>
      <w:r>
        <w:rPr>
          <w:b/>
        </w:rPr>
        <w:t xml:space="preserve">Q: Okay. </w:t>
      </w:r>
    </w:p>
    <w:p>
      <w:r>
        <w:t xml:space="preserve">A: This fellow sitting next to her, when he heard that I had seen Hitler in person, he was in awe. Your husband saw Hitler? Do you realize what that means? Your husband saw Hitler, really? And she looked at him like he was from another planet, he had no idea. MRS. HAMBURG: But the important thing, he was telling us his father was pastor. And he said that he saw in the books he used for his sermon, where he would underline certain things which subtly criticized the Nazi regime. Implying that his father was one of the liberals who tried. And he was very respectful to us and very, seemed, very liberal. And http://collections.ushmm.org Contact reference@ushmm.org for further information about this collection This is a verbatim transcript of spoken word. It is not the primary source, and it has not been checked for spelling or accuracy. Interview with Eric J. Hamberg 65 when he carried on so because Eric saw Hitler, it was such a conflict there that he didn’t realize. It struck me. It just struck me. </w:t>
      </w:r>
    </w:p>
    <w:p>
      <w:r>
        <w:rPr>
          <w:b/>
        </w:rPr>
        <w:t xml:space="preserve">Q: Certainly. </w:t>
      </w:r>
    </w:p>
    <w:p>
      <w:r>
        <w:t xml:space="preserve">A: I want you to know that in my class, my high school class, there were 50 boys. Except for myself, another kid who was from Polish immigrants, not Jewish, all were in the army. Out of the 50 boys, 28 were killed. This is what they have to worry about, that’s why I said I cry for them, there was nothing wrong with them except what you people made out of them. </w:t>
      </w:r>
    </w:p>
    <w:p>
      <w:r>
        <w:rPr>
          <w:b/>
        </w:rPr>
        <w:t xml:space="preserve">Q: Well, I think that concludes-- </w:t>
      </w:r>
    </w:p>
    <w:p>
      <w:r>
        <w:t xml:space="preserve">A: That’s enough? </w:t>
      </w:r>
    </w:p>
    <w:p>
      <w:r>
        <w:rPr>
          <w:b/>
        </w:rPr>
        <w:t xml:space="preserve">Q: Yeah, is there anything else you want to add, just at the end? Final thoughts on your life and your experience? </w:t>
      </w:r>
    </w:p>
    <w:p>
      <w:r>
        <w:t xml:space="preserve">A: I have three children. Beautiful children. I had a daughter, Marcy. I had a son David, and a son Michael. Marcy is gone. She died of cancer at 55 years old. She was gorgeous. Have you got the picture here of the family? I’ll put it in there. You have my passport? </w:t>
      </w:r>
    </w:p>
    <w:p>
      <w:r>
        <w:rPr>
          <w:b/>
        </w:rPr>
        <w:t xml:space="preserve">Q: I’d like to look at your photos when we’re done. Is that it? I guess my final question would be, how and would you, per se, would you have been a different person if this had not happened, if the Holocaust had never happened? </w:t>
      </w:r>
    </w:p>
    <w:p>
      <w:r>
        <w:t xml:space="preserve">A: Different in what sense? Different was, number one, I would have been a very rich young man taken over my father’s business. Different that I would have married a German-Jewish girl. Different that my whole life was completely different. I mean, America is not Germany and Germany certainly is not America. The freedom that I have http://collections.ushmm.org Contact reference@ushmm.org for further information about this collection This is a verbatim transcript of spoken word. It is not the primary source, and it has not been checked for spelling or accuracy. Interview with Eric J. Hamberg 66 in this country, I didn’t have over there even before Hitler. And I remember my father on Rosh Hashanah going to temple in tails and a high hat. This was the common thing for a high holiday. I used to go to shul every Saturday morning. I haven’t been to shul now in God knows how long, but that is because my daughter died. And on Saturday afternoon after we went home to have lunch or something, we went back and had a youth service. We ate strictly kosher. I remember one time for Pesach, I was out and I saw a man who was selling ice cream and I bought myself an ice cream cone and I had it half finished and I realized this is not kosher l’Pesach. I threw it away. There’s a lot of things that would have been entirely different. Entirely different. A little girl that I was going with when I left was killed in Auschwitz. And why was she killed? Let me tell you this. Her father was in World War I, like my father, he had relatives in America, they sent him an affidavit for him, his wife, and my girlfriend. No other children. They went to Frankfurt to the consulate and they examine them there and they noticed that this part, this little part was missing on his finger. And they said, what’s this? He says, oh, this is a souvenir from World War I, I got my little finger shot off, it’s nothing. You say it’s nothing, I don’t see it here on the affidavit that your people here in America know you’re missing a finger. I’m not missing a finger. Well, I can’t give you the visa. He, his wife, and my girlfriend died. Because of this idiot at an American consulate. It’s so sad when you think about things. I lost my aunt, she was left there because she had diabetes they wouldn’t give her a visa. I lost my cousin there because he had, what the heck was it, epilepsy. They wouldn’t give him a visa. And I know how they died. I don’t know if you know that, they used to have these big, like a train thing and that’s what they put these people in http://collections.ushmm.org Contact reference@ushmm.org for further information about this collection This is a verbatim transcript of spoken word. It is not the primary source, and it has not been checked for spelling or accuracy. Interview with Eric J. Hamberg 67 and they gave them something to eat, and there was a car outside and it had a hose attached to the train thing, and then they put in the gas. That’s how these people died, they weren’t even at a concentration camp. But I am here and I’m ready to tell my story. </w:t>
      </w:r>
    </w:p>
    <w:p>
      <w:r>
        <w:rPr>
          <w:b/>
        </w:rPr>
        <w:t xml:space="preserve">Q: Well, thank you so much for sharing your story-- </w:t>
      </w:r>
    </w:p>
    <w:p>
      <w:r>
        <w:t xml:space="preserve">A: You know I always felt bad because a lot of my friends who never ever saw what I see, who never went to any wars like I did, they were on, what’s it called? What’s the day that we remember the Holocaust? </w:t>
      </w:r>
    </w:p>
    <w:p>
      <w:r>
        <w:rPr>
          <w:b/>
        </w:rPr>
        <w:t xml:space="preserve">Q: Yom Hashoah. </w:t>
      </w:r>
    </w:p>
    <w:p>
      <w:r>
        <w:t xml:space="preserve">A: Yom Hashoah. They were up on the stage telling their story and they never asked me. And then finally, last, two years ago there was an article in the Jewish News because they wanted to straighten it out. A lot of people say if you haven’t been in the concentration camp, you’re not a Holocaust survivor and I said it is wrong. Anybody that survived Kristalnacht is a Holocaust survivor. I’m one. </w:t>
      </w:r>
    </w:p>
    <w:p>
      <w:r>
        <w:rPr>
          <w:b/>
        </w:rPr>
        <w:t xml:space="preserve">Q: Well, thank you so much, so much, and let’s stop here and I would-- </w:t>
      </w:r>
    </w:p>
    <w:p>
      <w:r>
        <w:t xml:space="preserve">A: I hope you got something out of it. </w:t>
      </w:r>
    </w:p>
    <w:p>
      <w:r>
        <w:rPr>
          <w:b/>
        </w:rPr>
        <w:t xml:space="preserve">Q: So much, really. So, so much and I would just say for our tape-- </w:t>
      </w:r>
    </w:p>
    <w:p>
      <w:r>
        <w:t xml:space="preserve">A: Did you find the picture? </w:t>
      </w:r>
    </w:p>
    <w:p>
      <w:r>
        <w:rPr>
          <w:b/>
        </w:rPr>
        <w:t>Q: This concludes the United States Holocaust memorial interview with Eric Hamburg.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