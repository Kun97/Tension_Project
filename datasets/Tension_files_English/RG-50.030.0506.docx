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RG-50.030.0506</w:t>
      </w:r>
    </w:p>
    <w:p>
      <w:r>
        <w:t>Title: Oral history interview with Robert A. Belfer</w:t>
      </w:r>
    </w:p>
    <w:p>
      <w:r>
        <w:t>Interviewee: Robert A. Belfer</w:t>
      </w:r>
    </w:p>
    <w:p>
      <w:r>
        <w:t>Interviewer: Joan Ringelheim</w:t>
      </w:r>
    </w:p>
    <w:p>
      <w:r>
        <w:t>00:00:00</w:t>
      </w:r>
    </w:p>
    <w:p>
      <w:r>
        <w:rPr>
          <w:b/>
        </w:rPr>
        <w:t xml:space="preserve">Q: It’s very nice to see you, Mr. Belfer, after all these months of talking on the phone. </w:t>
      </w:r>
    </w:p>
    <w:p>
      <w:r>
        <w:t xml:space="preserve">A: And very good to be with you. </w:t>
      </w:r>
    </w:p>
    <w:p>
      <w:r>
        <w:rPr>
          <w:b/>
        </w:rPr>
        <w:t xml:space="preserve">Q: Tell me, what was your name when you were born? </w:t>
      </w:r>
    </w:p>
    <w:p>
      <w:r>
        <w:t xml:space="preserve">A: My Polish name was Roman, and my Hebrew name was Avraham Yashuah. </w:t>
      </w:r>
    </w:p>
    <w:p>
      <w:r>
        <w:rPr>
          <w:b/>
        </w:rPr>
        <w:t xml:space="preserve">Q: And your last name? </w:t>
      </w:r>
    </w:p>
    <w:p>
      <w:r>
        <w:t xml:space="preserve">A: Belfer. </w:t>
      </w:r>
    </w:p>
    <w:p>
      <w:r>
        <w:rPr>
          <w:b/>
        </w:rPr>
        <w:t xml:space="preserve">Q: Belfer. And you’re now known as? </w:t>
      </w:r>
    </w:p>
    <w:p>
      <w:r>
        <w:t xml:space="preserve">A: As Robert Alexander Belfer. </w:t>
      </w:r>
    </w:p>
    <w:p>
      <w:r>
        <w:rPr>
          <w:b/>
        </w:rPr>
        <w:t xml:space="preserve">Q: And where’d the Alexander come from? </w:t>
      </w:r>
    </w:p>
    <w:p>
      <w:r>
        <w:t xml:space="preserve">A: My cousin, one of my mother’s sister’s children, married a fellow by the name of Shie Faigel, and he also was a Yashuah and he changed the name to Alexander. So I felt that it was appropriate as an American to have a middle name, so I followed his example. </w:t>
      </w:r>
    </w:p>
    <w:p>
      <w:r>
        <w:rPr>
          <w:b/>
        </w:rPr>
        <w:t xml:space="preserve">Q: I see. And when were you born? </w:t>
      </w:r>
    </w:p>
    <w:p>
      <w:r>
        <w:t xml:space="preserve">A: In March 27th of 1935. </w:t>
      </w:r>
    </w:p>
    <w:p>
      <w:r>
        <w:rPr>
          <w:b/>
        </w:rPr>
        <w:t xml:space="preserve">Q: And where? </w:t>
      </w:r>
    </w:p>
    <w:p>
      <w:r>
        <w:t xml:space="preserve">A: I was born in the town of Hajow in Silesia where -- near the German border, where my parents happened to be living briefly. </w:t>
      </w:r>
    </w:p>
    <w:p>
      <w:r>
        <w:rPr>
          <w:b/>
        </w:rPr>
        <w:t>Q: But you weren't raised there? http://collections.ushmm.org Contact reference@ushmm.org for further information about this collection This is a verbatim transcript of spoken word. It is not the primary source, and it has not been checked for spelling or accuracy.</w:t>
      </w:r>
    </w:p>
    <w:p>
      <w:r>
        <w:t xml:space="preserve">A: I was re -- raised in Kraków. </w:t>
      </w:r>
    </w:p>
    <w:p>
      <w:r>
        <w:rPr>
          <w:b/>
        </w:rPr>
        <w:t xml:space="preserve">Q: In Kraków. And what did your father do? </w:t>
      </w:r>
    </w:p>
    <w:p>
      <w:r>
        <w:t xml:space="preserve">A: My father was a processor of feathers and down. He would buy the raw feathers from Polish farmers, separate the feathers from the down and then market them separately. He had a factory in Kraków that did the separation. </w:t>
      </w:r>
    </w:p>
    <w:p>
      <w:r>
        <w:rPr>
          <w:b/>
        </w:rPr>
        <w:t xml:space="preserve">Q: Huh. And did your mother work as well? </w:t>
      </w:r>
    </w:p>
    <w:p>
      <w:r>
        <w:t xml:space="preserve">A: Bef -- my mother worked in her family’s travel office, and my father, as a result of his business, marketing the feathers and downs, did a lot of traveling. So he happened to visit travel office, and he found what he thought was an attractive young gal, he courted her and married her. </w:t>
      </w:r>
    </w:p>
    <w:p>
      <w:r>
        <w:rPr>
          <w:b/>
        </w:rPr>
        <w:t xml:space="preserve">Q: So she lived in Kraków? </w:t>
      </w:r>
    </w:p>
    <w:p>
      <w:r>
        <w:t xml:space="preserve">A: Kraków. </w:t>
      </w:r>
    </w:p>
    <w:p>
      <w:r>
        <w:rPr>
          <w:b/>
        </w:rPr>
        <w:t xml:space="preserve">Q: Kraków. </w:t>
      </w:r>
    </w:p>
    <w:p>
      <w:r>
        <w:t xml:space="preserve">A: Yes, yes. </w:t>
      </w:r>
    </w:p>
    <w:p>
      <w:r>
        <w:rPr>
          <w:b/>
        </w:rPr>
        <w:t xml:space="preserve">Q: And do you remember the house where you were living? </w:t>
      </w:r>
    </w:p>
    <w:p>
      <w:r>
        <w:t xml:space="preserve">A: It was -- </w:t>
      </w:r>
    </w:p>
    <w:p>
      <w:r>
        <w:rPr>
          <w:b/>
        </w:rPr>
        <w:t xml:space="preserve">Q: Or the apartment? </w:t>
      </w:r>
    </w:p>
    <w:p>
      <w:r>
        <w:t xml:space="preserve">A: It was an apartment. </w:t>
      </w:r>
    </w:p>
    <w:p>
      <w:r>
        <w:rPr>
          <w:b/>
        </w:rPr>
        <w:t xml:space="preserve">Q: Uh-huh. </w:t>
      </w:r>
    </w:p>
    <w:p>
      <w:r>
        <w:t xml:space="preserve">A: It was, I believe, on the second floor. And from what I remember it was quite a -- a nice apartment from the perspective of a very young child. </w:t>
      </w:r>
    </w:p>
    <w:p>
      <w:r>
        <w:rPr>
          <w:b/>
        </w:rPr>
        <w:t>Q: Now I know that your -- your dad left Poland when? Was it after the war started, do you remember? Or do you know? http://collections.ushmm.org Contact reference@ushmm.org for further information about this collection This is a verbatim transcript of spoken word. It is not the primary source, and it has not been checked for spelling or accuracy.</w:t>
      </w:r>
    </w:p>
    <w:p>
      <w:r>
        <w:t xml:space="preserve">A: Yes, I do know. Okay, on August 23rd, 1939, when the Soviets and Nazis signed a non- aggression pact, there was the fear of war in the air in Poland. This was particularly true with respect to my father. When the Nazis got into power, they established all kinds of trade restrictions. My father was exporting feathers to Germany. While he was visiting Germany, he was arrested, allegedly for breaking their trade ru-rules. He was able to post bail, and he actually jumped bail. So he knew that if Nazis ever got into Poland, that he would be picked up. With the encouragement of my mother who said to him that if you are in Poland you will be arrested, if you’re out of Poland, you may be he -- able to help us, she encouraged him to promptly leave the country. It being late August, my father’s parents, being religious, said, the high holidays are coming, you should wait and leave until after the holidays. Well, my father left Poland from the port of Gdynia, or Gdansk in late August, with the last ship to leave a Polish port before the war started. </w:t>
      </w:r>
    </w:p>
    <w:p>
      <w:r>
        <w:rPr>
          <w:b/>
        </w:rPr>
        <w:t xml:space="preserve">Q: Wow. </w:t>
      </w:r>
    </w:p>
    <w:p>
      <w:r>
        <w:t xml:space="preserve">A: While he was in the middle of the Atlantic, September first came along, with the outbreak of the war, and clearly, if he had listened to his parents rather than his wife, I wouldn’t be here. </w:t>
      </w:r>
    </w:p>
    <w:p>
      <w:r>
        <w:rPr>
          <w:b/>
        </w:rPr>
        <w:t xml:space="preserve">Q: Right. Now, you s -- you were very young, so do you have any recollections from your own memory of your father leaving? Do you remember that day, or -- </w:t>
      </w:r>
    </w:p>
    <w:p>
      <w:r>
        <w:t xml:space="preserve">A: I remember that my father would take a number of trips, but I can’t tell you at this point that I remember this departure. He had previously gone to the United States, where s -- the ship was going, on -- on a -- business trips. So I think to my young mind, the difference between this business trip and other business trips, was not apparent. </w:t>
      </w:r>
    </w:p>
    <w:p>
      <w:r>
        <w:rPr>
          <w:b/>
        </w:rPr>
        <w:t>Q: Right. Do you remember feeling any anxiety in the house because of a possible war and then the war coming? Do you -- do you have a recollection of that? http://collections.ushmm.org Contact reference@ushmm.org for further information about this collection This is a verbatim transcript of spoken word. It is not the primary source, and it has not been checked for spelling or accuracy.</w:t>
      </w:r>
    </w:p>
    <w:p>
      <w:r>
        <w:t xml:space="preserve">A: Well, my recollection is that when the war came, we fled to my father’s village, ni -- which was relatively close to Kraków, called Werdiswow. In my own mind, and perhaps this is fantasizing, I think of Werdiswow as being the Anna Tefka. And as -- so we felt it being a small village, it was a quote, safer place to be with the Nazis swarming all over Poland. </w:t>
      </w:r>
    </w:p>
    <w:p>
      <w:r>
        <w:rPr>
          <w:b/>
        </w:rPr>
        <w:t xml:space="preserve">Q: So it was you and your mother, your two sisters, and anyone else? </w:t>
      </w:r>
    </w:p>
    <w:p>
      <w:r>
        <w:t xml:space="preserve">A: Well, when we were in Werdiswow, we were with my father’s extended family, his parents. He was one of seven children, there were three boys and four girls, and my father was the oldest, and so there were a lot of Belfers around in Werdiswow. </w:t>
      </w:r>
    </w:p>
    <w:p>
      <w:r>
        <w:rPr>
          <w:b/>
        </w:rPr>
        <w:t xml:space="preserve">Q: Right. </w:t>
      </w:r>
    </w:p>
    <w:p>
      <w:r>
        <w:t xml:space="preserve">A: And you know, some of them had children, and I suspect that there were, you know, close family friends. So I do remember that one night when the Nazis were first invading, we spent the night on the floor of a barn, lying on the floor, somehow feeling that that was safer than staying in our homes. That there was the noise of artillery in the background. And I am told a story about myself which perhaps is -- should embarrass me, but it doesn’t, that apparently in the middle of the night, I got up, I felt the full bladder, and just relieved myself to the expense of a sleeping neighbor. </w:t>
      </w:r>
    </w:p>
    <w:p>
      <w:r>
        <w:rPr>
          <w:b/>
        </w:rPr>
        <w:t xml:space="preserve">Q: And who told you this story? </w:t>
      </w:r>
    </w:p>
    <w:p>
      <w:r>
        <w:t xml:space="preserve">A: My parents, and my sisters would tease me about it. </w:t>
      </w:r>
    </w:p>
    <w:p>
      <w:r>
        <w:rPr>
          <w:b/>
        </w:rPr>
        <w:t xml:space="preserve">Q: I see. Now, you had two older sisters. </w:t>
      </w:r>
    </w:p>
    <w:p>
      <w:r>
        <w:t xml:space="preserve">A: Yes. </w:t>
      </w:r>
    </w:p>
    <w:p>
      <w:r>
        <w:rPr>
          <w:b/>
        </w:rPr>
        <w:t xml:space="preserve">Q: Can you give us their names, please? </w:t>
      </w:r>
    </w:p>
    <w:p>
      <w:r>
        <w:t>A: Yes, there was my sister Selma who was three years older, and my sister Anita who was just one year older than I. http://collections.ushmm.org Contact reference@ushmm.org for further information about this collection This is a verbatim transcript of spoken word. It is not the primary source, and it has not been checked for spelling or accuracy.</w:t>
      </w:r>
    </w:p>
    <w:p>
      <w:r>
        <w:rPr>
          <w:b/>
        </w:rPr>
        <w:t xml:space="preserve">Q: Do you remember them in Poland? Do you remember being with them? </w:t>
      </w:r>
    </w:p>
    <w:p>
      <w:r>
        <w:t xml:space="preserve">A: Well, I remember that my sister Anita, who was then called Hanka by her Polish name, had a nanny maid by the name of Topja. And apparently Topja wa -- who was su -- probably supposed to be looking after all three of us, seemed to favor Hanka, or Anita. Also remember being told that when she was two and I was one, that I was as big as she was. And, by the way, I was told that I was a 10 pound baby. Obviously I can’t prove it. </w:t>
      </w:r>
    </w:p>
    <w:p>
      <w:r>
        <w:rPr>
          <w:b/>
        </w:rPr>
        <w:t xml:space="preserve">Q: Right. That’s pretty big. </w:t>
      </w:r>
    </w:p>
    <w:p>
      <w:r>
        <w:t xml:space="preserve">A: And that I was a much better eater, you know, and that I would eat the food off Hanka’s plate. </w:t>
      </w:r>
    </w:p>
    <w:p>
      <w:r>
        <w:rPr>
          <w:b/>
        </w:rPr>
        <w:t xml:space="preserve">Q: With her permission, or you simply went there? </w:t>
      </w:r>
    </w:p>
    <w:p>
      <w:r>
        <w:t xml:space="preserve">A: Well, she would, I think ha -- was happily acquiescing at being relieved of the burden of eating. Having grandchildren of various temperaments -- </w:t>
      </w:r>
    </w:p>
    <w:p>
      <w:r>
        <w:rPr>
          <w:b/>
        </w:rPr>
        <w:t xml:space="preserve">Q: Yes. </w:t>
      </w:r>
    </w:p>
    <w:p>
      <w:r>
        <w:t xml:space="preserve">A: -- I know some of them are more like I-I am, and some are more like my sister. </w:t>
      </w:r>
    </w:p>
    <w:p>
      <w:r>
        <w:rPr>
          <w:b/>
        </w:rPr>
        <w:t xml:space="preserve">Q: I see. Let me go back for a second. You -- because not everybody who watches this will know what you meant when you said -- when you went to this little town it was like Anna Tefka to you. What does that mean? </w:t>
      </w:r>
    </w:p>
    <w:p>
      <w:r>
        <w:t xml:space="preserve">A: That it would be a small east European village with largely unpaved streets, and probably chickens running around the place, and most of the men being bearded, and Yiddish being spoken -- </w:t>
      </w:r>
    </w:p>
    <w:p>
      <w:r>
        <w:rPr>
          <w:b/>
        </w:rPr>
        <w:t xml:space="preserve">Q: Mm-hm. </w:t>
      </w:r>
    </w:p>
    <w:p>
      <w:r>
        <w:t xml:space="preserve">A: -- much more so than Polish. </w:t>
      </w:r>
    </w:p>
    <w:p>
      <w:r>
        <w:rPr>
          <w:b/>
        </w:rPr>
        <w:t xml:space="preserve">Q: And Anna Tefka actually refers to a town in a musical, yes? </w:t>
      </w:r>
    </w:p>
    <w:p>
      <w:r>
        <w:t>A: Yes, that’s -- it is the name of the -- a fictional town in “Fiddler on the Roof.”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Which of course has now become an American icon. </w:t>
      </w:r>
    </w:p>
    <w:p>
      <w:r>
        <w:rPr>
          <w:b/>
        </w:rPr>
        <w:t xml:space="preserve">Q: Right. Your -- where did your father go when he left? He didn’t get to the United States? </w:t>
      </w:r>
    </w:p>
    <w:p>
      <w:r>
        <w:t xml:space="preserve">A: Wa -- he did. </w:t>
      </w:r>
    </w:p>
    <w:p>
      <w:r>
        <w:rPr>
          <w:b/>
        </w:rPr>
        <w:t xml:space="preserve">Q: He did? </w:t>
      </w:r>
    </w:p>
    <w:p>
      <w:r>
        <w:t xml:space="preserve">A: Yes. By that -- the boat on which he was on sailed to New York. He was permitted entry to the United States as a business person on a business visa. While he was in the middle of the Atlantic, the zlotys, the Polish currency that he had with him became worthless overnight. </w:t>
      </w:r>
    </w:p>
    <w:p>
      <w:r>
        <w:rPr>
          <w:b/>
        </w:rPr>
        <w:t xml:space="preserve">Q: Yeah. </w:t>
      </w:r>
    </w:p>
    <w:p>
      <w:r>
        <w:t xml:space="preserve">A: When he got to Ellis Island, he was given five dollars by HIAS, the Hebrew Immigrant Aid Society, and -- in order to have the wherewithal to get off. And he made contact, reme -- as I said before, he had been to the U.S. previously. </w:t>
      </w:r>
    </w:p>
    <w:p>
      <w:r>
        <w:rPr>
          <w:b/>
        </w:rPr>
        <w:t xml:space="preserve">Q: Right. </w:t>
      </w:r>
    </w:p>
    <w:p>
      <w:r>
        <w:t xml:space="preserve">A: He had business contacts, and they initially helped him out and he went to work for them, initially as an employee, and he shou -- he shortly became their partner. Because he was aware that the war had actually broken out, and because wars create scarcity, when he used his business contacts to send cables to -- which was the pre-internet way of communicating -- </w:t>
      </w:r>
    </w:p>
    <w:p>
      <w:r>
        <w:rPr>
          <w:b/>
        </w:rPr>
        <w:t xml:space="preserve">Q: Right. </w:t>
      </w:r>
    </w:p>
    <w:p>
      <w:r>
        <w:t>A: -- to Europe, asking for quotations on feathers and down. And whatever quote he got, which was then above the market, he responded yes. When the merchandise arrived, and the fact of the war had been more widely recognized, the feathers and downs had appreciated in value, he was able to then sell them at a profit and get started. http://collections.ushmm.org Contact reference@ushmm.org for further information about this collection This is a verbatim transcript of spoken word. It is not the primary source, and it has not been checked for spelling or accuracy.</w:t>
      </w:r>
    </w:p>
    <w:p>
      <w:r>
        <w:rPr>
          <w:b/>
        </w:rPr>
        <w:t xml:space="preserve">Q: Huh. Now, was he able to communicate with your -- with your mother and the family at all, do you remember? </w:t>
      </w:r>
    </w:p>
    <w:p>
      <w:r>
        <w:t xml:space="preserve">A: There -- the mail service was working. I think that there was an exchange of letters. I don’t -- don’t believe there was any telephones -- </w:t>
      </w:r>
    </w:p>
    <w:p>
      <w:r>
        <w:rPr>
          <w:b/>
        </w:rPr>
        <w:t xml:space="preserve">Q: Right, right. </w:t>
      </w:r>
    </w:p>
    <w:p>
      <w:r>
        <w:t xml:space="preserve">A: -- that time that were functioning on a U.S. to Poland -- to occupied Poland -- </w:t>
      </w:r>
    </w:p>
    <w:p>
      <w:r>
        <w:rPr>
          <w:b/>
        </w:rPr>
        <w:t xml:space="preserve">Q: Right. </w:t>
      </w:r>
    </w:p>
    <w:p>
      <w:r>
        <w:t xml:space="preserve">A: -- relationship. </w:t>
      </w:r>
    </w:p>
    <w:p>
      <w:r>
        <w:rPr>
          <w:b/>
        </w:rPr>
        <w:t xml:space="preserve">Q: You don’t have those letters? </w:t>
      </w:r>
    </w:p>
    <w:p>
      <w:r>
        <w:t xml:space="preserve">A: No, I do not. </w:t>
      </w:r>
    </w:p>
    <w:p>
      <w:r>
        <w:rPr>
          <w:b/>
        </w:rPr>
        <w:t xml:space="preserve">Q: No. So how long was you father in the United States then? </w:t>
      </w:r>
    </w:p>
    <w:p>
      <w:r>
        <w:t xml:space="preserve">A: Well, the -- my -- because he had a business visa, rather than an immigration visa, he had -- he applied as a hardship case as a refugee from a occupied country. But he had to leave the U.S. and go to Canada and -- to be permitted to re-enter the United States on an immigrant status. Obviously with the war raging in Europe, he was happy to be able to stay in the U.S. </w:t>
      </w:r>
    </w:p>
    <w:p>
      <w:r>
        <w:rPr>
          <w:b/>
        </w:rPr>
        <w:t xml:space="preserve">Q: Right. Now, in the meantime, your mother is trying to get out of Poland, is that correct? </w:t>
      </w:r>
    </w:p>
    <w:p>
      <w:r>
        <w:t xml:space="preserve">A: Now, in the meantime my father was preoccupied not only with trying to make a buck, but getting his family out of Poland. And he had with him -- and I’m hoping I can actually get you a copy of what I would call a life-saving photograph. It was a picture of his wife and three children that he had with him, and utilizing that picture, and -- let’s just say the cooperation of the consulate of the Republic of Nicaragua, he was able to obtain for his family, citizenship papers of Nicaragua, then a neutral country. My mother won -- who was a little bit older than my father, grew up when there was no Poland. It was part of the Austro-Hungarian empire, and so she http://collections.ushmm.org Contact reference@ushmm.org for further information about this collection This is a verbatim transcript of spoken word. It is not the primary source, and it has not been checked for spelling or accuracy.spoke a perfect Hoke Deutsch. And the Germans -- I mean, I can go into some detail about her contacts with them, did not speak Spanish, and so she conversed with them as a citizen of a neutral country, not as a Jew, not as a Pole. To the best of my knowledge, she ne -- we never had to wear yellow stars. </w:t>
      </w:r>
    </w:p>
    <w:p>
      <w:r>
        <w:rPr>
          <w:b/>
        </w:rPr>
        <w:t xml:space="preserve">Q: Hm. So she’s communicating in Poland, to get out of Poland, yes? </w:t>
      </w:r>
    </w:p>
    <w:p>
      <w:r>
        <w:t xml:space="preserve">A: So as -- as the holder of a citizenship papers of Nicaragua, she applied to leave the Third Reich. She was told that in order to leave the Third Reich, that she had to go to Berlin. But if I may, there are a couple of things that I do remember before our departure for Berlin. </w:t>
      </w:r>
    </w:p>
    <w:p>
      <w:r>
        <w:rPr>
          <w:b/>
        </w:rPr>
        <w:t xml:space="preserve">Q: Absolutely, tell me. </w:t>
      </w:r>
    </w:p>
    <w:p>
      <w:r>
        <w:t xml:space="preserve">A: Well, I remember that it snowed a lot, and that I remember holding my mother’s hand as we walked the streets in Kraków, and the way that snow gets shoveled into piles on the edge of the sidewalk, it seemed to me as a little kid that the piles of snow were as tall as I was. I remember that if we would walk in the streets and we’d come across Nazi s-soldiers, that well, you could -- my -- my mother would definitely show fear which I could feel. </w:t>
      </w:r>
    </w:p>
    <w:p>
      <w:r>
        <w:rPr>
          <w:b/>
        </w:rPr>
        <w:t xml:space="preserve">Q: Cause you were holding her hand. </w:t>
      </w:r>
    </w:p>
    <w:p>
      <w:r>
        <w:t xml:space="preserve">A: Yeah, mm-hm. </w:t>
      </w:r>
    </w:p>
    <w:p>
      <w:r>
        <w:rPr>
          <w:b/>
        </w:rPr>
        <w:t xml:space="preserve">Q: So did she grab you tightly? </w:t>
      </w:r>
    </w:p>
    <w:p>
      <w:r>
        <w:t xml:space="preserve">A: I think she -- I think that she would hold onto me a little tighter. Now, I have shown you some pictures of myself, probably taken in the summer of ’39. And modesty aside, I had blue eyes, and blonde golden curls. And there was a fear that the Germans would take some eastern European children who looked like Aryans, take them away from their family and raise them as Germans. So my mother cut ou -- had all my hair cut off to make me look less enticing to the Germans. My http://collections.ushmm.org Contact reference@ushmm.org for further information about this collection This is a verbatim transcript of spoken word. It is not the primary source, and it has not been checked for spelling or accuracy.hair never grew back blonde. I’m sure it wouldn’t have -- it would have turned color anyway, but it’s a story that I mi -- that I kind of enjoy telling. </w:t>
      </w:r>
    </w:p>
    <w:p>
      <w:r>
        <w:rPr>
          <w:b/>
        </w:rPr>
        <w:t xml:space="preserve">Q: Did she actually cut off all your hair? </w:t>
      </w:r>
    </w:p>
    <w:p>
      <w:r>
        <w:t xml:space="preserve">A: I can’t say that I have any pictures of myself post haircut, so I can’t give you a precise answer, but certainly you can see from the photos I have, that I had an abundance of golden curls. </w:t>
      </w:r>
    </w:p>
    <w:p>
      <w:r>
        <w:rPr>
          <w:b/>
        </w:rPr>
        <w:t xml:space="preserve">Q: Right. Which were cut off. </w:t>
      </w:r>
    </w:p>
    <w:p>
      <w:r>
        <w:t xml:space="preserve">A: Yes. </w:t>
      </w:r>
    </w:p>
    <w:p>
      <w:r>
        <w:rPr>
          <w:b/>
        </w:rPr>
        <w:t xml:space="preserve">Q: Right. Do you remember seeing these Nazi soldiers when you were walking? Or do you only remember your mother’s response, do you think? </w:t>
      </w:r>
    </w:p>
    <w:p>
      <w:r>
        <w:t xml:space="preserve">A: So -- I know I remember seeing Nazi soldiers in Berlin, and subsequently when we ended up in Madrid. </w:t>
      </w:r>
    </w:p>
    <w:p>
      <w:r>
        <w:rPr>
          <w:b/>
        </w:rPr>
        <w:t xml:space="preserve">Q: Right. </w:t>
      </w:r>
    </w:p>
    <w:p>
      <w:r>
        <w:t xml:space="preserve">A: So I can’t be sure -- </w:t>
      </w:r>
    </w:p>
    <w:p>
      <w:r>
        <w:rPr>
          <w:b/>
        </w:rPr>
        <w:t xml:space="preserve">Q: Where, yeah, right. </w:t>
      </w:r>
    </w:p>
    <w:p>
      <w:r>
        <w:t xml:space="preserve">A: -- just where I saw them -- </w:t>
      </w:r>
    </w:p>
    <w:p>
      <w:r>
        <w:rPr>
          <w:b/>
        </w:rPr>
        <w:t xml:space="preserve">Q: Right. </w:t>
      </w:r>
    </w:p>
    <w:p>
      <w:r>
        <w:t xml:space="preserve">A: -- but I certainly do remember. Also, I miss -- I -- I also remember very clearly my -- a German officer would knock on the door of our apartment in Kraków, accompanied by one or two soldiers. And they would refer to my mother, who spoke perfect German, as [indecipherable] frau, gracious lady, which was the appropriate way to greet a respected stranger. And they would come and borrow a furniture for the duration of the war. In short, they stole it. http://collections.ushmm.org Contact reference@ushmm.org for further information about this collection This is a verbatim transcript of spoken word. It is not the primary source, and it has not been checked for spelling or accuracy.And because there was this polite officer, you know, who request -- or looked very tall to me, as did most adults. </w:t>
      </w:r>
    </w:p>
    <w:p>
      <w:r>
        <w:rPr>
          <w:b/>
        </w:rPr>
        <w:t xml:space="preserve">Q: Right. </w:t>
      </w:r>
    </w:p>
    <w:p>
      <w:r>
        <w:t xml:space="preserve">A: I -- you know, didn’t get any sense of fear out of it, but I do remember, you know, these visits where, you know, there was no sense of compensation or anything like that. The Germans took whatever they wanted to take. </w:t>
      </w:r>
    </w:p>
    <w:p>
      <w:r>
        <w:rPr>
          <w:b/>
        </w:rPr>
        <w:t xml:space="preserve">Q: Right. </w:t>
      </w:r>
    </w:p>
    <w:p>
      <w:r>
        <w:t xml:space="preserve">A: I also remember two other things from pre-war Poland, and that is that we used to visit my father’s parents in Werdiswow, and I remember his brothers, including one of them, Norman, who is still alive and in the U.S., playing with me and picking me up and standing me on top of a very tall dresser and I just thought this was, you know, very exciting. </w:t>
      </w:r>
    </w:p>
    <w:p>
      <w:r>
        <w:rPr>
          <w:b/>
        </w:rPr>
        <w:t xml:space="preserve">Q: Right, right. </w:t>
      </w:r>
    </w:p>
    <w:p>
      <w:r>
        <w:t xml:space="preserve">A: And you know, so a family was a very big part of -- of our lives. </w:t>
      </w:r>
    </w:p>
    <w:p>
      <w:r>
        <w:rPr>
          <w:b/>
        </w:rPr>
        <w:t xml:space="preserve">Q: Right. </w:t>
      </w:r>
    </w:p>
    <w:p>
      <w:r>
        <w:t xml:space="preserve">A: I also remember that in summers we would go to Wroclaw in [indecipherable] southern Poland, as a family and while I don’t have specific recollections, it kind of rings of a pleasant memory. </w:t>
      </w:r>
    </w:p>
    <w:p>
      <w:r>
        <w:rPr>
          <w:b/>
        </w:rPr>
        <w:t xml:space="preserve">Q: Mm-hm. So it’s understandable as a young kid, you have these vague -- certain very specific memories, but th-the history is much vaguer for you. </w:t>
      </w:r>
    </w:p>
    <w:p>
      <w:r>
        <w:t xml:space="preserve">A: I-It is. I can’t really be much more specific than -- </w:t>
      </w:r>
    </w:p>
    <w:p>
      <w:r>
        <w:rPr>
          <w:b/>
        </w:rPr>
        <w:t xml:space="preserve">Q: Right, right. </w:t>
      </w:r>
    </w:p>
    <w:p>
      <w:r>
        <w:t xml:space="preserve">A: -- what I’ve said here. Now, after the war started, I do remember that my sister S-Selma, who used to go and play in the streets with her cousin, who also was Hanka, and was the daughter of http://collections.ushmm.org Contact reference@ushmm.org for further information about this collection This is a verbatim transcript of spoken word. It is not the primary source, and it has not been checked for spelling or accuracy.my mother’s brother, so her name was Hanka Annisfeld, and she was no longer allowed to go to play in the street, and I suspect I wasn’t either. And normally I would have been starting school, probably that September, but with the outbreak of the war, whatever formal schooling I might have had was deferred. </w:t>
      </w:r>
    </w:p>
    <w:p>
      <w:r>
        <w:rPr>
          <w:b/>
        </w:rPr>
        <w:t xml:space="preserve">Q: Right. Were you -- did your two sisters go with you and your mother when she was going to the German embassy to try to get out of Poland? Did you know -- </w:t>
      </w:r>
    </w:p>
    <w:p>
      <w:r>
        <w:t xml:space="preserve">A: I -- I think that you -- see, to try and -- and clarify, we -- we were able to go by train from Kraków to Berlin. </w:t>
      </w:r>
    </w:p>
    <w:p>
      <w:r>
        <w:rPr>
          <w:b/>
        </w:rPr>
        <w:t xml:space="preserve">Q: Right. </w:t>
      </w:r>
    </w:p>
    <w:p>
      <w:r>
        <w:t xml:space="preserve">A: We were put up at a mother -- at a mother and children’s home [indecipherable] kinderheim, and while we were there, my -- my mother would take me to visit one consulate after another to try and get visas so that we could leave the Third Reich. I suspect I was not as well behaved as I should have been, so rather than leaving me at home where I could be annoying our neighbors, and just sort of realize that here I was speaking Polish, and all our neighbors were German and they obviously weren’t too crazy about us. And so it would have been rather risky to antagonize them. So I went with her, generally by subway, and I remember being on the [indecipherable] and my two sisters, who are only slightly older than I was, were left to stay at home. </w:t>
      </w:r>
    </w:p>
    <w:p>
      <w:r>
        <w:rPr>
          <w:b/>
        </w:rPr>
        <w:t xml:space="preserve">Q: Cause they were quieter than you were? </w:t>
      </w:r>
    </w:p>
    <w:p>
      <w:r>
        <w:t xml:space="preserve">A: Yeah, they were better behaved than I was, and I’m not quite sure how they occupied their time. But in any case, they -- they stayed home while I went with my mother. And I might add that while we were -- the first visas that we were able to obtain was to go from Berlin to Moscow to Shanghai and then hopefully the United States. To put this in a chronological time frame, we left Kraków in March of 1941. When I saw the movie, “Schindler’s List,” I realized that we left http://collections.ushmm.org Contact reference@ushmm.org for further information about this collection This is a verbatim transcript of spoken word. It is not the primary source, and it has not been checked for spelling or accuracy.Kraków a week or two before all the Jews were rounded up in the ghetto. I’ve always wondered whether we weren't very lucky in getting out just in the nick of time. And I mention the chronology because we were in Berlin for a total of four months. Was not a -- a quick or easy st - - stay from March through July of ’41, and as -- as -- on June 22nd of ’41, we were getting ready to leave for Moscow, the Nazis invaded the Soviet Union, Operation Barbarosa, and that avenue of exit was closed to us. We subsequently were able to get permission to go through Vichy, France to Spain, and that’s -- that’s a-another chapter. But before I leave this, and the RAF would come over most every night and drop bombs on Berlin. They had no idea where the bombs were dropping. It was more like a -- an annoyance, but it meant that just about every night, we would have to go down to air raid shelters. And I remember there was at least one time when a bomb fell pretty close to the building where we were and that needless to say, shook up pe -- shook up the people mo -- in more than one way. Getting up in the middle of the night and going to the basement seemed more like adventure to me -- </w:t>
      </w:r>
    </w:p>
    <w:p>
      <w:r>
        <w:rPr>
          <w:b/>
        </w:rPr>
        <w:t xml:space="preserve">Q: Mm-hm. </w:t>
      </w:r>
    </w:p>
    <w:p>
      <w:r>
        <w:t xml:space="preserve">A: -- you know, and I -- now that I think back, I wonder how the Germans who were in the air raid shelter with us, felt about this foreign family who was in their midst. The only thing I can say is that I don’t recall any act of verbal or physical harassment. To that extent I will say that I appreciated the, shall we say, self discipline. </w:t>
      </w:r>
    </w:p>
    <w:p>
      <w:r>
        <w:rPr>
          <w:b/>
        </w:rPr>
        <w:t xml:space="preserve">Q: Right. </w:t>
      </w:r>
    </w:p>
    <w:p>
      <w:r>
        <w:t xml:space="preserve">A: But it is, you know, something that I quite clearly remember. </w:t>
      </w:r>
    </w:p>
    <w:p>
      <w:r>
        <w:rPr>
          <w:b/>
        </w:rPr>
        <w:t xml:space="preserve">Q: Did they know that you were Jewish, or do you think they thought that you were Polish? </w:t>
      </w:r>
    </w:p>
    <w:p>
      <w:r>
        <w:t xml:space="preserve">A: I had -- I regret that I didn’t ask that very question to my mother, because only my mother could give a definitive answer. I will say this, we did not have to have any i -- wear yellow stars http://collections.ushmm.org Contact reference@ushmm.org for further information about this collection This is a verbatim transcript of spoken word. It is not the primary source, and it has not been checked for spelling or accuracy.or anything else that identified us as -- you know, physically as being Jewish, and that my mother did speak this perfect German. </w:t>
      </w:r>
    </w:p>
    <w:p>
      <w:r>
        <w:rPr>
          <w:b/>
        </w:rPr>
        <w:t xml:space="preserve">Q: Right. </w:t>
      </w:r>
    </w:p>
    <w:p>
      <w:r>
        <w:t xml:space="preserve">A: So -- and realize that there were German immigrants who had moved to Central and South America, I mean particularly countries like Argentina. And so we could have been -- possibly been viewed as Germans who moved to Nicaragua, temporarily ended up in Poland, and were going back. Again -- </w:t>
      </w:r>
    </w:p>
    <w:p>
      <w:r>
        <w:rPr>
          <w:b/>
        </w:rPr>
        <w:t xml:space="preserve">Q: [indecipherable] right. </w:t>
      </w:r>
    </w:p>
    <w:p>
      <w:r>
        <w:t xml:space="preserve">A: -- I-I just -- I wish I had asked, I wish I could give you a -- a precise answer. </w:t>
      </w:r>
    </w:p>
    <w:p>
      <w:r>
        <w:rPr>
          <w:b/>
        </w:rPr>
        <w:t xml:space="preserve">Q: Do you remember later on seeing your passport, did it have a J in it? </w:t>
      </w:r>
    </w:p>
    <w:p>
      <w:r>
        <w:t xml:space="preserve">A: Oh, our -- we had a Nicaraguan paper -- </w:t>
      </w:r>
    </w:p>
    <w:p>
      <w:r>
        <w:rPr>
          <w:b/>
        </w:rPr>
        <w:t xml:space="preserve">Q: Oh yeah, right, so it would have an [indecipherable] </w:t>
      </w:r>
    </w:p>
    <w:p>
      <w:r>
        <w:t xml:space="preserve">A: -- and so it wouldn’t have -- </w:t>
      </w:r>
    </w:p>
    <w:p>
      <w:r>
        <w:rPr>
          <w:b/>
        </w:rPr>
        <w:t xml:space="preserve">Q: Right. So you left Poland with Nicaraguan papers? </w:t>
      </w:r>
    </w:p>
    <w:p>
      <w:r>
        <w:t xml:space="preserve">A: That’s right. </w:t>
      </w:r>
    </w:p>
    <w:p>
      <w:r>
        <w:rPr>
          <w:b/>
        </w:rPr>
        <w:t xml:space="preserve">Q: Cause you were then Nicaraguan citizens according to that? </w:t>
      </w:r>
    </w:p>
    <w:p>
      <w:r>
        <w:t xml:space="preserve">A: That’s right, that’s right. </w:t>
      </w:r>
    </w:p>
    <w:p>
      <w:r>
        <w:rPr>
          <w:b/>
        </w:rPr>
        <w:t xml:space="preserve">Q: Now, what happened to your grandparents, did they stay in Poland? </w:t>
      </w:r>
    </w:p>
    <w:p>
      <w:r>
        <w:t xml:space="preserve">A: Okay, my grandparents ended up in Auschwitz. </w:t>
      </w:r>
    </w:p>
    <w:p>
      <w:r>
        <w:rPr>
          <w:b/>
        </w:rPr>
        <w:t xml:space="preserve">Q: Uh-huh. </w:t>
      </w:r>
    </w:p>
    <w:p>
      <w:r>
        <w:t xml:space="preserve">A: And they were both killed. </w:t>
      </w:r>
    </w:p>
    <w:p>
      <w:r>
        <w:rPr>
          <w:b/>
        </w:rPr>
        <w:t xml:space="preserve">Q: Right. And this was your father’s parents? </w:t>
      </w:r>
    </w:p>
    <w:p>
      <w:r>
        <w:t>A: My -- I’m sorry, we’re talking about my father’s parents. http://collections.ushmm.org Contact reference@ushmm.org for further information about this collection This is a verbatim transcript of spoken word. It is not the primary source, and it has not been checked for spelling or accuracy.</w:t>
      </w:r>
    </w:p>
    <w:p>
      <w:r>
        <w:rPr>
          <w:b/>
        </w:rPr>
        <w:t xml:space="preserve">Q: Yes. </w:t>
      </w:r>
    </w:p>
    <w:p>
      <w:r>
        <w:t xml:space="preserve">A: My father had four sisters, they all ended up on a boat, a ship, and it was put out to sea, and sunk by the Nazis and they all perished. My father’s two younger brothers ended up in concentration camps. They went through a series of harrowing experiences, being moved from one camp to another, especially as the Russians were advancing, but they managed to survive, ended up in Italy at the end of the war, and with my father’s help, started up a feather and down business and subsequently emigrated to the United States, and of the two brothers, one passed away a long time ago from cancer, and the other one, the youngest, Norman, is about 83 years old, still alive, and except for hard of hearing, is in good health. </w:t>
      </w:r>
    </w:p>
    <w:p>
      <w:r>
        <w:rPr>
          <w:b/>
        </w:rPr>
        <w:t xml:space="preserve">Q: Right. We have to change the tape. End of Tape One http://collections.ushmm.org Contact reference@ushmm.org for further information about this collection This is a verbatim transcript of spoken word. It is not the primary source, and it has not been checked for spelling or accuracy.Beginning Tape Two </w:t>
      </w:r>
    </w:p>
    <w:p>
      <w:r>
        <w:rPr>
          <w:b/>
        </w:rPr>
        <w:t xml:space="preserve">Q: Did you ask your mother when you were -- as you were traveling, what’s happening to Grandma and Grandpa, or did you just think -- were you conscious that there was a war going on? Did you realize something funny was happening? </w:t>
      </w:r>
    </w:p>
    <w:p>
      <w:r>
        <w:t xml:space="preserve">A: Having -- going to air raid shelters almost every night, it was impossible not to -- </w:t>
      </w:r>
    </w:p>
    <w:p>
      <w:r>
        <w:rPr>
          <w:b/>
        </w:rPr>
        <w:t xml:space="preserve">Q: Not to. </w:t>
      </w:r>
    </w:p>
    <w:p>
      <w:r>
        <w:t xml:space="preserve">A: -- realize that there’s a war going on, and yes there was a general anxiety, but again, I don’t think I really felt it. I don’t have the sense of a fearful childhood. It was in -- in some ways from my young perspective, an adventure as much as anything else. </w:t>
      </w:r>
    </w:p>
    <w:p>
      <w:r>
        <w:rPr>
          <w:b/>
        </w:rPr>
        <w:t xml:space="preserve">Q: It’s interesting, isn’t it, that at such a young age, with bombs falling, that you don’t recall a fearsome childhood. It’s interesting. </w:t>
      </w:r>
    </w:p>
    <w:p>
      <w:r>
        <w:t xml:space="preserve">A: Mm-hm. </w:t>
      </w:r>
    </w:p>
    <w:p>
      <w:r>
        <w:rPr>
          <w:b/>
        </w:rPr>
        <w:t xml:space="preserve">Q: So your mother must have been very -- you must have felt very close and safe with her. </w:t>
      </w:r>
    </w:p>
    <w:p>
      <w:r>
        <w:t xml:space="preserve">A: Yes. </w:t>
      </w:r>
    </w:p>
    <w:p>
      <w:r>
        <w:rPr>
          <w:b/>
        </w:rPr>
        <w:t xml:space="preserve">Q: Don’t you think? Is it -- </w:t>
      </w:r>
    </w:p>
    <w:p>
      <w:r>
        <w:t xml:space="preserve">A: Yes, I-I do, and I mean, I -- when I think about the complaints that I hear from various family and friends living in this country, about what they think are harrowing problems, and I think about what it was that my mother underwent, I mean, living in mortal fear of losing all three children. </w:t>
      </w:r>
    </w:p>
    <w:p>
      <w:r>
        <w:rPr>
          <w:b/>
        </w:rPr>
        <w:t xml:space="preserve">Q: Mm-hm. </w:t>
      </w:r>
    </w:p>
    <w:p>
      <w:r>
        <w:t xml:space="preserve">A: It does give you a surge of respect of -- </w:t>
      </w:r>
    </w:p>
    <w:p>
      <w:r>
        <w:rPr>
          <w:b/>
        </w:rPr>
        <w:t xml:space="preserve">Q: And it hurts you. </w:t>
      </w:r>
    </w:p>
    <w:p>
      <w:r>
        <w:t>A: Ah, it -- yes, it gives me endless admiration for my -- for my mother. http://collections.ushmm.org Contact reference@ushmm.org for further information about this collection This is a verbatim transcript of spoken word. It is not the primary source, and it has not been checked for spelling or accuracy.</w:t>
      </w:r>
    </w:p>
    <w:p>
      <w:r>
        <w:rPr>
          <w:b/>
        </w:rPr>
        <w:t xml:space="preserve">Q: Yeah. Okay. We’ll stop the tape. What happened to you just a few minutes ago? We just stopped the tape. What -- what was it that was going through your -- you -- your head about your mother, you think? </w:t>
      </w:r>
    </w:p>
    <w:p>
      <w:r>
        <w:t xml:space="preserve">A: I believe that my mother did some extraordinary things to bring her children out of a death trap. But that wa -- it is hard for me to think about her and the fact that she passed away at a very early age of 58, that -- that she was dealt an unfair h-hand in life. I’m sorry. It just upsets me [indecipherable]. I feel silly crying, but I -- I -- I loved her. I owe my life to her. Maybe I’m quite a hardboiled business executive, and so this is quite an emotional outburst for me, and I st -- I -- I think I have now gotten it quote, out of my system. But it is just a fact of my view that this is a wonderful woman who I loved dearly and who was dealt an unfair hand by fate. </w:t>
      </w:r>
    </w:p>
    <w:p>
      <w:r>
        <w:rPr>
          <w:b/>
        </w:rPr>
        <w:t xml:space="preserve">Q: I’m assuming you told her what you felt. </w:t>
      </w:r>
    </w:p>
    <w:p>
      <w:r>
        <w:t xml:space="preserve">A: She knew it without being told. </w:t>
      </w:r>
    </w:p>
    <w:p>
      <w:r>
        <w:rPr>
          <w:b/>
        </w:rPr>
        <w:t xml:space="preserve">Q: Mm-hm. She must have been quite a special person. So, you want to get to Madrid now? </w:t>
      </w:r>
    </w:p>
    <w:p>
      <w:r>
        <w:t xml:space="preserve">A: Yes. </w:t>
      </w:r>
    </w:p>
    <w:p>
      <w:r>
        <w:rPr>
          <w:b/>
        </w:rPr>
        <w:t xml:space="preserve">Q: What -- what were you doing for four months though, in Berlin, tell me. You were just going around with your mother to the -- to get -- try to get out? </w:t>
      </w:r>
    </w:p>
    <w:p>
      <w:r>
        <w:t>A: Well, I know that we spent a lot of time going from one consulate to the next, and because most children that age were going to school and I wasn’t, I have a bit of a hard time figuring out what it was that I was doing with my time. It may be that because my nights were interrupted by going down to the air raid shelter, that I may have slept more during the day, but otherwise I suspect I quote, played with my sisters, and I know that since Polish was the only language I could speak, I certainly wasn’t playing with the other kids who happened to have been around. http://collections.ushmm.org Contact reference@ushmm.org for further information about this collection This is a verbatim transcript of spoken word. It is not the primary source, and it has not been checked for spelling or accuracy.</w:t>
      </w:r>
    </w:p>
    <w:p>
      <w:r>
        <w:rPr>
          <w:b/>
        </w:rPr>
        <w:t xml:space="preserve">Q: Di -- do you recall your mother saying, Robert, or r -- she probably called you Roman at that time, yes, be careful, or don’t go outside? </w:t>
      </w:r>
    </w:p>
    <w:p>
      <w:r>
        <w:t xml:space="preserve">A: No, actually, they used the diminutive of Roman, which was Romek. </w:t>
      </w:r>
    </w:p>
    <w:p>
      <w:r>
        <w:rPr>
          <w:b/>
        </w:rPr>
        <w:t xml:space="preserve">Q: Romek. </w:t>
      </w:r>
    </w:p>
    <w:p>
      <w:r>
        <w:t xml:space="preserve">A: And Romek is what became Robert. </w:t>
      </w:r>
    </w:p>
    <w:p>
      <w:r>
        <w:rPr>
          <w:b/>
        </w:rPr>
        <w:t xml:space="preserve">Q: I see, so that’s -- makes more sense as to how it moved to Robert, right. </w:t>
      </w:r>
    </w:p>
    <w:p>
      <w:r>
        <w:t xml:space="preserve">A: Okay. </w:t>
      </w:r>
    </w:p>
    <w:p>
      <w:r>
        <w:rPr>
          <w:b/>
        </w:rPr>
        <w:t xml:space="preserve">Q: So did she warn you, don’t use Polish, keep quiet? </w:t>
      </w:r>
    </w:p>
    <w:p>
      <w:r>
        <w:t xml:space="preserve">A: I know we tried to keep a low profile, since as I alluded to, we -- we -- clearly we were foreigners in a country that was at war with all of the nationalist fervor that being a-at war implies. And so keeping not only myself, but my two sisters, you know, in a low profile, must have been quite a challenge and a burden to my mother. </w:t>
      </w:r>
    </w:p>
    <w:p>
      <w:r>
        <w:rPr>
          <w:b/>
        </w:rPr>
        <w:t xml:space="preserve">Q: Right. Did you have enough food, do you remember? </w:t>
      </w:r>
    </w:p>
    <w:p>
      <w:r>
        <w:t xml:space="preserve">A: I believe that we were given ration cards, I’m not certain. And I do remember that while we were in Poland, and we -- remember, we were there for a year and a half -- </w:t>
      </w:r>
    </w:p>
    <w:p>
      <w:r>
        <w:rPr>
          <w:b/>
        </w:rPr>
        <w:t xml:space="preserve">Q: Mm. </w:t>
      </w:r>
    </w:p>
    <w:p>
      <w:r>
        <w:t xml:space="preserve">A: -- under Nazi occupation -- </w:t>
      </w:r>
    </w:p>
    <w:p>
      <w:r>
        <w:rPr>
          <w:b/>
        </w:rPr>
        <w:t xml:space="preserve">Q: Right. </w:t>
      </w:r>
    </w:p>
    <w:p>
      <w:r>
        <w:t xml:space="preserve">A: -- from September ’39, til March ’41 that the variety of food seemed to have diminished. That you couldn’t get the kinds of things that you could before the war. But I don’t recall every being hungry. </w:t>
      </w:r>
    </w:p>
    <w:p>
      <w:r>
        <w:rPr>
          <w:b/>
        </w:rPr>
        <w:t>Q: Right. Do you recall your parents being re-religious in Poland? Or se-semi-religious, how would you describe it? If you know. I don’t know if you even know. http://collections.ushmm.org Contact reference@ushmm.org for further information about this collection This is a verbatim transcript of spoken word. It is not the primary source, and it has not been checked for spelling or accuracy.</w:t>
      </w:r>
    </w:p>
    <w:p>
      <w:r>
        <w:t xml:space="preserve">A: I -- I know -- I mean that -- that we observed the Sabbath, and obviously the high holidays. I don’t have any specific recollections of, you know, going to a synagogue or anything like that. </w:t>
      </w:r>
    </w:p>
    <w:p>
      <w:r>
        <w:rPr>
          <w:b/>
        </w:rPr>
        <w:t xml:space="preserve">Q: Right. And were you kosher at home? </w:t>
      </w:r>
    </w:p>
    <w:p>
      <w:r>
        <w:t xml:space="preserve">A: Yes. </w:t>
      </w:r>
    </w:p>
    <w:p>
      <w:r>
        <w:rPr>
          <w:b/>
        </w:rPr>
        <w:t xml:space="preserve">Q: You were. </w:t>
      </w:r>
    </w:p>
    <w:p>
      <w:r>
        <w:t xml:space="preserve">A: Oh yes. And we were kosher when we go to this country as well. </w:t>
      </w:r>
    </w:p>
    <w:p>
      <w:r>
        <w:rPr>
          <w:b/>
        </w:rPr>
        <w:t xml:space="preserve">Q: Uh-huh. So you maintained that throughout the tra -- even the travels, to -- to get here. </w:t>
      </w:r>
    </w:p>
    <w:p>
      <w:r>
        <w:t xml:space="preserve">A: I suspect that we -- when we were in countries like Berlin -- you know, in Germany and in Spain, that we weren’t perhaps as strictly kosher as we might have wanted. </w:t>
      </w:r>
    </w:p>
    <w:p>
      <w:r>
        <w:rPr>
          <w:b/>
        </w:rPr>
        <w:t xml:space="preserve">Q: Right, right. </w:t>
      </w:r>
    </w:p>
    <w:p>
      <w:r>
        <w:t xml:space="preserve">A: But we -- there wasn't a choice. </w:t>
      </w:r>
    </w:p>
    <w:p>
      <w:r>
        <w:rPr>
          <w:b/>
        </w:rPr>
        <w:t xml:space="preserve">Q: Right. Do you remember going to Spain? </w:t>
      </w:r>
    </w:p>
    <w:p>
      <w:r>
        <w:t xml:space="preserve">A: Yes. </w:t>
      </w:r>
    </w:p>
    <w:p>
      <w:r>
        <w:rPr>
          <w:b/>
        </w:rPr>
        <w:t xml:space="preserve">Q: You remember it? Yes? </w:t>
      </w:r>
    </w:p>
    <w:p>
      <w:r>
        <w:t xml:space="preserve">A: Yes. </w:t>
      </w:r>
    </w:p>
    <w:p>
      <w:r>
        <w:rPr>
          <w:b/>
        </w:rPr>
        <w:t xml:space="preserve">Q: What do you remember? </w:t>
      </w:r>
    </w:p>
    <w:p>
      <w:r>
        <w:t xml:space="preserve">A: Well, I remember that we stayed at a hotel in Madrid and in the hotel lobby was an over life size portrait of Adolf Hitler. I remember clearly that there were Nazi soldiers on the streets of Madrid, and that Spain was -- under Franco was cla -- a Nazi ally, and while not a war combatant, was certainly involved in helping the German war effort, and under German subservience. </w:t>
      </w:r>
    </w:p>
    <w:p>
      <w:r>
        <w:rPr>
          <w:b/>
        </w:rPr>
        <w:t>Q: So that must have been really weird, to be in this hotel with this huge portrait of Hitler. Did you know who this guy was? Did -- did anybody say?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You did. </w:t>
      </w:r>
    </w:p>
    <w:p>
      <w:r>
        <w:t xml:space="preserve">A: Yeah, yes I did. You know, I -- sure. </w:t>
      </w:r>
    </w:p>
    <w:p>
      <w:r>
        <w:rPr>
          <w:b/>
        </w:rPr>
        <w:t xml:space="preserve">Q: So you’re about si -- </w:t>
      </w:r>
    </w:p>
    <w:p>
      <w:r>
        <w:t xml:space="preserve">A: Six. </w:t>
      </w:r>
    </w:p>
    <w:p>
      <w:r>
        <w:rPr>
          <w:b/>
        </w:rPr>
        <w:t xml:space="preserve">Q: Six. </w:t>
      </w:r>
    </w:p>
    <w:p>
      <w:r>
        <w:t xml:space="preserve">A: Mm-hm. </w:t>
      </w:r>
    </w:p>
    <w:p>
      <w:r>
        <w:rPr>
          <w:b/>
        </w:rPr>
        <w:t xml:space="preserve">Q: Six to seven, because you’re there -- okay, right, you’re not quite seven yet. </w:t>
      </w:r>
    </w:p>
    <w:p>
      <w:r>
        <w:t xml:space="preserve">A: No. Six and a half. </w:t>
      </w:r>
    </w:p>
    <w:p>
      <w:r>
        <w:rPr>
          <w:b/>
        </w:rPr>
        <w:t xml:space="preserve">Q: So you knew who he was? </w:t>
      </w:r>
    </w:p>
    <w:p>
      <w:r>
        <w:t xml:space="preserve">A: Yeah. </w:t>
      </w:r>
    </w:p>
    <w:p>
      <w:r>
        <w:rPr>
          <w:b/>
        </w:rPr>
        <w:t xml:space="preserve">Q: So did it scare you? </w:t>
      </w:r>
    </w:p>
    <w:p>
      <w:r>
        <w:t xml:space="preserve">A: To a certain extent, I’ve retained a sense of adventure, and as I said, my recollection is not of being fearful, but rather of being curi -- sort of curious. </w:t>
      </w:r>
    </w:p>
    <w:p>
      <w:r>
        <w:rPr>
          <w:b/>
        </w:rPr>
        <w:t xml:space="preserve">Q: Right. </w:t>
      </w:r>
    </w:p>
    <w:p>
      <w:r>
        <w:t xml:space="preserve">A: And inquisitive. I was told that I asked more questions than I should have. On the other hand, I had the time, because I wasn’t going to school. </w:t>
      </w:r>
    </w:p>
    <w:p>
      <w:r>
        <w:rPr>
          <w:b/>
        </w:rPr>
        <w:t xml:space="preserve">Q: Right. And your sisters weren’t going to school. </w:t>
      </w:r>
    </w:p>
    <w:p>
      <w:r>
        <w:t xml:space="preserve">A: Correct. My sister Selma had gone to school -- </w:t>
      </w:r>
    </w:p>
    <w:p>
      <w:r>
        <w:rPr>
          <w:b/>
        </w:rPr>
        <w:t xml:space="preserve">Q: In Poland. </w:t>
      </w:r>
    </w:p>
    <w:p>
      <w:r>
        <w:t xml:space="preserve">A: In Poland -- </w:t>
      </w:r>
    </w:p>
    <w:p>
      <w:r>
        <w:rPr>
          <w:b/>
        </w:rPr>
        <w:t xml:space="preserve">Q: Yeah. </w:t>
      </w:r>
    </w:p>
    <w:p>
      <w:r>
        <w:t>A: -- before the war broke out, but her education also stopped. http://collections.ushmm.org Contact reference@ushmm.org for further information about this collection This is a verbatim transcript of spoken word. It is not the primary source, and it has not been checked for spelling or accuracy.</w:t>
      </w:r>
    </w:p>
    <w:p>
      <w:r>
        <w:rPr>
          <w:b/>
        </w:rPr>
        <w:t xml:space="preserve">Q: Right. So you’re in Madrid again for what, three months -- July -- no, two months, couple months. </w:t>
      </w:r>
    </w:p>
    <w:p>
      <w:r>
        <w:t xml:space="preserve">A: Well, right, six weeks. We ended up -- and I -- frankly I only have a vague recollection as to why we moved to Saville for awhile. I think it may have been economics. But we ended up -- my mother was continually trying to get transit on a ship bound -- leaving Spain for the United States. And we were finally able to get passage on a converted Spanish coal freighter, called the Navamar. The small ship contained -- carried 1500 refugees, probably all Jewish, in quadruple decker bunks. There was an open hole in the sleeping quarters because it had been a coal freighter and this hole was where they would dump the coal. And the ship left from what I believe was the port of San Sebastian, and set out for Havana and then New York. The -- because there was a lot of illness about the ship -- in fact, I was told that about six people had died in voyage, and that’s a voyage that took almost six weeks, that my mother was anxious to get us off the ship as quickly as possible. I recall that there were live cattle aboard the ship, like four cows, because they didn’t have refrigeration, or adequate refrigeration, and so in order to have meat for the passengers, you had the cows. My mother was very appropriately concerned about the health of the water, so here I was, a six and a half year old kid, drinking wine regularly, because it was deemed safer than drinking the local water. Now -- </w:t>
      </w:r>
    </w:p>
    <w:p>
      <w:r>
        <w:rPr>
          <w:b/>
        </w:rPr>
        <w:t xml:space="preserve">Q: Did you like it? </w:t>
      </w:r>
    </w:p>
    <w:p>
      <w:r>
        <w:t xml:space="preserve">A: I don’t recall not liking it. </w:t>
      </w:r>
    </w:p>
    <w:p>
      <w:r>
        <w:rPr>
          <w:b/>
        </w:rPr>
        <w:t xml:space="preserve">Q: I see, okay. </w:t>
      </w:r>
    </w:p>
    <w:p>
      <w:r>
        <w:t xml:space="preserve">A: Now, the Spanish flagships were being used to get around the British blockade, and the British were regularly sinking Spanish flagships. So there was a concern as to what -- as to this possible danger. I think by the time the ship got to Bermuda, or possibly closer, we were boarded http://collections.ushmm.org Contact reference@ushmm.org for further information about this collection This is a verbatim transcript of spoken word. It is not the primary source, and it has not been checked for spelling or accuracy.by the British Navy. I remember these officers in white uniforms boarding the ship, and satisfying themselves that this was a refugee ship, and you know, not a transport ship helping the German war effort. We disembarked in Havana, and in addition to the health concerns, we didn’t have immigrant visas into the United States. When the Navamar returned back to Spain, it was converted back to being a coal freighter, and was sunk by a British submarine on the next trip out. Yes, here we are in Cuba -- </w:t>
      </w:r>
    </w:p>
    <w:p>
      <w:r>
        <w:rPr>
          <w:b/>
        </w:rPr>
        <w:t xml:space="preserve">Q: Let me -- let me ask you something. </w:t>
      </w:r>
    </w:p>
    <w:p>
      <w:r>
        <w:t xml:space="preserve">A: Yeah. </w:t>
      </w:r>
    </w:p>
    <w:p>
      <w:r>
        <w:rPr>
          <w:b/>
        </w:rPr>
        <w:t xml:space="preserve">Q: Since the Polish zloty is nothing any more, what is your mother using for money, do you know? </w:t>
      </w:r>
    </w:p>
    <w:p>
      <w:r>
        <w:t xml:space="preserve">A: Okay, my father was a -- a -- was able to send funds to her through, I think was a Jewish network to hel -- which enabled money -- </w:t>
      </w:r>
    </w:p>
    <w:p>
      <w:r>
        <w:rPr>
          <w:b/>
        </w:rPr>
        <w:t xml:space="preserve">Q: I see. </w:t>
      </w:r>
    </w:p>
    <w:p>
      <w:r>
        <w:t xml:space="preserve">A: -- to be funneled, from the United States to, you know, Jews living -- </w:t>
      </w:r>
    </w:p>
    <w:p>
      <w:r>
        <w:rPr>
          <w:b/>
        </w:rPr>
        <w:t xml:space="preserve">Q: Right. </w:t>
      </w:r>
    </w:p>
    <w:p>
      <w:r>
        <w:t xml:space="preserve">A: -- under Nazi control. </w:t>
      </w:r>
    </w:p>
    <w:p>
      <w:r>
        <w:rPr>
          <w:b/>
        </w:rPr>
        <w:t xml:space="preserve">Q: Right. So now you’re in Cuba with Nicaraguan citizenship. </w:t>
      </w:r>
    </w:p>
    <w:p>
      <w:r>
        <w:t xml:space="preserve">A: Correct. </w:t>
      </w:r>
    </w:p>
    <w:p>
      <w:r>
        <w:rPr>
          <w:b/>
        </w:rPr>
        <w:t xml:space="preserve">Q: Where do you go in Cuba? You can’t get into the United States right away, right? </w:t>
      </w:r>
    </w:p>
    <w:p>
      <w:r>
        <w:t xml:space="preserve">A: Correct, well, we -- my recollections of Cuba are not all that precise. I remember two things very clearly, that there were a lot of mosquitoes, and I remember my -- I can still picture my mother putting Calamine lotion on me, and the other is that they had a lot of delicious ice cream. </w:t>
      </w:r>
    </w:p>
    <w:p>
      <w:r>
        <w:rPr>
          <w:b/>
        </w:rPr>
        <w:t>Q: Really? http://collections.ushmm.org Contact reference@ushmm.org for further information about this collection This is a verbatim transcript of spoken word. It is not the primary source, and it has not been checked for spelling or accuracy.</w:t>
      </w:r>
    </w:p>
    <w:p>
      <w:r>
        <w:t xml:space="preserve">A: And it didn’t seem like an unpleasant, you know, existence. It was, of course, unusual to be in a sort of tropical island after having spent my previous years and -- in Poland, and while we were there, having arrived in September of ’41, my -- the Japanese attacked Pearl Harbor on December, and that changed everything. This point, it was much easier for my father to obtain immigrant status or visas for his family to be reunited. And so in January, of ’42, we -- my family boarded a ship called the Monterey, which went from Cuba to Havana from -- to New York. Because there was a threat of German submarines and we were now [indecipherable], I remember that there were like 13 passengers on the entire ship, and there were more crew than passengers. So that during the course of a meal, there’d be a waiter standing behind every chair. So here we went from you know, a most -- you know, extreme harrowing experiences to what seemed like -- like the lap of luxury. </w:t>
      </w:r>
    </w:p>
    <w:p>
      <w:r>
        <w:rPr>
          <w:b/>
        </w:rPr>
        <w:t xml:space="preserve">Q: Right. </w:t>
      </w:r>
    </w:p>
    <w:p>
      <w:r>
        <w:t xml:space="preserve">A: And when we got to United States on January 23rd, 1942, it was such an extraordinary event that the New York World Telegram, then a prominent newspaper, featured a picture of my family, and that is of my w -- of my mother and my sisters and myself having arrived, escaped, you know, Nazi tyranny. That was the first -- the last time for a long time that my -- before my picture appeared in the paper again. </w:t>
      </w:r>
    </w:p>
    <w:p>
      <w:r>
        <w:rPr>
          <w:b/>
        </w:rPr>
        <w:t xml:space="preserve">Q: Again. When you were in Cuba, do you remember where you were sta -- staying? Were you in a camp of some kind for refugees, or no? </w:t>
      </w:r>
    </w:p>
    <w:p>
      <w:r>
        <w:t xml:space="preserve">A: No, we were in an apartment. </w:t>
      </w:r>
    </w:p>
    <w:p>
      <w:r>
        <w:rPr>
          <w:b/>
        </w:rPr>
        <w:t>Q: Hm. http://collections.ushmm.org Contact reference@ushmm.org for further information about this collection This is a verbatim transcript of spoken word. It is not the primary source, and it has not been checked for spelling or accuracy.</w:t>
      </w:r>
    </w:p>
    <w:p>
      <w:r>
        <w:t xml:space="preserve">A: It wasn’t a -- you know, lux-luxury apartment, but we weren’t, you know, living in depravation. And I wish I could tell you how I spent my time. It certainly became a lot -- I have a lot clearer picture what I was doing when I got to the United States. </w:t>
      </w:r>
    </w:p>
    <w:p>
      <w:r>
        <w:rPr>
          <w:b/>
        </w:rPr>
        <w:t xml:space="preserve">Q: Right. Now is your -- when -- your father was able to send for you because he’s now under immigrant status, or he’s already a citizen? </w:t>
      </w:r>
    </w:p>
    <w:p>
      <w:r>
        <w:t xml:space="preserve">A: No, no, he’s in immigrant status. He had applied for citizenship, but it requires five years of living in the United States before -- </w:t>
      </w:r>
    </w:p>
    <w:p>
      <w:r>
        <w:rPr>
          <w:b/>
        </w:rPr>
        <w:t xml:space="preserve">Q: Right. </w:t>
      </w:r>
    </w:p>
    <w:p>
      <w:r>
        <w:t xml:space="preserve">A: -- one can become a citizen. </w:t>
      </w:r>
    </w:p>
    <w:p>
      <w:r>
        <w:rPr>
          <w:b/>
        </w:rPr>
        <w:t xml:space="preserve">Q: Right. And so he was able to get immigrant status for you -- for you and your mother and two sisters. </w:t>
      </w:r>
    </w:p>
    <w:p>
      <w:r>
        <w:t xml:space="preserve">A: Ri-Ri-Right. </w:t>
      </w:r>
    </w:p>
    <w:p>
      <w:r>
        <w:rPr>
          <w:b/>
        </w:rPr>
        <w:t xml:space="preserve">Q: Right. </w:t>
      </w:r>
    </w:p>
    <w:p>
      <w:r>
        <w:t xml:space="preserve">A: A-As -- as immigrant -- you know, as permanent status rather than a temporary visa. </w:t>
      </w:r>
    </w:p>
    <w:p>
      <w:r>
        <w:rPr>
          <w:b/>
        </w:rPr>
        <w:t xml:space="preserve">Q: Right. And is he living in New York? </w:t>
      </w:r>
    </w:p>
    <w:p>
      <w:r>
        <w:t xml:space="preserve">A: Yes. </w:t>
      </w:r>
    </w:p>
    <w:p>
      <w:r>
        <w:rPr>
          <w:b/>
        </w:rPr>
        <w:t xml:space="preserve">Q: He is. </w:t>
      </w:r>
    </w:p>
    <w:p>
      <w:r>
        <w:t xml:space="preserve">A: Yes. </w:t>
      </w:r>
    </w:p>
    <w:p>
      <w:r>
        <w:rPr>
          <w:b/>
        </w:rPr>
        <w:t xml:space="preserve">Q: So when you see him, is he -- is he somebody you really remembered? </w:t>
      </w:r>
    </w:p>
    <w:p>
      <w:r>
        <w:t xml:space="preserve">A: Yea -- well, yes, and he had toys for us --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 and was a [indecipherable] it was about -- perhaps 10 inch long model car that was green, was a police car and you could wind it up with a key and it would go and would make a -- a siren sound. And you know, I just remember being very excited. </w:t>
      </w:r>
    </w:p>
    <w:p>
      <w:r>
        <w:rPr>
          <w:b/>
        </w:rPr>
        <w:t xml:space="preserve">Q: Right. </w:t>
      </w:r>
    </w:p>
    <w:p>
      <w:r>
        <w:t xml:space="preserve">A: You know, I can feel the excitement of that January 23rd day. </w:t>
      </w:r>
    </w:p>
    <w:p>
      <w:r>
        <w:rPr>
          <w:b/>
        </w:rPr>
        <w:t xml:space="preserve">Q: Right. And where does -- where is he living? In s -- is he living in Brooklyn? </w:t>
      </w:r>
    </w:p>
    <w:p>
      <w:r>
        <w:t xml:space="preserve">A: He had been living, I think, in lower Manhattan in a hotel, but when his family arrived, he had acquired an apartment at 1035 Washington Avenue in Brooklyn, into the Flatbush section of Brooklyn, across the street from the Brooklyn Botanic Garden. And that’s where he w -- he set up shop. </w:t>
      </w:r>
    </w:p>
    <w:p>
      <w:r>
        <w:rPr>
          <w:b/>
        </w:rPr>
        <w:t xml:space="preserve">Q: Right. </w:t>
      </w:r>
    </w:p>
    <w:p>
      <w:r>
        <w:t xml:space="preserve">A: And I think on his own, he bought furniture in a department store and had the place furnished and it was a four room apartment. I initially shared a bedroom with my two sisters, and I had a -- like a pull-out couch. A few years later we moved to a five room apartment in the same building, where I was able to get a -- my own bedroom and my two sisters shared a room. </w:t>
      </w:r>
    </w:p>
    <w:p>
      <w:r>
        <w:rPr>
          <w:b/>
        </w:rPr>
        <w:t xml:space="preserve">Q: Right. So is your dad still doing the feather business? </w:t>
      </w:r>
    </w:p>
    <w:p>
      <w:r>
        <w:t xml:space="preserve">A: Yes. </w:t>
      </w:r>
    </w:p>
    <w:p>
      <w:r>
        <w:rPr>
          <w:b/>
        </w:rPr>
        <w:t xml:space="preserve">Q: In New York? </w:t>
      </w:r>
    </w:p>
    <w:p>
      <w:r>
        <w:t xml:space="preserve">A: Yes. </w:t>
      </w:r>
    </w:p>
    <w:p>
      <w:r>
        <w:rPr>
          <w:b/>
        </w:rPr>
        <w:t xml:space="preserve">Q: When do you, as a young person, become conscious of what it was that you really went through in terms of the hist -- I mean, you -- you know what you went through, individual incidents or events, but you don’t necessarily know the history for a long time. So when does http://collections.ushmm.org Contact reference@ushmm.org for further information about this collection This is a verbatim transcript of spoken word. It is not the primary source, and it has not been checked for spelling or accuracy.that become really clear to you, that there was something called a Holocaust, and th-the Nazis were exterminating people, killing people? </w:t>
      </w:r>
    </w:p>
    <w:p>
      <w:r>
        <w:t xml:space="preserve">A: Let me backtrack just a little bit. </w:t>
      </w:r>
    </w:p>
    <w:p>
      <w:r>
        <w:rPr>
          <w:b/>
        </w:rPr>
        <w:t xml:space="preserve">Q: Sure. </w:t>
      </w:r>
    </w:p>
    <w:p>
      <w:r>
        <w:t xml:space="preserve">A: We get to country in January of ’42. My -- I get s-sent to the local public school, P.S. 241, and of course, remember, I -- I-I -- I’m not speaking English. </w:t>
      </w:r>
    </w:p>
    <w:p>
      <w:r>
        <w:rPr>
          <w:b/>
        </w:rPr>
        <w:t xml:space="preserve">Q: Right. </w:t>
      </w:r>
    </w:p>
    <w:p>
      <w:r>
        <w:t xml:space="preserve">A: But I was desperate to become an American, and so I willed myself to forget Polish, if you can [indecipherable] grasp that concept. And so that summer we were sent to a -- a sleep-away camp called unserkamp inkindervelt. I would say that it was the extreme left wing of Jewish Socialism. I laugh when I think back on that. The following September, I was sent to the Crown Heights Yeshiva, and my two sisters stayed at P.S. 241, and were given piano lessons; it seemed appropriate for girls. They hated piano lessons, I hated the Yeshiva. </w:t>
      </w:r>
    </w:p>
    <w:p>
      <w:r>
        <w:rPr>
          <w:b/>
        </w:rPr>
        <w:t xml:space="preserve">Q: You couldn’t switch. </w:t>
      </w:r>
    </w:p>
    <w:p>
      <w:r>
        <w:t xml:space="preserve">A: No, I-I wasn’t given the choice, and so here I was taking three and a half hours of Hebrew in the morning and four hours of English in the afternoon and somehow I was trying to learn English the same time. I can’t tell you how it worked out, but it did. </w:t>
      </w:r>
    </w:p>
    <w:p>
      <w:r>
        <w:rPr>
          <w:b/>
        </w:rPr>
        <w:t xml:space="preserve">Q: Why did they send you to Yeshiva, do you think? </w:t>
      </w:r>
    </w:p>
    <w:p>
      <w:r>
        <w:t xml:space="preserve">A: Because that’s what boys did. </w:t>
      </w:r>
    </w:p>
    <w:p>
      <w:r>
        <w:rPr>
          <w:b/>
        </w:rPr>
        <w:t xml:space="preserve">Q: I see. Your father had gone to Yeshiva when he was a boy? </w:t>
      </w:r>
    </w:p>
    <w:p>
      <w:r>
        <w:t xml:space="preserve">A: He went to Johaida. </w:t>
      </w:r>
    </w:p>
    <w:p>
      <w:r>
        <w:rPr>
          <w:b/>
        </w:rPr>
        <w:t xml:space="preserve">Q: Uh-huh, right. </w:t>
      </w:r>
    </w:p>
    <w:p>
      <w:r>
        <w:t>A: You know, I -- more of a --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 religious school. </w:t>
      </w:r>
    </w:p>
    <w:p>
      <w:r>
        <w:rPr>
          <w:b/>
        </w:rPr>
        <w:t xml:space="preserve">Q: Right. Did you tell your parents you hated it? </w:t>
      </w:r>
    </w:p>
    <w:p>
      <w:r>
        <w:t xml:space="preserve">A: Yes. </w:t>
      </w:r>
    </w:p>
    <w:p>
      <w:r>
        <w:rPr>
          <w:b/>
        </w:rPr>
        <w:t xml:space="preserve">Q: And what’d they say, it’s too bad? </w:t>
      </w:r>
    </w:p>
    <w:p>
      <w:r>
        <w:t xml:space="preserve">A: Well, I had this checkered past where in the third grade I switched for one semester to P.S. 241, and then I went back to the Yeshiva. And then I should -- remember you asked me about my recognition of the war, and it has -- two things come to my mind. One is that we were big Roosevelt fans. Back -- I even remember in 1944 that when he ran for re-election, the Roosevelt cavalcade went right up Washington Avenue where we lived. But the Hebrew teachers thought that Roosevelt was an anti-Semite because he didn’t allow more Jews into the United States. So we had this feeling -- this sense, you know, that bad things were happening to Jews there. The other thing that you asked, when did I really get the recognition of this? I remember coming home from camp in August of ’45, and my father was sitting on a camp trunk and crying because he had just gotten a telegram that his parents had died during the war. Then in ’46, my Uncle Norman showed up, together with his brother Maurice, and while Maurice went back to Italy, Norman stayed in the United States, got himself a little tan Oldsmobile convertible wi-with red leather seats and I thought he was real cool. By that time he was speaking Italian and I think he kind of, you know, had the glow of It-Italian chic. </w:t>
      </w:r>
    </w:p>
    <w:p>
      <w:r>
        <w:rPr>
          <w:b/>
        </w:rPr>
        <w:t xml:space="preserve">Q: Right. </w:t>
      </w:r>
    </w:p>
    <w:p>
      <w:r>
        <w:t xml:space="preserve">A: But I was turning aware that most of my family had not survived the war. </w:t>
      </w:r>
    </w:p>
    <w:p>
      <w:r>
        <w:rPr>
          <w:b/>
        </w:rPr>
        <w:t>Q: Mm-hm. And wh-what did that do to you, do you think? http://collections.ushmm.org Contact reference@ushmm.org for further information about this collection This is a verbatim transcript of spoken word. It is not the primary source, and it has not been checked for spelling or accuracy.</w:t>
      </w:r>
    </w:p>
    <w:p>
      <w:r>
        <w:t xml:space="preserve">A: I think it certainly gave me a -- a sense of identity, you know, of being -- of being Jewish, of being very supportive of Israel. And I remember, I guess, that November ’47 vote in the U.N. on -- on partition of Palestine as th -- as something very specific. It was -- it was a historic event that I can say I have a contemporaneous recollection. </w:t>
      </w:r>
    </w:p>
    <w:p>
      <w:r>
        <w:rPr>
          <w:b/>
        </w:rPr>
        <w:t xml:space="preserve">Q: Right. And you were 12. </w:t>
      </w:r>
    </w:p>
    <w:p>
      <w:r>
        <w:t xml:space="preserve">A: Right. </w:t>
      </w:r>
    </w:p>
    <w:p>
      <w:r>
        <w:rPr>
          <w:b/>
        </w:rPr>
        <w:t xml:space="preserve">Q: Yes. We need to change the tape. Do you want to really get up now? End of Tape Two http://collections.ushmm.org Contact reference@ushmm.org for further information about this collection This is a verbatim transcript of spoken word. It is not the primary source, and it has not been checked for spelling or accuracy.Beginning Tape Three </w:t>
      </w:r>
    </w:p>
    <w:p>
      <w:r>
        <w:rPr>
          <w:b/>
        </w:rPr>
        <w:t xml:space="preserve">Q: So you -- you were saying that you have a vivid recollection of the 1947 -- the vote to form a state of Israel. </w:t>
      </w:r>
    </w:p>
    <w:p>
      <w:r>
        <w:t xml:space="preserve">A: Yes. </w:t>
      </w:r>
    </w:p>
    <w:p>
      <w:r>
        <w:rPr>
          <w:b/>
        </w:rPr>
        <w:t xml:space="preserve">Q: Do you then, as you get a bit older, you’re then 12, in your teenage years or in your early 20’s, do you start reading about the Holocaust? Or is -- does that come later? Or do you not even feel the need to because you went through it in some way? </w:t>
      </w:r>
    </w:p>
    <w:p>
      <w:r>
        <w:t xml:space="preserve">A: Because so many members of my family perished in the Holocaust, I’d have to read about it. </w:t>
      </w:r>
    </w:p>
    <w:p>
      <w:r>
        <w:rPr>
          <w:b/>
        </w:rPr>
        <w:t xml:space="preserve">Q: Mm-hm. </w:t>
      </w:r>
    </w:p>
    <w:p>
      <w:r>
        <w:t xml:space="preserve">A: I mean, I was on the periphery of it, and did sort of reinforce this. My mother had a sister Dora, who married a Dutchman by the name of Joel Grajower, that’s G-r-a-j-o-w-e-r, and lived in The Hague. Dora did not survive the war, but Joel and their four children, who had been in what ha -- what -- I think been in the Caribbean during the war, came -- visited us in new -- i-in Brooklyn in 1946, and lived with us actually, for a few months. And they made us very conscious of the fact that they were displaced persons, so to speak. And so we were -- we were living that. We -- we were living the detrious of the Holocaust. We have to read about it. </w:t>
      </w:r>
    </w:p>
    <w:p>
      <w:r>
        <w:rPr>
          <w:b/>
        </w:rPr>
        <w:t xml:space="preserve">Q: And your Uncle Norman, did he talk about his experiences when he came? </w:t>
      </w:r>
    </w:p>
    <w:p>
      <w:r>
        <w:t xml:space="preserve">A: Y-Yes -- </w:t>
      </w:r>
    </w:p>
    <w:p>
      <w:r>
        <w:rPr>
          <w:b/>
        </w:rPr>
        <w:t xml:space="preserve">Q: Yes. </w:t>
      </w:r>
    </w:p>
    <w:p>
      <w:r>
        <w:t xml:space="preserve">A: -- I mean, you know, that he -- I heard his experiences in detail, but it’s been over the years, so it’s hard for me to just say this. </w:t>
      </w:r>
    </w:p>
    <w:p>
      <w:r>
        <w:rPr>
          <w:b/>
        </w:rPr>
        <w:t>Q: Right, right. http://collections.ushmm.org Contact reference@ushmm.org for further information about this collection This is a verbatim transcript of spoken word. It is not the primary source, and it has not been checked for spelling or accuracy.</w:t>
      </w:r>
    </w:p>
    <w:p>
      <w:r>
        <w:t xml:space="preserve">A: But certainly, I mean, I remember him telling me that at one point he and his older brother Maurice were on one of these death marches when they were moved from one concentration camp to another. And that when somebody would drop from exhaustion, they were presumed dead, and their bodies would be thrown on the back of a truck and then buried, you know, in due course. And so my Uncle Maurice fell down, was thrown on the back of a truck and then his younger, more rigorous brother Norman literally took him down from the death truck, you know, and revived him. And you know, that’s about as bad as it gets. </w:t>
      </w:r>
    </w:p>
    <w:p>
      <w:r>
        <w:rPr>
          <w:b/>
        </w:rPr>
        <w:t xml:space="preserve">Q: Right. Do you recall anti-German -- I don’t know whether to call it propaganda or -- ways in which the United States portrayed the Germans once -- once you came here, and then after the war, was there a -- a lot of talk about how horrible the Nazis were, or other people? </w:t>
      </w:r>
    </w:p>
    <w:p>
      <w:r>
        <w:t xml:space="preserve">A: Well, within the Jewish world, where -- which was where I basically lived, you couldn’t say nu -- bad things about the Nazis often enough. </w:t>
      </w:r>
    </w:p>
    <w:p>
      <w:r>
        <w:rPr>
          <w:b/>
        </w:rPr>
        <w:t xml:space="preserve">Q: Mm-hm. </w:t>
      </w:r>
    </w:p>
    <w:p>
      <w:r>
        <w:t xml:space="preserve">A: And there was just this feeling that this was the greatest calamity that had ever befallen the Jewish people in our 3200 years of history, and that it was shocking that cultured Europeans, and the Germans, who are certainly viewed as being in that category, could act in such a bestial manner. </w:t>
      </w:r>
    </w:p>
    <w:p>
      <w:r>
        <w:rPr>
          <w:b/>
        </w:rPr>
        <w:t xml:space="preserve">Q: When did you start reading English newspapers, do you remember? Or American newspapers. </w:t>
      </w:r>
    </w:p>
    <w:p>
      <w:r>
        <w:t xml:space="preserve">A: Early on. See, I was, let’s say I was gung ho to become an American -- </w:t>
      </w:r>
    </w:p>
    <w:p>
      <w:r>
        <w:rPr>
          <w:b/>
        </w:rPr>
        <w:t xml:space="preserve">Q: Right. </w:t>
      </w:r>
    </w:p>
    <w:p>
      <w:r>
        <w:t>A: -- and one of the consequences of my experience th -- is that I was and still am a gung ho American. http://collections.ushmm.org Contact reference@ushmm.org for further information about this collection This is a verbatim transcript of spoken word. It is not the primary source, and it has not been checked for spelling or accuracy.</w:t>
      </w:r>
    </w:p>
    <w:p>
      <w:r>
        <w:rPr>
          <w:b/>
        </w:rPr>
        <w:t xml:space="preserve">Q: So does that mean you read papers as soon as you could read? </w:t>
      </w:r>
    </w:p>
    <w:p>
      <w:r>
        <w:t xml:space="preserve">A: Absolutely. </w:t>
      </w:r>
    </w:p>
    <w:p>
      <w:r>
        <w:rPr>
          <w:b/>
        </w:rPr>
        <w:t xml:space="preserve">Q: And how long did it take you to learn English? You were seve -- seven when you came here - - </w:t>
      </w:r>
    </w:p>
    <w:p>
      <w:r>
        <w:t xml:space="preserve">A: Yeah. </w:t>
      </w:r>
    </w:p>
    <w:p>
      <w:r>
        <w:rPr>
          <w:b/>
        </w:rPr>
        <w:t xml:space="preserve">Q: -- about seven, yes. </w:t>
      </w:r>
    </w:p>
    <w:p>
      <w:r>
        <w:t xml:space="preserve">A: Well let me say, I remember very clearly following the progress of the war, 19 -- you know, ’44. </w:t>
      </w:r>
    </w:p>
    <w:p>
      <w:r>
        <w:rPr>
          <w:b/>
        </w:rPr>
        <w:t xml:space="preserve">Q: You did, uh-huh. </w:t>
      </w:r>
    </w:p>
    <w:p>
      <w:r>
        <w:t xml:space="preserve">A: Oh yeah, and D-Day was another day that I -- so I re -- remember. </w:t>
      </w:r>
    </w:p>
    <w:p>
      <w:r>
        <w:rPr>
          <w:b/>
        </w:rPr>
        <w:t xml:space="preserve">Q: Right. </w:t>
      </w:r>
    </w:p>
    <w:p>
      <w:r>
        <w:t xml:space="preserve">A: And so that’s -- sure, I was reading the paper, you know, we used to get the “New York Post.” </w:t>
      </w:r>
    </w:p>
    <w:p>
      <w:r>
        <w:rPr>
          <w:b/>
        </w:rPr>
        <w:t xml:space="preserve">Q: Mm-hm. </w:t>
      </w:r>
    </w:p>
    <w:p>
      <w:r>
        <w:t xml:space="preserve">A: And was by -- by that time I was -- I must have picked up the language quickly. I think that kids are much more facile at doing that than trying to pick up a language at a later age. </w:t>
      </w:r>
    </w:p>
    <w:p>
      <w:r>
        <w:rPr>
          <w:b/>
        </w:rPr>
        <w:t xml:space="preserve">Q: Right. Did your mother speak English? </w:t>
      </w:r>
    </w:p>
    <w:p>
      <w:r>
        <w:t xml:space="preserve">A: She had to learn it. </w:t>
      </w:r>
    </w:p>
    <w:p>
      <w:r>
        <w:rPr>
          <w:b/>
        </w:rPr>
        <w:t xml:space="preserve">Q: Yes, and your dad as well, of course, because he was doing business. </w:t>
      </w:r>
    </w:p>
    <w:p>
      <w:r>
        <w:t xml:space="preserve">A: Yes. Of course he had been in this country for a few more years than we had. </w:t>
      </w:r>
    </w:p>
    <w:p>
      <w:r>
        <w:rPr>
          <w:b/>
        </w:rPr>
        <w:t xml:space="preserve">Q: Right, right. </w:t>
      </w:r>
    </w:p>
    <w:p>
      <w:r>
        <w:t xml:space="preserve">A: But he always retained quite a heavy foreign accent, whereas my -- my mother had not -- spoke English without any noticeable accent. </w:t>
      </w:r>
    </w:p>
    <w:p>
      <w:r>
        <w:rPr>
          <w:b/>
        </w:rPr>
        <w:t>Q: Really? Interesting. It must have been great to be a family again. http://collections.ushmm.org Contact reference@ushmm.org for further information about this collection This is a verbatim transcript of spoken word. It is not the primary source, and it has not been checked for spelling or accuracy.</w:t>
      </w:r>
    </w:p>
    <w:p>
      <w:r>
        <w:t xml:space="preserve">A: It wa -- it was. </w:t>
      </w:r>
    </w:p>
    <w:p>
      <w:r>
        <w:rPr>
          <w:b/>
        </w:rPr>
        <w:t xml:space="preserve">Q: Yeah. Was there a conflict when you were in the Yeshiva and hearing about what happened to the Jews, and then in the newspapers you’re reading primarily about the war, which is not about death camps and labor camps and all the horrors that the Nazis committed against Jews a-and other people. Was there a conflict in you about what’s going on? </w:t>
      </w:r>
    </w:p>
    <w:p>
      <w:r>
        <w:t xml:space="preserve">A: Yes, because I thought that my teachers, who -- at the Yeshiva, several of whom were rabbis, were being too critical of my adopted country that I loved. And that they weren’t looking at it from the American point of view. </w:t>
      </w:r>
    </w:p>
    <w:p>
      <w:r>
        <w:rPr>
          <w:b/>
        </w:rPr>
        <w:t xml:space="preserve">Q: You were very conscious of that. </w:t>
      </w:r>
    </w:p>
    <w:p>
      <w:r>
        <w:t xml:space="preserve">A: I wa -- yes. </w:t>
      </w:r>
    </w:p>
    <w:p>
      <w:r>
        <w:rPr>
          <w:b/>
        </w:rPr>
        <w:t xml:space="preserve">Q: That’s interesting. Did you come home and talk about it with your parents, what you were -- what you were hearing, what was bothering you? </w:t>
      </w:r>
    </w:p>
    <w:p>
      <w:r>
        <w:t xml:space="preserve">A: I talked about it to -- to my sisters. </w:t>
      </w:r>
    </w:p>
    <w:p>
      <w:r>
        <w:rPr>
          <w:b/>
        </w:rPr>
        <w:t xml:space="preserve">Q: Uh-huh. </w:t>
      </w:r>
    </w:p>
    <w:p>
      <w:r>
        <w:t xml:space="preserve">A: I mean, it’s interesting, when -- when you ask me this question, you really have turned the clock back many, many years. </w:t>
      </w:r>
    </w:p>
    <w:p>
      <w:r>
        <w:rPr>
          <w:b/>
        </w:rPr>
        <w:t xml:space="preserve">Q: So you -- that you remember? </w:t>
      </w:r>
    </w:p>
    <w:p>
      <w:r>
        <w:t xml:space="preserve">A: I remember discussing with my sisters -- </w:t>
      </w:r>
    </w:p>
    <w:p>
      <w:r>
        <w:rPr>
          <w:b/>
        </w:rPr>
        <w:t xml:space="preserve">Q: Yeah. </w:t>
      </w:r>
    </w:p>
    <w:p>
      <w:r>
        <w:t xml:space="preserve">A: -- who were going to public school -- </w:t>
      </w:r>
    </w:p>
    <w:p>
      <w:r>
        <w:rPr>
          <w:b/>
        </w:rPr>
        <w:t xml:space="preserve">Q: Public school, right. </w:t>
      </w:r>
    </w:p>
    <w:p>
      <w:r>
        <w:t>A: -- and who didn’t have these teachers who had -- who were thinking like old Europeans -- Old World Europeans. http://collections.ushmm.org Contact reference@ushmm.org for further information about this collection This is a verbatim transcript of spoken word. It is not the primary source, and it has not been checked for spelling or accuracy.</w:t>
      </w:r>
    </w:p>
    <w:p>
      <w:r>
        <w:rPr>
          <w:b/>
        </w:rPr>
        <w:t xml:space="preserve">Q: Right. So did that make you want to go to the public school even more? </w:t>
      </w:r>
    </w:p>
    <w:p>
      <w:r>
        <w:t xml:space="preserve">A: Yes. I’m -- I have to tell you, actu -- during the morning three and a half hours of Hebrew, I was not a very good student, and I was a very badly behaved, throwing spitballs at the teacher, having my face slapped, being sent down to the principal’s office, having my knuckles rapped with a ruler. To a -- this was a different world. And in English from the get go, I was an A student and with -- with a A in conduct. So I -- </w:t>
      </w:r>
    </w:p>
    <w:p>
      <w:r>
        <w:rPr>
          <w:b/>
        </w:rPr>
        <w:t xml:space="preserve">Q: They must have thought you were schizophrenic. </w:t>
      </w:r>
    </w:p>
    <w:p>
      <w:r>
        <w:t xml:space="preserve">A: Well, th-they had a point. I had certainly -- was fighting between my -- the American identity that I wanted to totally absorb. </w:t>
      </w:r>
    </w:p>
    <w:p>
      <w:r>
        <w:rPr>
          <w:b/>
        </w:rPr>
        <w:t xml:space="preserve">Q: Right. </w:t>
      </w:r>
    </w:p>
    <w:p>
      <w:r>
        <w:t xml:space="preserve">A: And my Jewish heritage. </w:t>
      </w:r>
    </w:p>
    <w:p>
      <w:r>
        <w:rPr>
          <w:b/>
        </w:rPr>
        <w:t xml:space="preserve">Q: Right. So how long did you go to Yeshiva? </w:t>
      </w:r>
    </w:p>
    <w:p>
      <w:r>
        <w:t xml:space="preserve">A: I stopped wa -- going there in my last year of grade school. So I finished -- I was -- I think I was -- just after I -- I was Bar Mitzvah’d in late March, and that June was probably my last year in the Yeshiva. And then I finished at P.S. 241. </w:t>
      </w:r>
    </w:p>
    <w:p>
      <w:r>
        <w:rPr>
          <w:b/>
        </w:rPr>
        <w:t xml:space="preserve">Q: Uh-huh. </w:t>
      </w:r>
    </w:p>
    <w:p>
      <w:r>
        <w:t xml:space="preserve">A: And went on to -- for the next two years to Erasmus Moore High School. </w:t>
      </w:r>
    </w:p>
    <w:p>
      <w:r>
        <w:rPr>
          <w:b/>
        </w:rPr>
        <w:t xml:space="preserve">Q: Two years, you did high school in two years? </w:t>
      </w:r>
    </w:p>
    <w:p>
      <w:r>
        <w:t xml:space="preserve">A: No. </w:t>
      </w:r>
    </w:p>
    <w:p>
      <w:r>
        <w:rPr>
          <w:b/>
        </w:rPr>
        <w:t xml:space="preserve">Q: No. </w:t>
      </w:r>
    </w:p>
    <w:p>
      <w:r>
        <w:t xml:space="preserve">A: No, I tell you. After two years, I switched to the Horace Mann School up in the Riverdale section of the Bronx, where I was one of the few boarding students. </w:t>
      </w:r>
    </w:p>
    <w:p>
      <w:r>
        <w:rPr>
          <w:b/>
        </w:rPr>
        <w:t>Q: Huh. http://collections.ushmm.org Contact reference@ushmm.org for further information about this collection This is a verbatim transcript of spoken word. It is not the primary source, and it has not been checked for spelling or accuracy.</w:t>
      </w:r>
    </w:p>
    <w:p>
      <w:r>
        <w:t xml:space="preserve">A: I was able to come home weekends, but I think that in part I was sort of glad to have a bit of a different environment. </w:t>
      </w:r>
    </w:p>
    <w:p>
      <w:r>
        <w:rPr>
          <w:b/>
        </w:rPr>
        <w:t xml:space="preserve">Q: Mm-hm. </w:t>
      </w:r>
    </w:p>
    <w:p>
      <w:r>
        <w:t xml:space="preserve">A: Those two years at Horace Mann made quite a lasting impression on me. </w:t>
      </w:r>
    </w:p>
    <w:p>
      <w:r>
        <w:rPr>
          <w:b/>
        </w:rPr>
        <w:t xml:space="preserve">Q: What was the biggest impression, you think? </w:t>
      </w:r>
    </w:p>
    <w:p>
      <w:r>
        <w:t xml:space="preserve">A: That I was now thinking of myself as being more pli -- more privileged, more worldly, more obligated to the society of which I was a part. More comfortable in different social environments. A quote, real American. </w:t>
      </w:r>
    </w:p>
    <w:p>
      <w:r>
        <w:rPr>
          <w:b/>
        </w:rPr>
        <w:t xml:space="preserve">Q: Right. And you were grow -- you were really growing up. </w:t>
      </w:r>
    </w:p>
    <w:p>
      <w:r>
        <w:t xml:space="preserve">A: Yes. </w:t>
      </w:r>
    </w:p>
    <w:p>
      <w:r>
        <w:rPr>
          <w:b/>
        </w:rPr>
        <w:t xml:space="preserve">Q: Yeah. </w:t>
      </w:r>
    </w:p>
    <w:p>
      <w:r>
        <w:t xml:space="preserve">A: Mm-hm. </w:t>
      </w:r>
    </w:p>
    <w:p>
      <w:r>
        <w:rPr>
          <w:b/>
        </w:rPr>
        <w:t xml:space="preserve">Q: And from hor -- Horace Mann you went to -- </w:t>
      </w:r>
    </w:p>
    <w:p>
      <w:r>
        <w:t xml:space="preserve">A: Columbia College. </w:t>
      </w:r>
    </w:p>
    <w:p>
      <w:r>
        <w:rPr>
          <w:b/>
        </w:rPr>
        <w:t xml:space="preserve">Q: Right. A-And what was your major in Columbia? </w:t>
      </w:r>
    </w:p>
    <w:p>
      <w:r>
        <w:t xml:space="preserve">A: I started actually doing engineering, and I took the engineering sequence of -- of advanced physics and chemistry and mechanical drawing. And especially the last one, I -- I really didn’t like. And I finished college in three years, and I was thinking about -- by that time my father had entered to the upstream, or growing ec -- end -- production end of the [indecipherable] gas business. And this was a business that appealed to me as opposed to the feather and down business, or it’s a -- it’s sequence, the foam rubber business, which he had been in. And so I was thinking about going to get a Master’s degree in petroleum engineering at the Carlotta School of Mines, or someplace like that. However, I decided that this wasn’t for me, and so kind of the last http://collections.ushmm.org Contact reference@ushmm.org for further information about this collection This is a verbatim transcript of spoken word. It is not the primary source, and it has not been checked for spelling or accuracy.minute I took the LSATs law school aptitude test, you know, did exceptionally well, applied to Harvard and got in and there I was, you know, going to Harvard Law School, and knowing that I was looking to a business career rather than a career in the law. </w:t>
      </w:r>
    </w:p>
    <w:p>
      <w:r>
        <w:rPr>
          <w:b/>
        </w:rPr>
        <w:t xml:space="preserve">Q: In the law, uh-huh. </w:t>
      </w:r>
    </w:p>
    <w:p>
      <w:r>
        <w:t xml:space="preserve">A: But I was always glad to have had the benefits of the law school education without having the acute anxieties that many of my classmates had, because their standing in the class could very well determine the career track that they would be on. </w:t>
      </w:r>
    </w:p>
    <w:p>
      <w:r>
        <w:rPr>
          <w:b/>
        </w:rPr>
        <w:t xml:space="preserve">Q: Right, right. And were your parents very influential in terms of suggesting that you do one thing rather than another, or were you quite independent by this time? </w:t>
      </w:r>
    </w:p>
    <w:p>
      <w:r>
        <w:t xml:space="preserve">A: Well, I’ll tell you, my sister Selma had a major influence on me, both in terms of going to Horace Mann, because she had also had some catching up to do school-wise, having not gone to school for several years. </w:t>
      </w:r>
    </w:p>
    <w:p>
      <w:r>
        <w:rPr>
          <w:b/>
        </w:rPr>
        <w:t xml:space="preserve">Q: Mm-hm. </w:t>
      </w:r>
    </w:p>
    <w:p>
      <w:r>
        <w:t xml:space="preserve">A: So rather than going to Erasmus Hall, the local public high school, she went to the Rhodes school in Manhattan and got out in three years, and so this is my -- my model of going elsewh -- going off the standard path -- </w:t>
      </w:r>
    </w:p>
    <w:p>
      <w:r>
        <w:rPr>
          <w:b/>
        </w:rPr>
        <w:t xml:space="preserve">Q: Right. </w:t>
      </w:r>
    </w:p>
    <w:p>
      <w:r>
        <w:t xml:space="preserve">A: -- and -- and going at your own tempo. </w:t>
      </w:r>
    </w:p>
    <w:p>
      <w:r>
        <w:rPr>
          <w:b/>
        </w:rPr>
        <w:t xml:space="preserve">Q: Right. So that’s really important. </w:t>
      </w:r>
    </w:p>
    <w:p>
      <w:r>
        <w:t xml:space="preserve">A: Mm-hm. </w:t>
      </w:r>
    </w:p>
    <w:p>
      <w:r>
        <w:rPr>
          <w:b/>
        </w:rPr>
        <w:t>Q: So when you graduated, when you got your law degree, did you go into your dad’s oil business, or did you go out on your own? http://collections.ushmm.org Contact reference@ushmm.org for further information about this collection This is a verbatim transcript of spoken word. It is not the primary source, and it has not been checked for spelling or accuracy.</w:t>
      </w:r>
    </w:p>
    <w:p>
      <w:r>
        <w:t xml:space="preserve">A: Okay, I did something wh-which has always brought me a lot of pleasure to think about. Having been 23, I took off a half a year and traveled around the world. And I went to places which are c-certainly out of bounds to tourists, particularly American tourists. Places like Kashmir in Nepal, and Bali. And I had a lot of wonderful memories of that trip. One of the things that happened as -- July 14th, 1958, there was a revolution in Iraq, and I was in India, and my parents said come home, come home. And I said no way. And actually I went from India to Cairo, you know, and -- you know, people don’t sort of realize that India isn’t that far from that part of the world. </w:t>
      </w:r>
    </w:p>
    <w:p>
      <w:r>
        <w:rPr>
          <w:b/>
        </w:rPr>
        <w:t xml:space="preserve">Q: Right, right. </w:t>
      </w:r>
    </w:p>
    <w:p>
      <w:r>
        <w:t xml:space="preserve">A: And I -- I have to tell you a story which I kind of enjoy, and that is that I took 2000 Kodachrome slides during the course of this trip, and when I met my wife the following year, in ’59, and I told her about my slides, she said, “I’d love to see them.” So I said to her, “Well I’m -- I’d love to show them to you, would you like to move in with me for three weeks?” She said, “What is this? What kind of a girl do you think I am?” Obviously the alternative was to pro- propose marriage, which I did. </w:t>
      </w:r>
    </w:p>
    <w:p>
      <w:r>
        <w:rPr>
          <w:b/>
        </w:rPr>
        <w:t xml:space="preserve">Q: When -- how long did you know her before you proposed that she move in for three weeks? </w:t>
      </w:r>
    </w:p>
    <w:p>
      <w:r>
        <w:t xml:space="preserve">A: Se -- a few months. </w:t>
      </w:r>
    </w:p>
    <w:p>
      <w:r>
        <w:rPr>
          <w:b/>
        </w:rPr>
        <w:t xml:space="preserve">Q: A few months. </w:t>
      </w:r>
    </w:p>
    <w:p>
      <w:r>
        <w:t xml:space="preserve">A: But I knew -- I knew that it -- th-that was not a serious -- a -- a question because obviously I knew her answer. </w:t>
      </w:r>
    </w:p>
    <w:p>
      <w:r>
        <w:rPr>
          <w:b/>
        </w:rPr>
        <w:t xml:space="preserve">Q: I see. </w:t>
      </w:r>
    </w:p>
    <w:p>
      <w:r>
        <w:t xml:space="preserve">A: It was just a way of -- </w:t>
      </w:r>
    </w:p>
    <w:p>
      <w:r>
        <w:rPr>
          <w:b/>
        </w:rPr>
        <w:t>Q: Right, right, you were just -- I see -- http://collections.ushmm.org Contact reference@ushmm.org for further information about this collection This is a verbatim transcript of spoken word. It is not the primary source, and it has not been checked for spelling or accuracy.</w:t>
      </w:r>
    </w:p>
    <w:p>
      <w:r>
        <w:t xml:space="preserve">A: -- have -- play -- playing the game. </w:t>
      </w:r>
    </w:p>
    <w:p>
      <w:r>
        <w:rPr>
          <w:b/>
        </w:rPr>
        <w:t xml:space="preserve">Q: Did you fall in love right away? Was it pretty fast for you? </w:t>
      </w:r>
    </w:p>
    <w:p>
      <w:r>
        <w:t xml:space="preserve">A: I would say that I was attracted to her right away. I -- let me say, I was living in Manhattan by that time, and she was living in Lawrence, Long Island, which made her what -- what we would refer to as G.U., geographically undesirable. </w:t>
      </w:r>
    </w:p>
    <w:p>
      <w:r>
        <w:rPr>
          <w:b/>
        </w:rPr>
        <w:t xml:space="preserve">Q: Right. </w:t>
      </w:r>
    </w:p>
    <w:p>
      <w:r>
        <w:t xml:space="preserve">A: So rather -- she was working in Manhattan -- </w:t>
      </w:r>
    </w:p>
    <w:p>
      <w:r>
        <w:rPr>
          <w:b/>
        </w:rPr>
        <w:t xml:space="preserve">Q: Uh-huh. </w:t>
      </w:r>
    </w:p>
    <w:p>
      <w:r>
        <w:t xml:space="preserve">A: -- for CBS classical records. We had a love of music in common, and so rather than asking her out for Saturday night, which meant driving to Lawrence, coming back to the city and then driving out to Lawrence again, I would only ask her out during the week, because this way I could meet her after work. </w:t>
      </w:r>
    </w:p>
    <w:p>
      <w:r>
        <w:rPr>
          <w:b/>
        </w:rPr>
        <w:t xml:space="preserve">Q: Right. </w:t>
      </w:r>
    </w:p>
    <w:p>
      <w:r>
        <w:t xml:space="preserve">A: And she was wondering whether -- what my level of interest was, since I wasn’t asking her out Saturday nights. </w:t>
      </w:r>
    </w:p>
    <w:p>
      <w:r>
        <w:rPr>
          <w:b/>
        </w:rPr>
        <w:t xml:space="preserve">Q: Right. </w:t>
      </w:r>
    </w:p>
    <w:p>
      <w:r>
        <w:t xml:space="preserve">A: I had met her the previous August. By the time the spring came, she went to an extended trip to Europe with her family, and when she came back, she was wearing much brighter colored clothing, and I found that very attractive, and so I said to her, I said, “You know, I like -- you look so well in these colors.” And she said, “Well, you know I used to deliberately wear dark colors because you’re -- you’re a Harvard man.” I assured her that -- </w:t>
      </w:r>
    </w:p>
    <w:p>
      <w:r>
        <w:rPr>
          <w:b/>
        </w:rPr>
        <w:t xml:space="preserve">Q: That you weren't -- </w:t>
      </w:r>
    </w:p>
    <w:p>
      <w:r>
        <w:t>A: -- my -- my education and my taste in clothes, had nothing in common. http://collections.ushmm.org Contact reference@ushmm.org for further information about this collection This is a verbatim transcript of spoken word. It is not the primary source, and it has not been checked for spelling or accuracy.</w:t>
      </w:r>
    </w:p>
    <w:p>
      <w:r>
        <w:rPr>
          <w:b/>
        </w:rPr>
        <w:t xml:space="preserve">Q: -- weren't -- weren’t -- right. And so I understand that you -- you got married a -- a year before your mother passed away, so she was able to be at your wedding. </w:t>
      </w:r>
    </w:p>
    <w:p>
      <w:r>
        <w:t xml:space="preserve">A: Yes. </w:t>
      </w:r>
    </w:p>
    <w:p>
      <w:r>
        <w:rPr>
          <w:b/>
        </w:rPr>
        <w:t xml:space="preserve">Q: So that was good. </w:t>
      </w:r>
    </w:p>
    <w:p>
      <w:r>
        <w:t xml:space="preserve">A: We got married December third, 1960. </w:t>
      </w:r>
    </w:p>
    <w:p>
      <w:r>
        <w:rPr>
          <w:b/>
        </w:rPr>
        <w:t xml:space="preserve">Q: Right. </w:t>
      </w:r>
    </w:p>
    <w:p>
      <w:r>
        <w:t xml:space="preserve">A: And my mother passed away December fifth of ’61. </w:t>
      </w:r>
    </w:p>
    <w:p>
      <w:r>
        <w:rPr>
          <w:b/>
        </w:rPr>
        <w:t xml:space="preserve">Q: Right. </w:t>
      </w:r>
    </w:p>
    <w:p>
      <w:r>
        <w:t xml:space="preserve">A: And my wife, to her everlasting credit, moved in with me into my father’s apartment because he was truly devastated at my mother’s early and unexpected death. She died from -- she did not recover from an operation to remove a benign tumor near her brain, and whether it was an avoidable matter, bec -- or whether because she got ex -- excessive anes -- anesthetics, or whether it was unavoidable, we can never be sure. </w:t>
      </w:r>
    </w:p>
    <w:p>
      <w:r>
        <w:rPr>
          <w:b/>
        </w:rPr>
        <w:t xml:space="preserve">Q: Right, right. </w:t>
      </w:r>
    </w:p>
    <w:p>
      <w:r>
        <w:t xml:space="preserve">A: But the consequences were there. </w:t>
      </w:r>
    </w:p>
    <w:p>
      <w:r>
        <w:rPr>
          <w:b/>
        </w:rPr>
        <w:t xml:space="preserve">Q: Right. </w:t>
      </w:r>
    </w:p>
    <w:p>
      <w:r>
        <w:t xml:space="preserve">A: And what made it so singularly unfortunate is that we had just moved to Manhattan a few years ago, and -- I mean her. She was opening -- she was beginning a new phase in her life -- </w:t>
      </w:r>
    </w:p>
    <w:p>
      <w:r>
        <w:rPr>
          <w:b/>
        </w:rPr>
        <w:t xml:space="preserve">Q: Right. </w:t>
      </w:r>
    </w:p>
    <w:p>
      <w:r>
        <w:t xml:space="preserve">A: -- just when it ended. </w:t>
      </w:r>
    </w:p>
    <w:p>
      <w:r>
        <w:rPr>
          <w:b/>
        </w:rPr>
        <w:t xml:space="preserve">Q: Right. Did your father remarry? </w:t>
      </w:r>
    </w:p>
    <w:p>
      <w:r>
        <w:t xml:space="preserve">A: Yes. </w:t>
      </w:r>
    </w:p>
    <w:p>
      <w:r>
        <w:rPr>
          <w:b/>
        </w:rPr>
        <w:t>Q: He did. A number of years later, I -- or in -- http://collections.ushmm.org Contact reference@ushmm.org for further information about this collection This is a verbatim transcript of spoken word. It is not the primary source, and it has not been checked for spelling or accuracy.</w:t>
      </w:r>
    </w:p>
    <w:p>
      <w:r>
        <w:t xml:space="preserve">A: Three or four years later. </w:t>
      </w:r>
    </w:p>
    <w:p>
      <w:r>
        <w:rPr>
          <w:b/>
        </w:rPr>
        <w:t xml:space="preserve">Q: Uh-huh. And were you close with her or not? </w:t>
      </w:r>
    </w:p>
    <w:p>
      <w:r>
        <w:t xml:space="preserve">A: Oh, with his second wife? </w:t>
      </w:r>
    </w:p>
    <w:p>
      <w:r>
        <w:rPr>
          <w:b/>
        </w:rPr>
        <w:t xml:space="preserve">Q: The second wife. </w:t>
      </w:r>
    </w:p>
    <w:p>
      <w:r>
        <w:t xml:space="preserve">A: I would say we were cordial but not close. </w:t>
      </w:r>
    </w:p>
    <w:p>
      <w:r>
        <w:rPr>
          <w:b/>
        </w:rPr>
        <w:t xml:space="preserve">Q: Not close. </w:t>
      </w:r>
    </w:p>
    <w:p>
      <w:r>
        <w:t xml:space="preserve">A: And we still maintain very cordial relationship, I spoke to her on the phone a day or two ago. </w:t>
      </w:r>
    </w:p>
    <w:p>
      <w:r>
        <w:rPr>
          <w:b/>
        </w:rPr>
        <w:t xml:space="preserve">Q: Right. </w:t>
      </w:r>
    </w:p>
    <w:p>
      <w:r>
        <w:t xml:space="preserve">A: You know, but she has her children and my father has -- </w:t>
      </w:r>
    </w:p>
    <w:p>
      <w:r>
        <w:rPr>
          <w:b/>
        </w:rPr>
        <w:t xml:space="preserve">Q: His. </w:t>
      </w:r>
    </w:p>
    <w:p>
      <w:r>
        <w:t xml:space="preserve">A: -- had had his. </w:t>
      </w:r>
    </w:p>
    <w:p>
      <w:r>
        <w:rPr>
          <w:b/>
        </w:rPr>
        <w:t xml:space="preserve">Q: Had his, right. </w:t>
      </w:r>
    </w:p>
    <w:p>
      <w:r>
        <w:t xml:space="preserve">A: And as I think I mentioned to you, I -- despite the fact that both my sisters have passed away, we keep in close contact with my nieces and nephews. </w:t>
      </w:r>
    </w:p>
    <w:p>
      <w:r>
        <w:rPr>
          <w:b/>
        </w:rPr>
        <w:t xml:space="preserve">Q: Right. And I understand you’d like to be able to say something as we -- as we close the interview, so I want to give you an opportunity to say what it is that you want to say. </w:t>
      </w:r>
    </w:p>
    <w:p>
      <w:r>
        <w:t xml:space="preserve">A: Well, my two older grandsons, George and Andrew Malkin are wonderful boys. They live in Greenwich with their parents, and go to Greenwich Country Day, a school that is over -- overwhelmingly non-Jewish. My old -- oldest grandson George wrote a paper about my European experiences and background. He asked me to appear before his history class to [indecipherable] my -- my experiences. And at this point his younger brother Andrew is expecting me in a few weeks, and anxiously looking forward to sharing my European background experiences with his classmates, and I feel that their interest in my background is http://collections.ushmm.org Contact reference@ushmm.org for further information about this collection This is a verbatim transcript of spoken word. It is not the primary source, and it has not been checked for spelling or accuracy.something that I would like to share not only with them, but with my other three living grandchildren, and hopefully more grandchildren that come down the pike, and possibly even their children. I’m appreciative of having this opportunity. </w:t>
      </w:r>
    </w:p>
    <w:p>
      <w:r>
        <w:rPr>
          <w:b/>
        </w:rPr>
        <w:t xml:space="preserve">Q: What is it you really want them to know, do you think? </w:t>
      </w:r>
    </w:p>
    <w:p>
      <w:r>
        <w:t xml:space="preserve">A: I want them to know that -- how fortunate they are to be living in this country, to be living in a comfortable environment, to recognize that being Jewish is a privilege and a burden. It is something that you can retain in your heart almost separate and apart from wh-whatever rituals you practice or don’t practice. That it also represents a caring of family, of loyalty to each other, of the ability to handle adversity. So I think that there’s a -- much to be learned from what others went through, to hope that you don’t have adversity, but that when you do, well we all have bumps in our road, you keep a sense of perspective. </w:t>
      </w:r>
    </w:p>
    <w:p>
      <w:r>
        <w:rPr>
          <w:b/>
        </w:rPr>
        <w:t xml:space="preserve">Q: And the Holocaust acts as a way of keeping a sense of perspective, you think? </w:t>
      </w:r>
    </w:p>
    <w:p>
      <w:r>
        <w:t xml:space="preserve">A: Certainly the Holocaust as an abstract concept is hard to transmit. But when you realize that you come from a family that had actively, even at -- to an extent peripherally participated in the Holocaust, it gives you an -- a sense of -- of immediacy, and intimacy, which you can’t otherwise get. </w:t>
      </w:r>
    </w:p>
    <w:p>
      <w:r>
        <w:rPr>
          <w:b/>
        </w:rPr>
        <w:t xml:space="preserve">Q: Is there anything else you’d like to say about your life? </w:t>
      </w:r>
    </w:p>
    <w:p>
      <w:r>
        <w:t xml:space="preserve">A: While bad things have happened to me overall, I’m an extraordinary lucky person and appreciative as I said of this opportunity to share part of my history with my family and anybody else who is interested. </w:t>
      </w:r>
    </w:p>
    <w:p>
      <w:r>
        <w:rPr>
          <w:b/>
        </w:rPr>
        <w:t xml:space="preserve">Q: Well, thank you very much for giving of your time. </w:t>
      </w:r>
    </w:p>
    <w:p>
      <w:r>
        <w:t>A: Thank you. http://collections.ushmm.org Contact reference@ushmm.org for further information about this collection This is a verbatim transcript of spoken word. It is not the primary source, and it has not been checked for spelling or accuracy.</w:t>
      </w:r>
    </w:p>
    <w:p>
      <w:r>
        <w:rPr>
          <w:b/>
        </w:rPr>
        <w:t xml:space="preserve">Q: Thank you. All right, now we’re going to do the photographs, so you can’t leave. You can leave and find out what’s going on in your office, but you have to come back. End of Tape Three http://collections.ushmm.org Contact reference@ushmm.org for further information about this collection This is a verbatim transcript of spoken word. It is not the primary source, and it has not been checked for spelling or accuracy.Beginning Tape Four </w:t>
      </w:r>
    </w:p>
    <w:p>
      <w:r>
        <w:rPr>
          <w:b/>
        </w:rPr>
        <w:t xml:space="preserve">Q: Okay, and what is this [indecipherable] I mean, Robert, I keep calling you [indecipherable]. Robert, what is this? </w:t>
      </w:r>
    </w:p>
    <w:p>
      <w:r>
        <w:t xml:space="preserve">A: This is a picture of my parents, Arthur and Rochelle Belfer, and my older sister Selma in the middle, and to her right is my other sister Anita. And on my father’s lap is a picture of myself. Judging by the age of the children, I would say that this was taken in the summer of 1939 at the resort of Ropka in the Carpathian mountains of southern Poland. … Let me ask you, since I’ve already identified the players, I can go a lot faster [indecipherable] </w:t>
      </w:r>
    </w:p>
    <w:p>
      <w:r>
        <w:rPr>
          <w:b/>
        </w:rPr>
        <w:t xml:space="preserve">Q: Go ahead. Okay, whenever you’re ready. Robert, what is this picture of? </w:t>
      </w:r>
    </w:p>
    <w:p>
      <w:r>
        <w:t xml:space="preserve">A: It is the picture of my parents and my sisters, Selma and Anita, with me sitting between them, and it was probably taken in the resort of Ropka in southern Poland in late summer of 1939. </w:t>
      </w:r>
    </w:p>
    <w:p>
      <w:r>
        <w:rPr>
          <w:b/>
        </w:rPr>
        <w:t xml:space="preserve">Q: Okay, and Robert, what is this? </w:t>
      </w:r>
    </w:p>
    <w:p>
      <w:r>
        <w:t xml:space="preserve">A: This is a picture of myself at probably the age of about four, and I would guess that it was taken during the summer of 1939, and I look very happy sitting on a horse. </w:t>
      </w:r>
    </w:p>
    <w:p>
      <w:r>
        <w:rPr>
          <w:b/>
        </w:rPr>
        <w:t xml:space="preserve">Q: Is this after your hair was cut? </w:t>
      </w:r>
    </w:p>
    <w:p>
      <w:r>
        <w:t xml:space="preserve">A: No, I still -- I think that my hair -- no, my hair wasn’t cut until after the war broke out. </w:t>
      </w:r>
    </w:p>
    <w:p>
      <w:r>
        <w:rPr>
          <w:b/>
        </w:rPr>
        <w:t xml:space="preserve">Q: Uh-huh. Okay, and who is this? </w:t>
      </w:r>
    </w:p>
    <w:p>
      <w:r>
        <w:t xml:space="preserve">A: This is a picture of my sister Selma, who is probably about seven and a half at the time, and her younger sister Hanka, or Anita, who was five and a half, aboard horses. I suspect this was the summer of 1939. </w:t>
      </w:r>
    </w:p>
    <w:p>
      <w:r>
        <w:rPr>
          <w:b/>
        </w:rPr>
        <w:t xml:space="preserve">Q: And which one is Selma? </w:t>
      </w:r>
    </w:p>
    <w:p>
      <w:r>
        <w:t>A: Selma is the one on the right, the o-older one. Notice they are both wearing these big bows in their hair. I imagine that that was the in style in Poland at the time. http://collections.ushmm.org Contact reference@ushmm.org for further information about this collection This is a verbatim transcript of spoken word. It is not the primary source, and it has not been checked for spelling or accuracy.</w:t>
      </w:r>
    </w:p>
    <w:p>
      <w:r>
        <w:rPr>
          <w:b/>
        </w:rPr>
        <w:t xml:space="preserve">Q: Okay [indecipherable] these. </w:t>
      </w:r>
    </w:p>
    <w:p>
      <w:r>
        <w:t xml:space="preserve">A: This is a picture of my parents, Arthur and Rochelle Belfer, taken in Poland. It was probably taken in 1939, shortly before my father left for the United States, never to return to Poland again. Do I need to mention my name, or do I se -- just say it’s me? </w:t>
      </w:r>
    </w:p>
    <w:p>
      <w:r>
        <w:rPr>
          <w:b/>
        </w:rPr>
        <w:t xml:space="preserve">Q: You can say it’s you. Are we ready? Yes. Okay. </w:t>
      </w:r>
    </w:p>
    <w:p>
      <w:r>
        <w:t xml:space="preserve">A: Okay. </w:t>
      </w:r>
    </w:p>
    <w:p>
      <w:r>
        <w:rPr>
          <w:b/>
        </w:rPr>
        <w:t xml:space="preserve">Q: Who is this? </w:t>
      </w:r>
    </w:p>
    <w:p>
      <w:r>
        <w:t xml:space="preserve">A: It is a picture of Bob Belfer at his high school graduation. You may notice that my hair is a lot shorter and a lot darker than it was in the previous pictures that you’ve seen of me. </w:t>
      </w:r>
    </w:p>
    <w:p>
      <w:r>
        <w:rPr>
          <w:b/>
        </w:rPr>
        <w:t xml:space="preserve">Q: This is high school? </w:t>
      </w:r>
    </w:p>
    <w:p>
      <w:r>
        <w:t xml:space="preserve">A: Yes. </w:t>
      </w:r>
    </w:p>
    <w:p>
      <w:r>
        <w:rPr>
          <w:b/>
        </w:rPr>
        <w:t xml:space="preserve">Q: And who is that? </w:t>
      </w:r>
    </w:p>
    <w:p>
      <w:r>
        <w:t xml:space="preserve">A: This is a photograph of my father, Arthur Belfer, taken about 1990, or about three years before he passed away. He is looking very distinguished to me, and clearly a man of great wisdom. </w:t>
      </w:r>
    </w:p>
    <w:p>
      <w:r>
        <w:rPr>
          <w:b/>
        </w:rPr>
        <w:t xml:space="preserve">Q: Okay, and who is this? </w:t>
      </w:r>
    </w:p>
    <w:p>
      <w:r>
        <w:t xml:space="preserve">A: This is a photograph of my mother, Rochelle Anisfeld Belfer, taken probably when she was in her late 40’s or early 50’s, in the United States. It was a black and white photograph that was subsequently colored in to accurately reflect her coloring. She looks rather glamorous there, and it’s my pleasure to see her pretty face. </w:t>
      </w:r>
    </w:p>
    <w:p>
      <w:r>
        <w:rPr>
          <w:b/>
        </w:rPr>
        <w:t xml:space="preserve">Q: And wha -- who are these people? </w:t>
      </w:r>
    </w:p>
    <w:p>
      <w:r>
        <w:t>A: This -- this photograph is of my darling wife René and myself. I suspect it was taken about 10 years ago, which would make it 1996. I would say that René has aged very little since then. http://collections.ushmm.org Contact reference@ushmm.org for further information about this collection This is a verbatim transcript of spoken word. It is not the primary source, and it has not been checked for spelling or accuracy.</w:t>
      </w:r>
    </w:p>
    <w:p>
      <w:r>
        <w:rPr>
          <w:b/>
        </w:rPr>
        <w:t xml:space="preserve">Q: These folks? </w:t>
      </w:r>
    </w:p>
    <w:p>
      <w:r>
        <w:t xml:space="preserve">A: This is a photograph of René and myself in formal attire. I think René looks lovely, as she always does. We’ve now been married for over 45 years, and it was certainly one of -- the very best move of my life. </w:t>
      </w:r>
    </w:p>
    <w:p>
      <w:r>
        <w:rPr>
          <w:b/>
        </w:rPr>
        <w:t xml:space="preserve">Q: And who are these folks? </w:t>
      </w:r>
    </w:p>
    <w:p>
      <w:r>
        <w:t xml:space="preserve">A: This is a photograph of my wife René, to the right, and in -- sitting in the middle is my younger daughter Elizabeth. Behind her is my son Lawrence and his bride Caroline. This picture was taken, I would guess, about six years ago, and I can tell you that everybody looks at least as well now as they do in that picture, with the possible exception of myself. </w:t>
      </w:r>
    </w:p>
    <w:p>
      <w:r>
        <w:rPr>
          <w:b/>
        </w:rPr>
        <w:t xml:space="preserve">Q: And who are these folks? </w:t>
      </w:r>
    </w:p>
    <w:p>
      <w:r>
        <w:t xml:space="preserve">A: This is a photo of my son-in-law, Tony Malkin, my daughter, and his -- and his wife, Shelly, and their two boys, Arthur and Andrew. The picture was taken when they were probably about 11 and nine years old. They’re a wonderful family and I love them each dearly. </w:t>
      </w:r>
    </w:p>
    <w:p>
      <w:r>
        <w:rPr>
          <w:b/>
        </w:rPr>
        <w:t xml:space="preserve">Q: Okay, and who are these? </w:t>
      </w:r>
    </w:p>
    <w:p>
      <w:r>
        <w:t xml:space="preserve">A: This is a picture of my cousin Hanka Anisfeld Wyvell, and her husband court -- Dr. Curt Wyvell. He was an orthopedist who accompanied the Israeli Olympic team to Munich in 1972, a horrifying experience for him and anybody else who thinks about it. </w:t>
      </w:r>
    </w:p>
    <w:p>
      <w:r>
        <w:rPr>
          <w:b/>
        </w:rPr>
        <w:t xml:space="preserve">Q: And who is this? </w:t>
      </w:r>
    </w:p>
    <w:p>
      <w:r>
        <w:t xml:space="preserve">A: This is a photograph of [indecipherable] God, the Israeli version of Avram Anisfeld, the son of my mother’s brother, and therefore my cousin, in his Israeli army uniform. He subsequently became Israel’s ambassador to Argentina. </w:t>
      </w:r>
    </w:p>
    <w:p>
      <w:r>
        <w:rPr>
          <w:b/>
        </w:rPr>
        <w:t xml:space="preserve">Q: Okay, and who are these folks? </w:t>
      </w:r>
    </w:p>
    <w:p>
      <w:r>
        <w:t xml:space="preserve">A: Okay, this is a photograph that I treasure, showing four generations. My father Arthur, my son http://collections.ushmm.org Contact reference@ushmm.org for further information about this collection This is a verbatim transcript of spoken word. It is not the primary source, and it has not been checked for spelling or accuracy.Lawrence in the middle, and my older daughter’s son, Tony -- I’m sorry, older daughter Shelly and Tony’s son, George Malkin when he was about one year old. And it is extraordinary that -- I’m sorry -- can I -- can I take that from the top? </w:t>
      </w:r>
    </w:p>
    <w:p>
      <w:r>
        <w:rPr>
          <w:b/>
        </w:rPr>
        <w:t xml:space="preserve">Q: How old is he now? </w:t>
      </w:r>
    </w:p>
    <w:p>
      <w:r>
        <w:t xml:space="preserve">A: George is now going on 16, and of course I’m in this picture also, and beaming with pride at having been associated with so many wonderful people. </w:t>
      </w:r>
    </w:p>
    <w:p>
      <w:r>
        <w:rPr>
          <w:b/>
        </w:rPr>
        <w:t xml:space="preserve">Q: You’re really good at this. Okay, this is a lot of people here. All right, what are we looking at now? </w:t>
      </w:r>
    </w:p>
    <w:p>
      <w:r>
        <w:t xml:space="preserve">A: Okay. I love this wedding photograph of my son Lawrence, who is on my left. Beneath him is his beautiful bride Caroline. Next to her is my delightful wife, René. I’m sitting next to her, and on my left is my older daughter Shelly. And to her left is my younger daughter Liz. In front of her, sitting, is my six foot four inch son-in-law, Tony Malkin, and the -- the two little boys in the foreground are George and Andrew Malkin, and I would guess from the photograph they were about five and three years old. It’s a delicious photograph of my beautiful family. </w:t>
      </w:r>
    </w:p>
    <w:p>
      <w:r>
        <w:rPr>
          <w:b/>
        </w:rPr>
        <w:t xml:space="preserve">Q: All right, one more. And here, you know, if you don’t -- okay. And what are we looking at now, Robert? </w:t>
      </w:r>
    </w:p>
    <w:p>
      <w:r>
        <w:t xml:space="preserve">A: This is a photograph of two of my grandsons, George and Andrew Malkin, and eight of their cousins who I will not identify by name. What they all have in common is that they are all grandchildren of this -- of Arthur and Rochelle Belfer, and the -- with -- here we are together for a Passover Seder, and it is always a source of great joy and pride that our family stays so close together. </w:t>
      </w:r>
    </w:p>
    <w:p>
      <w:r>
        <w:rPr>
          <w:b/>
        </w:rPr>
        <w:t xml:space="preserve">Q: Okay, the two gentlemen on the photograph. </w:t>
      </w:r>
    </w:p>
    <w:p>
      <w:r>
        <w:t>A: The -- http://collections.ushmm.org Contact reference@ushmm.org for further information about this collection This is a verbatim transcript of spoken word. It is not the primary source, and it has not been checked for spelling or accuracy.</w:t>
      </w:r>
    </w:p>
    <w:p>
      <w:r>
        <w:rPr>
          <w:b/>
        </w:rPr>
        <w:t xml:space="preserve">Q: Who are these [indecipherable] </w:t>
      </w:r>
    </w:p>
    <w:p>
      <w:r>
        <w:t xml:space="preserve">A: Okay. These are -- my younger two grandsons are Arthur and Daniel Belfer. If they look devilish, it’s an accurate representation of their personalities. They are lots of fun to have around. </w:t>
      </w:r>
    </w:p>
    <w:p>
      <w:r>
        <w:rPr>
          <w:b/>
        </w:rPr>
        <w:t xml:space="preserve">Q: Very good. Okay, who is this? </w:t>
      </w:r>
    </w:p>
    <w:p>
      <w:r>
        <w:t xml:space="preserve">A: After four grandsons, my blue eyed princess, Abigail, daughter of my son Lawrence and Caroline, arrived. She immediately wrapped her older brothers and the rest of her family around her finger. </w:t>
      </w:r>
    </w:p>
    <w:p>
      <w:r>
        <w:rPr>
          <w:b/>
        </w:rPr>
        <w:t xml:space="preserve">Q: And how old is she now? </w:t>
      </w:r>
    </w:p>
    <w:p>
      <w:r>
        <w:t xml:space="preserve">A: She is now three and a half, and as delicious as ever. </w:t>
      </w:r>
    </w:p>
    <w:p>
      <w:r>
        <w:rPr>
          <w:b/>
        </w:rPr>
        <w:t>Q: Very good. End of Tape Four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