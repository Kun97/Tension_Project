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RG-50.030.0402</w:t>
      </w:r>
    </w:p>
    <w:p>
      <w:r>
        <w:t>Title: Oral history interview with Ruth Zellner</w:t>
      </w:r>
    </w:p>
    <w:p>
      <w:r>
        <w:t>Interviewee: Ruth Zellner</w:t>
      </w:r>
    </w:p>
    <w:p>
      <w:r>
        <w:t>Interviewer: Katie Davis</w:t>
      </w:r>
    </w:p>
    <w:p>
      <w:r>
        <w:t>00:00:00</w:t>
      </w:r>
    </w:p>
    <w:p>
      <w:r>
        <w:rPr>
          <w:b/>
        </w:rPr>
        <w:t xml:space="preserve">Q: Can I get you to say your full name? </w:t>
      </w:r>
    </w:p>
    <w:p>
      <w:r>
        <w:t xml:space="preserve">A: Oh. </w:t>
      </w:r>
    </w:p>
    <w:p>
      <w:r>
        <w:rPr>
          <w:b/>
        </w:rPr>
        <w:t xml:space="preserve">Q: Your name. </w:t>
      </w:r>
    </w:p>
    <w:p>
      <w:r>
        <w:t xml:space="preserve">A: My name is Ruth Zellner. I was born in Germany, Breslau, which now is Polish, called Wroclaw. Poland always moved around after each war. That’s why my father, who was born in Germany, in Posen, also his hometown became Polish and we ended up on the Polish quota for the United State, which made all the difference in the world. </w:t>
      </w:r>
    </w:p>
    <w:p>
      <w:r>
        <w:rPr>
          <w:b/>
        </w:rPr>
        <w:t xml:space="preserve">Q: Can you tell us when you were born? </w:t>
      </w:r>
    </w:p>
    <w:p>
      <w:r>
        <w:t xml:space="preserve">A: If I have to. I was born in 1920, which makes me now almost 79, I have a birthday pretty soon. So I’m not so young any more. But I’m one of the few who was old enough to know what was going on, and then still around. The little kids, the American newcomers, but they don’t remember. The old people are gone. </w:t>
      </w:r>
    </w:p>
    <w:p>
      <w:r>
        <w:rPr>
          <w:b/>
        </w:rPr>
        <w:t xml:space="preserve">Q: Can you tell us the exact date of your birth? The exact date of your birth? </w:t>
      </w:r>
    </w:p>
    <w:p>
      <w:r>
        <w:t xml:space="preserve">A: We moved in -- </w:t>
      </w:r>
    </w:p>
    <w:p>
      <w:r>
        <w:rPr>
          <w:b/>
        </w:rPr>
        <w:t xml:space="preserve">Q: Of your birth. The -- the day you were born. </w:t>
      </w:r>
    </w:p>
    <w:p>
      <w:r>
        <w:t xml:space="preserve">A: Oh, the birth. </w:t>
      </w:r>
    </w:p>
    <w:p>
      <w:r>
        <w:rPr>
          <w:b/>
        </w:rPr>
        <w:t xml:space="preserve">Q: Yes. </w:t>
      </w:r>
    </w:p>
    <w:p>
      <w:r>
        <w:t>A: December first, 1920.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My parents had married after the war. My father had been a front soldier. And of course when Hitler came, he said that some soldiers, Jewish men who had fought for the Fatherland, they would be not hurt in any way, which of course was a lie. My father was a very prominent lawyer, made a lot of money, we lived very nicely and comfortable. He was also, as a lawyer, not prepared to move to a different country with different law. A doctor can move anywhere, learn the language and check the people. My father, by the time we got here was 60, and he -- he did -- his English was pretty grim. So there he -- we all had to start over. Now, before we get here, let me tell you where it began. </w:t>
      </w:r>
    </w:p>
    <w:p>
      <w:r>
        <w:rPr>
          <w:b/>
        </w:rPr>
        <w:t xml:space="preserve">Q: Could we begin also by having you say the -- the name of your mother and the name of your father. </w:t>
      </w:r>
    </w:p>
    <w:p>
      <w:r>
        <w:t xml:space="preserve">A: Okay. </w:t>
      </w:r>
    </w:p>
    <w:p>
      <w:r>
        <w:rPr>
          <w:b/>
        </w:rPr>
        <w:t xml:space="preserve">Q: The full name -- </w:t>
      </w:r>
    </w:p>
    <w:p>
      <w:r>
        <w:t xml:space="preserve">A: Yeah. Q -- and your mother’s maiden name, if you know it. </w:t>
      </w:r>
    </w:p>
    <w:p>
      <w:r>
        <w:t xml:space="preserve">A: Yes. My father was Mac Zellner. My mother’s name was Gertrude Markus, M-a-r-k-u-s. She was one of the first women who got a doctor’s degree, at a time when most of them didn’t even have high school, she started at the University of Breslau, and had a PhD. She never used it, too bad, but she -- she was a very intelligent woman, and that helped. My father studied law in Germany, and he was just a young lawyer when he was drafted into the army. After he came back, he met my mother and they were married very shortly after. You know, after the war, there’s always -- the men come home, the same thing after this war, they want to settle down. We were two children, I am Ruth, my sister who was younger, was Margaret. And we lived in a http://collections.ushmm.org Contact reference@ushmm.org for further information about this collection This is a verbatim transcript of spoken word. It is not the primary source, and it has not been checked for spelling or accuracy.plain place in the beginning, because you couldn’t get anything. Then we had a very beautiful home. And we were beginning to look to come to the United State. We did get a visa from my father’s cousin, whose parents had come to the States already, we didn’t know her. But, as I said, the Polish quota was oversubscribed by that time in ’37 or so when we started looking. You just couldn’t get on it any more. So we looked around to see if there was any place that we could wait, like for instance, Cuba. </w:t>
      </w:r>
    </w:p>
    <w:p>
      <w:r>
        <w:rPr>
          <w:b/>
        </w:rPr>
        <w:t xml:space="preserve">Q: I-I want to spend a little more time on your childhood. Do you know anything about your grandparents from either side? Do you remember them, do you know their names? </w:t>
      </w:r>
    </w:p>
    <w:p>
      <w:r>
        <w:t xml:space="preserve">A: My father’s parents had died long before me. I somewhere have a little family tree, but it’s not very helpful. They must have been born early in the previous century. My mother’s parents I knew, but they too -- my grandfather died very early of a gallbladder operation. My grandmother, we had to leave her behind, because she was old and a little weak. We couldn’t have left with her. So wi -- my parents took her into a Jewish home in Breslau, paid forever, and one thing I really like to mention that, we had a lovely cook with us forever, she was a very devoted Catholic lady. And when my grandmother went to that home, she rearranged for her to have a job there, so my grandmother had somebody who was familiar. What we were told is that she died in the home. I hope it’s true. I come back to that life -- cook of ours later. As a -- my childhood was all right. When things became difficult, I left the school where I was, because these were the daughters of the big shots of Nazis, and my parents sent me to a school run by the church. The teachers were not nuns or anything, but they were [indecipherable] with everybody was from the church. There were quite a few Jewish kids there. In the beginning when we came, the teacher would come in [indecipherable] crystals, I don’t know if you understand that. When Hitler came, heil Hitler. So that wasn’t so great after awhile, but they were very dedicated to http://collections.ushmm.org Contact reference@ushmm.org for further information about this collection This is a verbatim transcript of spoken word. It is not the primary source, and it has not been checked for spelling or accuracy.helping the Jewish kids. But in ’37, things became too uncomfortable, and I went to the Jewish school. I still measure [indecipherable] I don’t know what -- if you know what that is, it’s a little more than the metric. Some of my children from my school got two years credit in college here for what -- our exam. Yeah. Many of those who got a lot of credit were veterans. So they, of course, they were very helpful. When I sent my paper to Washington, or Albany I think it was, they didn’t get too hysterical about it. I didn’t get credit, but I never studied for credit. I only took the courses I needed for my work. [indecipherable] jumped ahead. Then, in ’39, we were told that the -- no, I think I want to tell you about the 10th of November, that was the Kristallnacht. </w:t>
      </w:r>
    </w:p>
    <w:p>
      <w:r>
        <w:rPr>
          <w:b/>
        </w:rPr>
        <w:t xml:space="preserve">Q: But before we get there, I’d like to spend a little bit more time on your childhood, and your schooling. You just mentioned that when you were younger, you went to -- you implied that you went to a mixed school of Germans that were non-Jews, and Jews. Could you tell us more about that? How did the children get along? </w:t>
      </w:r>
    </w:p>
    <w:p>
      <w:r>
        <w:t xml:space="preserve">A: Before Hitler, fine, they didn’t know the difference, you had friends all over. Once Hitler came, those who were your friends, were your friends, but they wouldn’t invite you any more, you wouldn’t invite them. It was difficult, it got stranger. The last year that I was in the Catholic school, I was the only Jewish girl in my class. Lunchtime, nobody talked to me. I was -- it wasn’t that they didn't like me, but they were afraid. Their fathers had positions in the Nazi party, and she has a Jewish girlfriend? They couldn’t take the chance. But by that time, I was 17, and I really didn’t like it there any more. As a matter of fact, there was a school in Berlin where the children of the em-embassies, American, English, would go and learn English, and speak -- get their own education, the British education. And I wanted to go there. I thought that would be the right thing to do. My parents didn’t want me to do that because they thought if there’s a quick http://collections.ushmm.org Contact reference@ushmm.org for further information about this collection This is a verbatim transcript of spoken word. It is not the primary source, and it has not been checked for spelling or accuracy.emigration, I’d be in Berlin, they’d be in Breslau. They said, if you don’t want to be in the -- in the Catholic school, go to the Jewish school. I was very happy there, I was one -- one among equals. I was relaxed, we had a lot of fun, until th-the Kristallnacht. </w:t>
      </w:r>
    </w:p>
    <w:p>
      <w:r>
        <w:rPr>
          <w:b/>
        </w:rPr>
        <w:t xml:space="preserve">Q: H-How did you -- how did you understand what was beginning to happen? Did your parents speak to you about it? Did you speak with your parents when you got home, for instance from the school? </w:t>
      </w:r>
    </w:p>
    <w:p>
      <w:r>
        <w:t xml:space="preserve">A: I had the papers. They said this paper is not in the national interest, it will be suspended for two weeks. Well the two weeks are 60 years now. So I mean, I saw what’s going on. Also, you had all these Hitler talks on the radio, and were -- this was a very noisy way of controlling people, they were marching along. But it did not really affect me so much. And when I was in the Jewish school, we had our own swimming pool. So what did I care? And that -- there was a -- a th-theater group, Jewish, concert Jewish. So the last year, when Hitler really was getting going, it was a cocoon, a ghetto. Which I didn’t even mind, I was too young, I was happy. There were nice boys, there were nice girls. So what’s wrong with that? And as I said, y -- that came to the Kristallnacht. Until that time, life was okay, I knew I would be leaving Germany, and everybody wanted to. But there was no hardship yet, thank God, that came after we left. </w:t>
      </w:r>
    </w:p>
    <w:p>
      <w:r>
        <w:rPr>
          <w:b/>
        </w:rPr>
        <w:t xml:space="preserve">Q: C-Can you talk a little bit about homelife, even before Kristallnacht, really, the early 30’s, the mid-1930’s. Wh-What was it like to be in your house? What was your mother like? How -- how did your family spend time together? </w:t>
      </w:r>
    </w:p>
    <w:p>
      <w:r>
        <w:t xml:space="preserve">A: It’s -- to tell you the truth, I took it so for granted, that I can hardly tell you. I went to school in the morning, I came home. It was a big nice apartment, and I -- in -- I remember once I left Germany, I had a shock. When you took your dirty boots off, they didn’t come back clean by themselves. The cook did it, so -- I took that for granted. Th-There were so many things that I http://collections.ushmm.org Contact reference@ushmm.org for further information about this collection This is a verbatim transcript of spoken word. It is not the primary source, and it has not been checked for spelling or accuracy.later thought, gee whiz [indecipherable] spoiled. I was not spoiled, because we were told to clean our room, to do this and that. But still and all, I remember one of the girls, one Jewish said to me, “This is a nice pin, is it real?” “I wouldn’t wear costume jewelry.” And you know, these things stay with you. And one of the girls -- and also, as I said, before Hitler, invited me to her home. And I said, “Mom, you say these people are poor, they have five rooms, we only have six.” So my mother said, “How big were the five rooms? As big as our living room?” I learned. You know, it -- that’s why when you asked me, it seemed so terrible away from it. I lived in the moon. And of course, anything I wanted I had. When te -- again my parents trained me. I know I wanted to have a writing thing like this, you know, with envelopes and everything. I bought it. But it was 15 marks maybe. My father said, “No. Poor children have to live on that for a week. You return it, and you get your money back.” So I knew you can’t just buy anything you wanted. But what you needed, you got plenty. So if you must -- if you remember my life before Hitler, if somebody who lived not on Park or Fifth Avenue, but on the Upper East Side, going to the schools that you knew and knowing the people you were supposed to know. But when you are 12 - 13, you are not [indecipherable] very often, nowadays they are more than then. </w:t>
      </w:r>
    </w:p>
    <w:p>
      <w:r>
        <w:rPr>
          <w:b/>
        </w:rPr>
        <w:t xml:space="preserve">Q: Can you tell us some about your father? A-A-A-Again, during this pre-Hitler time, before a lot of anxiety had come about for the Jewish community? </w:t>
      </w:r>
    </w:p>
    <w:p>
      <w:r>
        <w:t xml:space="preserve">A: Well, my father was very well known. He wrote a column for the newspaper about anything new in laws. When the laws was the -- not Hitler law, he had a reserved column, whenever he wanted to write. He had the clients from here to there, very important cases. He was a very charming man, and a very good speaker. So he would tell socially anecdote about all the doctors and lawyers in Breslau. He was very well known at the -- by the judges. His word counted. I don’t know if I should tell you one case that’s really -- by that time Hitler was [indecipherable] http://collections.ushmm.org Contact reference@ushmm.org for further information about this collection This is a verbatim transcript of spoken word. It is not the primary source, and it has not been checked for spelling or accuracy.already. There was a couple, an Austrian woman and a German man, and the laws were that -- I have to get this -- they wanted to get married. And the laws are, you have to go by the marriage laws of your home country. The woman was Austrian and Catholic, and couldn’t divorce and marry that man. So they had many cases, I mean, they tried it, no. Then my father got the case, and my father, as a Jew said, I think I have an angle. It is important to the German country to have strong German children. If you keep that woman from marrying the man, having children, then it is against the national interest and the Austrian law should not apply. My father won the case. The judge said, “As a Jew, you really made a case.” My father said, “I’m a lawyer.” The joke was, she was over 45. No children. It’s just one of the stories that I remember. But I mean, he had an angle. He knew what -- and it -- he wasn’t sarcastic, he had a client and he worked for it. He also said -- and that is very different from lawyers here, for every marriage, divorce, he reunited half the people. He said it is not right to take money if you can protect a life. Another thing I remember from my father as a young lawyer, he worked -- he was associated with a much older man. They went for a com -- how shall I say? It was -- it [indecipherable] of a contract they were working on. They spent five hours on that. Eventually they hashed it out. My father and his mentor went back to the office. The older man opened the drawer, took out the contract which was almost exactly what they came to. He had written that before. And he said to my father, when you argue with people, or have a contract with them, you’ve got to remember their point of view. You don’t say it in the beginning, but you have to know how far you can come to make them meet. I wish they had it now in a few places. So, I mean, my father had a very solid background, but my mother said she used to go to court when he was pleading, sit in the back and monitor it. She would tell him what the reaction was of the people, also whether his voice carried. I was too young. I would have loved to go because I was always fascinated by the law, http://collections.ushmm.org Contact reference@ushmm.org for further information about this collection This is a verbatim transcript of spoken word. It is not the primary source, and it has not been checked for spelling or accuracy.and as a kid I was reading all his law books. Some of them weren’t so kosher. I mean, some of them had things there that [indecipherable]. So I learned a lot. I used to tell the other kids what was going on, you know, things that nowadays you read it in every book, but in those days -- my parents didn’t mind. They always felt that what I can learn, okay. As a matter of fact, I had a reputation. My mother used to say -- and then 40 years later the people in my office said it, you cannot keep secrets from Ruth. My mother said to my father, “If -- she will always find out and tell everybody. But if you tell her it’s a secret, she not say peep.” And that was from when I was 12 til I was 80. Well, it was funny. </w:t>
      </w:r>
    </w:p>
    <w:p>
      <w:r>
        <w:rPr>
          <w:b/>
        </w:rPr>
        <w:t xml:space="preserve">Q: Can you speak some about the role of faith in your family? The role of religion in your family? </w:t>
      </w:r>
    </w:p>
    <w:p>
      <w:r>
        <w:t xml:space="preserve">A: The what? </w:t>
      </w:r>
    </w:p>
    <w:p>
      <w:r>
        <w:rPr>
          <w:b/>
        </w:rPr>
        <w:t xml:space="preserve">Q: The role of religion. </w:t>
      </w:r>
    </w:p>
    <w:p>
      <w:r>
        <w:t xml:space="preserve">A: Oh, religion, all right. </w:t>
      </w:r>
    </w:p>
    <w:p>
      <w:r>
        <w:rPr>
          <w:b/>
        </w:rPr>
        <w:t xml:space="preserve">Q: H-How -- how -- h-how did it play a part in your family? </w:t>
      </w:r>
    </w:p>
    <w:p>
      <w:r>
        <w:t xml:space="preserve">A: I see, yeah. Well, I tell you, my father had been -- I mean, everybody came from a religious family, that really -- they were. My father, as a student had been at the fraternity that was not Jewish. Most of the Jewish professionals, lawyers, had belonged to -- I forgot the name, what -- casaya, I think. My father was not. I don’t know if you know then, students fought with [indecipherable] and he had a star. As a matter of fact, when my father died here, he had collapsed and was in the hospital, and a very nice doctor took care of him, but he was very aloof. They thought he was a German Nazi. As it turned out, when we -- when my father died, they asked if we would allow an autopsy, and my sister said, “Yes, but the funeral mustn’t be delayed because we are Jewish.” That man fell over. He said, my God. I mean, he had been professional, http://collections.ushmm.org Contact reference@ushmm.org for further information about this collection This is a verbatim transcript of spoken word. It is not the primary source, and it has not been checked for spelling or accuracy.but he’d rather not. But I [indecipherable] get into details about it. But this was -- my father didn’t look Jewish, he had a very -- I wouldn’t say arrogant, but dominating. When he came in, you knew it. And one time that I was still in Breslau, a woman came up to me and said, “Are you Ruth Zellner?” And I said yes. She said, “I recognized you by your father’s walk, and by your mother’s red hair.” This was red. So you know it -- people knew us. My mother came from a much more Orthodox background. My great-grandfather, her grandfather was a cantor and very - - very well known too. So when they married, of course as a student, my mother was free will -- I mean, a respectable lady, but it was unusual to be a student. But she said she wanted a Jewish home, so we had a kosher home. Passover dishes and all this. And I hated Passover because my grand -- great-grandfather, the cantor, made it last forever. And I couldn’t understand. He [indecipherable] the maid took me home early, but not early enough for me. Then my father come back the Seder after my great -- great-grandfather died, then he made it very interesting. And he -- sometimes in -- you know, during the end of the -- rather the beginning of the Hitler time, many people realized that there were Jews who hadn’t much of an idea. So we would invite these people to let them join in a Seder, they’d never seen such a thing. And my father always -- he doesn’t just [indecipherable] down this thing, he would stop and make very interesting comparison, so it was a very nice Seder. He died right after the Seder on Passover many years later. So Seder has -- now I don’t like it so much any more. So the -- otherwise, my parents were members of the Jewish community. There were Jewish clubs, even before Hitler. The B’nai Brith, and the Society of [indecipherable] and of course on the high holiday, people went to synagogue or dressed up with their prayer books, until Hitler came. Then you didn’t dress up, you didn’t have -- show your prayer book, you just sort of sneaked in into a little something. There were several synagogues in Breslau, Orthodox, I don’t think you would call of a member http://collections.ushmm.org Contact reference@ushmm.org for further information about this collection This is a verbatim transcript of spoken word. It is not the primary source, and it has not been checked for spelling or accuracy.of the Reform -- not even Conservative, it was a Modern. Very nice rabbis and a beautiful building, burned down. </w:t>
      </w:r>
    </w:p>
    <w:p>
      <w:r>
        <w:rPr>
          <w:b/>
        </w:rPr>
        <w:t xml:space="preserve">Q: Do you remember the name? </w:t>
      </w:r>
    </w:p>
    <w:p>
      <w:r>
        <w:t xml:space="preserve">A: Of the synagogue? </w:t>
      </w:r>
    </w:p>
    <w:p>
      <w:r>
        <w:rPr>
          <w:b/>
        </w:rPr>
        <w:t xml:space="preserve">Q: Yes. </w:t>
      </w:r>
    </w:p>
    <w:p>
      <w:r>
        <w:t xml:space="preserve">A: New synagogue. And the old one, I don’t know why, it was called the [indecipherable]. It’s -- that’s animal. I don’t know, maybe it was the shape of it. They could not burn that down because too many Nazis lived around the houses there. But ours -- I may even have a picture. Gee, I didn’t think of it. Maybe when we have a lunch break. What a beautiful building. And weddings, I remember the older sister of a friend of mine, who had a wedding that was still before Hitler became to -- too much of a nuisance, with the long, white velvet gown, marching down for a mile, like Saint Patrick’s. This -- but of course, that stopped too. Otherwise -- I mean, we were part of the Jewish community, and there was a Jewish community paper, and I remember they had a lot of family announcement of course, you know how it is, it is like patting on your shoulder, the big shot this and the big shot that. And they also lived that, the little boys who became Bar Mitzvah. And when I saw the big brother of my girlfriend was listed, I was so grown up. Then, after awhile, the older sisters of my friends got engaged, more grown up. I must have 10 years [indecipherable]. And these papers were very nice. I don’t know if you’ve heard of the Aufbrau. That was formed here in the early 30. And here too, they had announcement of things that happened in the Jewish immigrant community, and people -- also after the war -- I want to go ahead on that now, when people came over from the camps, they would have long lists of newcomers, where relatives could meet again. Well, now they have a few obits. And that’s just the way it goes, it’s also 60 years. But I remember the Jewish -- Breslau Gemeindeplatt. It meant, http://collections.ushmm.org Contact reference@ushmm.org for further information about this collection This is a verbatim transcript of spoken word. It is not the primary source, and it has not been checked for spelling or accuracy.the community, the Jewish community of Breslau. That was pretty cohesive. I’m not sure how many people were there, but it was a lot. They are gone. </w:t>
      </w:r>
    </w:p>
    <w:p>
      <w:r>
        <w:rPr>
          <w:b/>
        </w:rPr>
        <w:t xml:space="preserve">Q: Do you know anything about where your father fit politically in the Jewish community? Was he a member of groups, was he ever called on to -- to mediate things? Was your father -- </w:t>
      </w:r>
    </w:p>
    <w:p>
      <w:r>
        <w:t xml:space="preserve">A: No, my father was involved in Jewish thing, as I said, the B’nai Brith, and the other organization. Otherwise, before Hitler it didn’t matter whether people were Jewish or not. That -- you see, in many ways the German Jews, of the educated, professional class were so integrated, much more even than here. You just didn’t know. And you didn’t ask, I mean, Dr. Zellner, who - - what are you, Catholic, Jew? Nobody cared. But that came down with a bang. </w:t>
      </w:r>
    </w:p>
    <w:p>
      <w:r>
        <w:rPr>
          <w:b/>
        </w:rPr>
        <w:t xml:space="preserve">Q: What language did you speak at home? What language was spoken at home? </w:t>
      </w:r>
    </w:p>
    <w:p>
      <w:r>
        <w:t xml:space="preserve">A: In Germany? </w:t>
      </w:r>
    </w:p>
    <w:p>
      <w:r>
        <w:rPr>
          <w:b/>
        </w:rPr>
        <w:t xml:space="preserve">Q: Yes. In Breslau. </w:t>
      </w:r>
    </w:p>
    <w:p>
      <w:r>
        <w:t xml:space="preserve">A: Yeah, German. </w:t>
      </w:r>
    </w:p>
    <w:p>
      <w:r>
        <w:rPr>
          <w:b/>
        </w:rPr>
        <w:t xml:space="preserve">Q: German. </w:t>
      </w:r>
    </w:p>
    <w:p>
      <w:r>
        <w:t xml:space="preserve">A: No, I don’t even understand Yiddish. </w:t>
      </w:r>
    </w:p>
    <w:p>
      <w:r>
        <w:rPr>
          <w:b/>
        </w:rPr>
        <w:t xml:space="preserve">Q: Okay. </w:t>
      </w:r>
    </w:p>
    <w:p>
      <w:r>
        <w:t xml:space="preserve">A: I can dope it out when I see it, because you know, German people thought Yiddish was vulgar. It was bad German. It isn’t, it’s a language in its own and they bring it up again. But the only language we spoke was German. And it what they call high German. I -- I personally was very good. I remember when I wrote essays in school. One day we had to write one -- that was the -- not Nazi school, it’s one of the earlier ones, I was maybe 13. The teacher gave us [indecipherable] of paper and said, I want to read to you a story, how that subject should have been addressed. So how interesting, she read my story. I was so surprised. And when I had -- you http://collections.ushmm.org Contact reference@ushmm.org for further information about this collection This is a verbatim transcript of spoken word. It is not the primary source, and it has not been checked for spelling or accuracy.may not know when -- you have [indecipherable] too, as you have a choice subject. You are being examined in three or four things, and one you can choose because you think you are most interested in. So I had chosen German literature. And by that time the Jewish school was not allowed to conduct its own exams any more. We had to have one of the Nazi big shots supervise the whole thing. He was great. He was wonderful. You know, that was always -- they were such nice people, but they -- most of the time they’re afraid to come out. Now this one examined me, and everybody was laughing because I really felt so at home with [indecipherable] and Schiller and all that stuff. I don’t know how much you know about them. So I’m saying that to show how integrated we were. And the -- some of the Nazi -- none of the Nazi teachers I had in the Catholic school were evil, because the religion balanced that. They were high in the party because they had to be, but when they could help you, they did. But God forbid it would come out. That would have hurt them, and also their families. So that was one of the reason that people went along. They did try to have -- when I get to the -- the 10th of November, I’ll tell you some of that. Do you have enough of my first chapter? </w:t>
      </w:r>
    </w:p>
    <w:p>
      <w:r>
        <w:rPr>
          <w:b/>
        </w:rPr>
        <w:t xml:space="preserve">Q: Pretty much. I do have a few more questions I would -- </w:t>
      </w:r>
    </w:p>
    <w:p>
      <w:r>
        <w:t xml:space="preserve">A: I talked more about it than I had planned, but if you have any other questions on my old past. </w:t>
      </w:r>
    </w:p>
    <w:p>
      <w:r>
        <w:rPr>
          <w:b/>
        </w:rPr>
        <w:t xml:space="preserve">Q: Well you’ve s -- you’ve talked about being very integrated, the -- the -- the Jews and the non- Jews. What did your parents teach you about being German? Did they talk to you about that -- that you are a German citizen, that you’re a patriot? Wa -- this is when you’re younger. </w:t>
      </w:r>
    </w:p>
    <w:p>
      <w:r>
        <w:t xml:space="preserve">A: I don’t think my parents made speeches, they lived it. We knew the Jewishness by being kosher. We knew the non-Jewishness by having books, all the German literatures, and we were supposed to read it. I mean, they didn’t sit down and say this is that and this is this. A few weeks ago, I saw an obit in the Times that a man [indecipherable] died. He was the son of a very http://collections.ushmm.org Contact reference@ushmm.org for further information about this collection This is a verbatim transcript of spoken word. It is not the primary source, and it has not been checked for spelling or accuracy.important Weimar official. I don’t think he was the president, but he was a chancellor or so. [indecipherable] all the Jews voted for him. There was some [indecipherable] who was a Jew, and had -- I don’t remember which position. So they were in the highest government position between ‘24 and ‘33. I don’t know if you know about the inflation. After the war, the German money wasn’t worth anything, if you had a suitcase full of money. My father said he would get paid with shoes for me, because when people got paid, they went to the bank, it wasn’t worth anything, million, billion. Then von Schacht, who was later on a Nazi, straightened things out and in ’24 it stabilized, and between ’24 and ’32, there were many important Jews in the government, in art, in the Berlin, the plays, the music, many names that came over here eventually. It was a very blooming, blooming positive thing, and we were part of it. My mother and father went to the theater, they told us what the big plays were. So we were never -- we never sat down and got told the facts of life, I don’t mean that this way, but we just lived it. I don’t know how that is here with the rich people, but we were very close. My parents were not -- I mean, they had the big social life, but we were part of that [indecipherable] their children. So they knew who we were dealing with. </w:t>
      </w:r>
    </w:p>
    <w:p>
      <w:r>
        <w:rPr>
          <w:b/>
        </w:rPr>
        <w:t xml:space="preserve">Q: A-And can you tell us just a bit more about what your father did during World War І? </w:t>
      </w:r>
    </w:p>
    <w:p>
      <w:r>
        <w:t xml:space="preserve">A: He was at the Belgians [indecipherable] and he said he -- well, I don’t know what you know about Germany. Gerta had the [indecipherable] the [indecipherable] was the Easter walk, a very famous part of it, and my father told me, as a young s-soldier, on Easter Sunday there was no shooting, and he walked along the demarcation reading that part of the [indecipherable]. You see, that came through. I mean, I still can recite [indecipherable]. And that how we were integrated, Gerty, Schiller, all these things were part of everyday life. He came -- that’s something he told me too, he was a young soldier, I have to really remember that. And a soldier http://collections.ushmm.org Contact reference@ushmm.org for further information about this collection This is a verbatim transcript of spoken word. It is not the primary source, and it has not been checked for spelling or accuracy.was supposed to salute an officer. He wasn’t paying attention, he was walking when an officer -- that was not at the front, it was -- he was on furlough. And the officer said, “Soldier, why didn’t you salute me?” My father said -- he was quick thinking, “We were under an overpass.” In a covered room, the soldier doesn’t salute. So the officer said, “What were you in private life?” Father said, “A lawyer.” Figures. You know, I haven’t thought of [indecipherable] thing, but you sure brought them out. But this gives you a picture of the atmosphere, which changed. </w:t>
      </w:r>
    </w:p>
    <w:p>
      <w:r>
        <w:rPr>
          <w:b/>
        </w:rPr>
        <w:t xml:space="preserve">Q: Can you think back to when you begin to be aware of some of the first changes? Was -- was there some day your father came home and talked about something that had happened, or -- </w:t>
      </w:r>
    </w:p>
    <w:p>
      <w:r>
        <w:t xml:space="preserve">A: No. As a matter of fact, I remember I said to my father once, if you -- if they don’t want Jewish law you have to work any more, how will we live? And my father says, “I still have some client.” Also my father had -- board renter apartments, and we will live on that. And I’ll be writing articles for the paper. I was reassured, of course none of it worked. He didn’t have any clients any more, the papers wouldn’t publish him any more, and they took the houses away. As a matter of fact, we got the list when we were here, what had happened to all the houses [indecipherable] bomb, and taken away. And my father gave it to my brother-in-law, and said, “This is your dowry.” So we survived it. But -- </w:t>
      </w:r>
    </w:p>
    <w:p>
      <w:r>
        <w:rPr>
          <w:b/>
        </w:rPr>
        <w:t xml:space="preserve">Q: Are you -- you’re referring, I think, to that you heard a-at -- at a certain point, the Nazi party went into the courtrooms and said that Jewish lawyers and Jewish judges could no longer practice. So you must have heard about that and you asked your father about that? </w:t>
      </w:r>
    </w:p>
    <w:p>
      <w:r>
        <w:t xml:space="preserve">A: Well, as I said in the beginning, there was no interfering, because when you had the -- the -- were a front soldier, you had bled for the Fatherland. Even peop -- later on, even people with the Iron Cross and all the decoration, the wounded one, they were kicked out. It was limited. Eventually my father closed up his office and moved into our apartment. Then, when he took http://collections.ushmm.org Contact reference@ushmm.org for further information about this collection This is a verbatim transcript of spoken word. It is not the primary source, and it has not been checked for spelling or accuracy.down the shingle, he wasn’t -- he was rather depressed. And my mother said to him, better you take it out than I do afterward. So -- but I -- when that came to that point, we were looking for emigration, and of course I noticed that. But until I think I was about 14, I wasn’t too much involved. </w:t>
      </w:r>
    </w:p>
    <w:p>
      <w:r>
        <w:rPr>
          <w:b/>
        </w:rPr>
        <w:t xml:space="preserve">Q: What did your mother mean, better that you do that than I do it afterward? What did your mother mean? </w:t>
      </w:r>
    </w:p>
    <w:p>
      <w:r>
        <w:t xml:space="preserve">A: My -- </w:t>
      </w:r>
    </w:p>
    <w:p>
      <w:r>
        <w:rPr>
          <w:b/>
        </w:rPr>
        <w:t xml:space="preserve">Q: About the shingle, when your father took the shingle down, and then your mother said, better you do it then I do it afterward. </w:t>
      </w:r>
    </w:p>
    <w:p>
      <w:r>
        <w:t xml:space="preserve">A: After you’re dead. </w:t>
      </w:r>
    </w:p>
    <w:p>
      <w:r>
        <w:rPr>
          <w:b/>
        </w:rPr>
        <w:t xml:space="preserve">Q: Oh, after you’re dead. </w:t>
      </w:r>
    </w:p>
    <w:p>
      <w:r>
        <w:t xml:space="preserve">A: She’d rather have a living husband who took down the shingle, depressing as it was after 30 years, than for her as a widow having to taking it down. She felt, as long as we are together. My mo -- you know somebody said to me once here, in this country, “Now that your father is doing all kind of work, is he still the same man he was as a lawyer?” And I said “Yes, in my mother’s eye, yes.” And you know, many refugee families broke up. You know, the big shot wasn’t so big any more. And my parents had a very good marriage. Very -- I don’t -- if -- I mean, it wasn't the kind of hugging, kissing. My father never was much for hugging, kissing, my mother a little more. But there was a great respect and understanding, and affection. Anything else from that time? </w:t>
      </w:r>
    </w:p>
    <w:p>
      <w:r>
        <w:rPr>
          <w:b/>
        </w:rPr>
        <w:t>Q: Try to tell us a little bit about when your father took that shingle down, how -- at that point how was -- how were -- how was your family earning income for you to survive? http://collections.ushmm.org Contact reference@ushmm.org for further information about this collection This is a verbatim transcript of spoken word. It is not the primary source, and it has not been checked for spelling or accuracy.</w:t>
      </w:r>
    </w:p>
    <w:p>
      <w:r>
        <w:t xml:space="preserve">A: Well, we had a lot of money, and that was not yet f -- that was only confiscated when we left. I think if -- I mean, when they confiscated it, that was that. But I know that financially until we left Germany, there was no hardship. At the big time, we had a cook and a maid and a nursemaid and all that stuff, which eventually we didn’t have any more because we didn’t want Nazi people in the house. We wanted -- our mansion was so lovely and loyal. But my grandmother, who was old, she lived in our building on a lower floor, in a small apartment, so my mother could supervise her. She had a nurse and a maid who made breakfast and lunch. Dinner was made upstairs and the maid brought it down. We didn't trust those two women, so we brought my grandmother up. You see, that’s how we noticed things, the office was upstairs, my grandmother was upstairs. The maid [indecipherable] this and that was gone. But it didn't hurt me, you know, it didn’t interfere with my everyday life. My parents could tell you everything, but I was coasting along, and they took the people to concentration camps, and smashed the windows, that I saw. Well -- ooh, I don’t want to rip -- excuse me. </w:t>
      </w:r>
    </w:p>
    <w:p>
      <w:r>
        <w:rPr>
          <w:b/>
        </w:rPr>
        <w:t xml:space="preserve">Q: Do you remember your parents discussing at all, other options f-f-for leaving, plans -- perhaps even -- perhaps an eventual plan to hide you and your sister? What kinds of things were talked about? </w:t>
      </w:r>
    </w:p>
    <w:p>
      <w:r>
        <w:t xml:space="preserve">A: Me -- I remember, I knew that we were trying to get an affidavit. I also remember that my mother asked some relative who lived here already, who had come to visit, to find the name of my father’s cousin, which she said she couldn’t find. Then somebody else emigrated, she asked that man to sign some name and we got it in two weeks. My mother never forgot that woman, because she said if we had gotten it, we could have gotten out with money, we -- and if -- if it was up to that women, we would all have been killed. I mean, my mother, she was smart, she never told the lady that she hated her. But -- and the other man, the one who was not even related http://collections.ushmm.org Contact reference@ushmm.org for further information about this collection This is a verbatim transcript of spoken word. It is not the primary source, and it has not been checked for spelling or accuracy.or anything, she always, whenever there was an occasion, there was a gift from us. She -- she said he saved our lives. Something else of my mother is I told you she was a chemist. She had, when things got wh -- cyanide. She said if they came for us she would have given us a lemonade with cyanide, we would have been dead without knowing it. She was not having her family taken to a camp. Took some doing, but we got out. </w:t>
      </w:r>
    </w:p>
    <w:p>
      <w:r>
        <w:rPr>
          <w:b/>
        </w:rPr>
        <w:t xml:space="preserve">Q: Why was the name of the cousin so important to the process of getting out? </w:t>
      </w:r>
    </w:p>
    <w:p>
      <w:r>
        <w:t xml:space="preserve">A: The name of what? Of -- </w:t>
      </w:r>
    </w:p>
    <w:p>
      <w:r>
        <w:rPr>
          <w:b/>
        </w:rPr>
        <w:t xml:space="preserve">Q: Your father’s cousin, why was that name so important? </w:t>
      </w:r>
    </w:p>
    <w:p>
      <w:r>
        <w:t xml:space="preserve">A: Well, they were very wealthy people here, and that if -- they did give us the affidavit when we finally reached them. But here too, a year before we came, the husband had died. He was a very prominent man, who had helped a lot of refugee getting settled. He would arrange -- he was in real estate -- for instance one man, a young man, got a contract to do the hardware for building. If he had been alive he would have guided my father into some business, we would still have had money to work with. You know, in those years it was a depression, if you had a thousand dollars in your pocket, you had a lot, people earned 10 dollars a week. So by losing about two years, which also was a Polish quota, and the cousin who gave it to us was a widow and old, and she was sweet, she invited us for Thanksgiving [indecipherable] you know. </w:t>
      </w:r>
    </w:p>
    <w:p>
      <w:r>
        <w:rPr>
          <w:b/>
        </w:rPr>
        <w:t xml:space="preserve">Q: What was the name of the cousin that -- that was so important? Your father’s cousin? </w:t>
      </w:r>
    </w:p>
    <w:p>
      <w:r>
        <w:t xml:space="preserve">A: Mayer, yeah. </w:t>
      </w:r>
    </w:p>
    <w:p>
      <w:r>
        <w:rPr>
          <w:b/>
        </w:rPr>
        <w:t xml:space="preserve">Q: Zellner? </w:t>
      </w:r>
    </w:p>
    <w:p>
      <w:r>
        <w:t xml:space="preserve">A: Mayer, M-a -- I would rather you don’t mention the name though, because the children and grandchildren by now, I ga -- don’t know how much they are even involved, but they were very prominent people, and nice people. Maybe we were wrong, maybe we should have asked them http://collections.ushmm.org Contact reference@ushmm.org for further information about this collection This is a verbatim transcript of spoken word. It is not the primary source, and it has not been checked for spelling or accuracy.for some more help. I know somebo -- my cousin just died a little while ago, she was in her 80’s. In -- just say we couldn’t get in, but don’t mention the name. </w:t>
      </w:r>
    </w:p>
    <w:p>
      <w:r>
        <w:rPr>
          <w:b/>
        </w:rPr>
        <w:t xml:space="preserve">Q: W-Was there a difference of opinion between your mother and father about whether or not it was really critical to leave quickly? Did they have the same viewpoint about leaving the country quickly? </w:t>
      </w:r>
    </w:p>
    <w:p>
      <w:r>
        <w:t xml:space="preserve">A: You mean, they both agreed on it? </w:t>
      </w:r>
    </w:p>
    <w:p>
      <w:r>
        <w:rPr>
          <w:b/>
        </w:rPr>
        <w:t xml:space="preserve">Q: I’m asking, yeah, did they have -- </w:t>
      </w:r>
    </w:p>
    <w:p>
      <w:r>
        <w:t xml:space="preserve">A: Yeah, I didn’t quite follow that. </w:t>
      </w:r>
    </w:p>
    <w:p>
      <w:r>
        <w:rPr>
          <w:b/>
        </w:rPr>
        <w:t xml:space="preserve">Q: -- right [indecipherable] </w:t>
      </w:r>
    </w:p>
    <w:p>
      <w:r>
        <w:t xml:space="preserve">A: No, they agreed. </w:t>
      </w:r>
    </w:p>
    <w:p>
      <w:r>
        <w:rPr>
          <w:b/>
        </w:rPr>
        <w:t xml:space="preserve">Q: They agreed. </w:t>
      </w:r>
    </w:p>
    <w:p>
      <w:r>
        <w:t xml:space="preserve">A: If anything, my mother was pushing my father. You see, she was younger and she realized that there was no more future. My father was reluctant about how to support his family -- which he never did here, I mean, my sister and I supported it, ineffectively, but -- but we [indecipherable] that after lunch. And so -- but my mother said the time has come before the November ’38, that we cannot stay. We’ve got to work on it, but it was very hard. We tried to get to Bolivia, we tried to get to Panama, and nobody wanted anything, only Cuba -- again, a lot of money per person, was willing to take us in. </w:t>
      </w:r>
    </w:p>
    <w:p>
      <w:r>
        <w:rPr>
          <w:b/>
        </w:rPr>
        <w:t xml:space="preserve">Q: Do you remember anything about the race laws that came into being in 1935? These would have been laws that would have prevented a -- a Jew from marrying a non-Jew, or th-those kinds of things? Do you remember hearing about that? </w:t>
      </w:r>
    </w:p>
    <w:p>
      <w:r>
        <w:t xml:space="preserve">A: It was ’35?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Okay. </w:t>
      </w:r>
    </w:p>
    <w:p>
      <w:r>
        <w:t xml:space="preserve">A: I don’t remember much about that, I was 14. I do remember is the Reichstag [indecipherable]. That was in ’33, when they burned the [indecipherable] the new Reichstag, and -- which was an absolute joke because the man whom they accused of doing it was stupid, and he couldn’t have done it with a match, that’s the kind of thing you need all kinds of flammables. The Hitl -- Hitler did it, but he -- </w:t>
      </w:r>
    </w:p>
    <w:p>
      <w:r>
        <w:rPr>
          <w:b/>
        </w:rPr>
        <w:t xml:space="preserve">Q: This was a book burning? Which -- which burning was this? </w:t>
      </w:r>
    </w:p>
    <w:p>
      <w:r>
        <w:t xml:space="preserve">A: Well, Reichstag. That’s where in -- now in Berlin they are building it up where the [indecipherable] </w:t>
      </w:r>
    </w:p>
    <w:p>
      <w:r>
        <w:rPr>
          <w:b/>
        </w:rPr>
        <w:t xml:space="preserve">Q: Oh, oh. </w:t>
      </w:r>
    </w:p>
    <w:p>
      <w:r>
        <w:t xml:space="preserve">A: And right after Hitler took over, there was a fire. And I mean, this was a building like in Washington, you don’t -- one person doesn’t burn it down, and they didn’t have a bomb. It -- the one -- von Lupich was his name, he was addled. You could see. I mean, when he wa -- he couldn’t have lit the match. And they did it for propaganda, to show we have to fight the Commies, or whatever. Yes, I remember from the beginning, but I was 12. You know it -- you don’t remember these things. </w:t>
      </w:r>
    </w:p>
    <w:p>
      <w:r>
        <w:rPr>
          <w:b/>
        </w:rPr>
        <w:t xml:space="preserve">Q: Do you have any memories of book burnings in 1993? </w:t>
      </w:r>
    </w:p>
    <w:p>
      <w:r>
        <w:t xml:space="preserve">A: Not that I saw anything. I heard about thing, but I was much too busy with my own life. It was a sheltered life for me. My parents, of course, were involved, but this is optimistic. Before -- I’m trying to think what I could still tell you of before. And of course, my sister was four years younger, she knew even less. We were children, and we were being protected. What time is it?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Can you tell us about Kristallnacht, that is in November ninth and 10th, 1938. </w:t>
      </w:r>
    </w:p>
    <w:p>
      <w:r>
        <w:t xml:space="preserve">A: Which year? </w:t>
      </w:r>
    </w:p>
    <w:p>
      <w:r>
        <w:rPr>
          <w:b/>
        </w:rPr>
        <w:t xml:space="preserve">Q: 1938, right? </w:t>
      </w:r>
    </w:p>
    <w:p>
      <w:r>
        <w:t xml:space="preserve">A: Yeah, ’38. </w:t>
      </w:r>
    </w:p>
    <w:p>
      <w:r>
        <w:rPr>
          <w:b/>
        </w:rPr>
        <w:t xml:space="preserve">Q: Yeah. </w:t>
      </w:r>
    </w:p>
    <w:p>
      <w:r>
        <w:t xml:space="preserve">A: Okay, then we start with in November, pogrom. That I can tell you a lot. It -- I remember that there was a news on the radio where some Polish kid had shot somebody at the German embassy in Paris, and that there was a big commotion. I had a bad cold and wasn’t going to school the next day. And I said, gee tomorrow they are all going to talk about it. When I come back the next day nobody will talk any more. Well, one time I was wrong. Well, the nec -- the day after when I went to school a friend of mine came running up the stairs, you can’t go to school, there’s a pogrom. It was not on the radio, but -- not yet. So I went back home, and one of my father’s sister was a widow. She lived in Breslau and she had visited her sister somewhere else. And my mother, as I said, she was a very forward looking person, has said to her sister-in-law, give me the keys to your apartment in case I have to hide my husband. So she and Father went to that apartment. There was no man there so they wouldn’t be looking for anybody, and then my mother came back. Two friends of my father came over and said they were going to drive to the Sudetenland. This was right after Chamberlain had made the Munich arrangement and given the Sudetenland to hit -- to Hitler. And these three men figured that the Nazi organization wasn’t set up yet. It was just two or three weeks later, so that’s where they drove. It was about four hours, maybe, three hours from Breslau. And one of the men [indecipherable] a priest and asked him for asylum. The priest said sure, you can -- anybody who is against Hitler can stay in my house. But http://collections.ushmm.org Contact reference@ushmm.org for further information about this collection This is a verbatim transcript of spoken word. It is not the primary source, and it has not been checked for spelling or accuracy.the next morning he said, “I am not a favorite of the Nazi, they may search here, I’m going to take you somewhere else.” He took the three men to a nunnery. The nuns were very nice. Really. You know, honest people are nice, never mind what religion. My father and the two other men were there for maybe four days. Were very comfortable, good food. And as -- it was entertainment for the nuns, too. Then they heard that the action was over and they came back to Breslau. Did you take the receiver off again? No. Because [indecipherable]. When they came back to Breslau they contacted my mother to find out if it was safe to come home. My -- the men were in the car from there, and my mother did something that she said was the hardest thing she ever did. When my father was gone a Gestapo man came, looked over the apartment, didn’t find my father, said, “Well, when he comes back have him report.” So my mother took all the papers for emigration and said to my father, “We are going to the Gestapo to report.” She made sure that she went to the wrong room. And there there was a decent guy, he said, “The aktion is over, go home.” And my father said, “Mark the record, I have reported as required.” So when they came home, my parents told this nice maid to talk to all the neighbors in the whole block, that my father has been released from the Gestapo. Otherwise somebody would have asked -- would have said, for brownie points, you know, he is here, take him. So this way, he got away from it. We also -- school was closed. I was in the Jewish school by that time. The windows of the Jewish stores were smashed. People were picked up if they looked Jewish and taken to concentration camps. So by that time we knew, never mind what, we had to get out. When school opened, all the teachers had been in the camp, and when they came back, they were so thin, and so young looking because many of them had beards, and they were shaven. We didn’t recognize them. And one man whose father was also -- I mean, one boy in my class, his father was also a prominent lawyer, very impressive looking, was taken to a camp. And when the boy came to http://collections.ushmm.org Contact reference@ushmm.org for further information about this collection This is a verbatim transcript of spoken word. It is not the primary source, and it has not been checked for spelling or accuracy.school he said, you know this morning I woke up, there was a bum in my bedroom, and it was my father. He had just come from the camp, he wanted me to see him like that. I mean, it was such a horrible thing. I knew one man was arrested in the street, and so was his son, but they didn’t know about it, they met in the camp. The son had -- he came down with pneumonia, and the father was trying to help him as much as possible. They told the father he can go home. And the father said, I would like to stay til my son is out of danger. If you don’t go now, you cannot get out. So he left, he had a wife and an -- two daughter. And a week later they brought him the ashes, they brought in a -- what they call these things, they’re -- urn. </w:t>
      </w:r>
    </w:p>
    <w:p>
      <w:r>
        <w:rPr>
          <w:b/>
        </w:rPr>
        <w:t xml:space="preserve">Q: Urn. </w:t>
      </w:r>
    </w:p>
    <w:p>
      <w:r>
        <w:t xml:space="preserve">A: So these stories you heard all over. </w:t>
      </w:r>
    </w:p>
    <w:p>
      <w:r>
        <w:rPr>
          <w:b/>
        </w:rPr>
        <w:t xml:space="preserve">Q: What was the name of the camp close to Breslau that they were taking people -- </w:t>
      </w:r>
    </w:p>
    <w:p>
      <w:r>
        <w:t>A: I think it was Buchenwald, but it could have been any of the others, Sachsenhausen, there were quite a few of them. And you didn’t know where they were. They couldn’t contact you. After awhile, especially those who had a paper for emigration, were sent home. So the emigration offices, of course, and the quota were oversubscribed. At that time, at the end of ’38, it was very hard to get out. One thing was strange. Another sister of my father, also a widow, was at home reading when the door was smashed open, two SA men came in, heil Hitler, heil Hitler. Who are you? And she stammered her name. Pardon me ma’am, excuse me, I’m so -- we are so sorry. Off they went. She couldn’t figure out what happened, but her name was Arianne, and they thought she told them that she was Irish. So that was some -- something funny, the only funny thing of the whole -- but in many cases, after the wa -- after that, the men left Germany, and left their wifes and children behind, because a man would have gone back to camp. The women were not quite so in danger. So the -- the -- the Saint Louis -- http://collections.ushmm.org Contact reference@ushmm.org for further information about this collection This is a verbatim transcript of spoken word. It is not the primary source, and it has not been checked for spelling or accuracy.</w:t>
      </w:r>
    </w:p>
    <w:p>
      <w:r>
        <w:rPr>
          <w:b/>
        </w:rPr>
        <w:t xml:space="preserve">Q: I-I’m just not clear on one thing. You describe that your father went away for several days and essentially hid, reported to the Gestapo, but then you mentioned that your father did go away to camp? </w:t>
      </w:r>
    </w:p>
    <w:p>
      <w:r>
        <w:t xml:space="preserve">A: No, he didn’t. </w:t>
      </w:r>
    </w:p>
    <w:p>
      <w:r>
        <w:rPr>
          <w:b/>
        </w:rPr>
        <w:t xml:space="preserve">Q: No, he did not. </w:t>
      </w:r>
    </w:p>
    <w:p>
      <w:r>
        <w:t xml:space="preserve">A: No -- </w:t>
      </w:r>
    </w:p>
    <w:p>
      <w:r>
        <w:rPr>
          <w:b/>
        </w:rPr>
        <w:t xml:space="preserve">Q: Okay. </w:t>
      </w:r>
    </w:p>
    <w:p>
      <w:r>
        <w:t xml:space="preserve">A: -- because we made sure that -- </w:t>
      </w:r>
    </w:p>
    <w:p>
      <w:r>
        <w:rPr>
          <w:b/>
        </w:rPr>
        <w:t xml:space="preserve">Q: Okay. </w:t>
      </w:r>
    </w:p>
    <w:p>
      <w:r>
        <w:t xml:space="preserve">A: -- everybody knew the Gestapo didn’t want him, thank God. </w:t>
      </w:r>
    </w:p>
    <w:p>
      <w:r>
        <w:rPr>
          <w:b/>
        </w:rPr>
        <w:t xml:space="preserve">Q: C-Can you talk a little bit about that atmosphere in the house, those several days when your father was -- </w:t>
      </w:r>
    </w:p>
    <w:p>
      <w:r>
        <w:t xml:space="preserve">A: Scared, very scared, because we didn’t know where he was. He couldn't telephone. I don’t know if they could tape phones at that time, but still and all, we had no idea. We were optimistic because, as I said, the Sudetenland was not integrated yet into Germany. But after he came back, and after the aktion was over, we never felt comfortable. Also, the smashed shop windows were not being repaired. The people either didn’t have the money, or they were in the camp. I mean, what could you do, so you walked along the street with the boarded houses, the synagogue had been burned as I told you. And everybody was trying to get out. It was not yet that they had to wear the Jewish star, that came later. Also, it was not yet where people couldn’t sit on benches in parks. That was after I was gone. But you knew that things were coming, nobody knew how horrible, but still and all. So Cuba had asked I don’t know how much money for visa. They thought they could make it a good business, and people would wait there til the American quota http://collections.ushmm.org Contact reference@ushmm.org for further information about this collection This is a verbatim transcript of spoken word. It is not the primary source, and it has not been checked for spelling or accuracy.came up. And we had an ship, the Saint Louis, which was a luxury ship. She was scheduled to cruise from New York to Bermuda all summer long, back and forth. Well the -- figure, if we get the 900 Jews on this ship, and -- it’s a free ride. So we got on, and it was a beautiful ship. </w:t>
      </w:r>
    </w:p>
    <w:p>
      <w:r>
        <w:rPr>
          <w:b/>
        </w:rPr>
        <w:t xml:space="preserve">Q: I wonder if you could just talk a little bit about the preparations to go, how did your parents hear about the -- the ship ride? </w:t>
      </w:r>
    </w:p>
    <w:p>
      <w:r>
        <w:t xml:space="preserve">A: Well, first of all, my father was in touch with the travel agent. Any ship in a port, you know. But -- so that’s how he knew. We were -- th-the scheduled ship was two weeks later. They had one in April and one later in June. Every month there was a regular ship, but this one left on the 13th of May, and the travel agent said, I can get you on it. The preparations, you could not take your own things with you without getting permission. Permission manager had to list everything you had, and what you paid for it. Some things my parents bought after they married, you had to put an approximate amount down, and pay the thing over again, as an exit visa. When you packed, there were the Gestapo in the house, with a list that you have sent, and watched what you took. And some peoples tried to smuggle jewelry also. Well, that was the end of it, if they s - - if he saw it. We did not. We packed and that big, fat guy was standing there, but he was reasonable. I mean, he was not [indecipherable]. And we put everything into a lift van that was on the Saint Louis. However, when we couldn't land, they shipped the lift back to Germany, and from England we wanted it out, it went to Rotterdam, it was bombed. That’s why I have no pictures. Everything was gone. </w:t>
      </w:r>
    </w:p>
    <w:p>
      <w:r>
        <w:rPr>
          <w:b/>
        </w:rPr>
        <w:t xml:space="preserve">Q: Can you tell us what you actually chose to put in there? Your mother chose? What -- what were your parents taking? And you? </w:t>
      </w:r>
    </w:p>
    <w:p>
      <w:r>
        <w:t xml:space="preserve">A: You mean reparation? </w:t>
      </w:r>
    </w:p>
    <w:p>
      <w:r>
        <w:rPr>
          <w:b/>
        </w:rPr>
        <w:t>Q: No, what items did you take? What items did you pack in the trunks to go on the Saint Louis? http://collections.ushmm.org Contact reference@ushmm.org for further information about this collection This is a verbatim transcript of spoken word. It is not the primary source, and it has not been checked for spelling or accuracy.</w:t>
      </w:r>
    </w:p>
    <w:p>
      <w:r>
        <w:t xml:space="preserve">A: Some furniture, I think. And some -- I mean, winter clothes, because we went to Havana, we didn’t expect to use them until we came to the States. So we had -- you see, people couldn’t take the money out, so they bought expensive clothes that would hopefully last for years with whatever money they had. My father had so much money that he were permitted to take, I don’t know, maybe five percent out of the country, which also went to Cuba. Cuba sent it back to Germany. What did we need it for? We eventually got it to England, but because it came as German money to England, we couldn’t take it out when we came here. Then we left, right and left. I mean, it wasn't only the Germans who were mean. The same thing happened -- I mean, Cuba was horrible, too. And the English could have let us take our money out. That didn’t come until years later. </w:t>
      </w:r>
    </w:p>
    <w:p>
      <w:r>
        <w:rPr>
          <w:b/>
        </w:rPr>
        <w:t xml:space="preserve">Q: But wa -- were there things that your mother chose to take, hoping to be able to pass them down to you and your sister? Family items? </w:t>
      </w:r>
    </w:p>
    <w:p>
      <w:r>
        <w:t xml:space="preserve">A: No, there were -- that’s th -- I mean, we just wanted to get out. And we did take -- we couldn’t take jewelry out, you had to hand that in. My mother did something because she was a chemist, and she dissolved gold into shoe paste and we had a nice round little shoe paste, which also was lost. And I used to say that somebody may polish their shoes, they don’t shine. What doesn’t shine is gold. Who would know? Well, we tried, but it didn’t work out. My father put some diamonds into a hammer. It’s gone. We really only came here with 40 dollars a person, and we were happy about it. But we are not here yet. So we got on the ship, and we didn’t know it, we thought we were away from Germany, but the ship was still German country, I mean, you know, the nationality of the ship was the German. And the fireman, we found that out later, where the Gestapo keeping track of not only the passengers, but of the crew. They were scared, too. They had been told to be polite, but no contact with the passengers. The captain was not http://collections.ushmm.org Contact reference@ushmm.org for further information about this collection This is a verbatim transcript of spoken word. It is not the primary source, and it has not been checked for spelling or accuracy.supposed to join the passengers, no captain’s table, or so. But we had a swimming pool, the food was good, and we -- we thought we were all right. </w:t>
      </w:r>
    </w:p>
    <w:p>
      <w:r>
        <w:rPr>
          <w:b/>
        </w:rPr>
        <w:t xml:space="preserve">Q: Can I actually have you just back up, because I would like you to tell me what it was like to travel from Breslau to Hamburg. How did you get there, were there any restrictions, were you aware of the Nazis? </w:t>
      </w:r>
    </w:p>
    <w:p>
      <w:r>
        <w:t xml:space="preserve">A: Yeah, and what happened was my father had business to do with the man who was supposed to transfer our money in Berlin. So he and I left, while my mother and sister still worked with the [indecipherable]. They were to come to Hamburg couple of days later. I know when we went to Berlin, my father went in the dining room, and Jews were not supposed to do that. I wouldn’t go with him. I was so scared. Nobody thought he was Jewish, as I told you, he didn't look it, he didn’t act it, but I was sitting in that stateroom, I couldn't wait for him to come back. I thought it was mean of him to put me through it, but he -- he was -- he was leaving. It could have messed it up completely. But we got to Berlin and he went to that banker, and one of my father’s brother lived there with his wife, and we went over to say good-bye. And a friend of mine I had gone to school with was in Berlin wa -- I told you, where you learn English and she wa -- became a correspondent in English, French and Spanish. She was very knowledgeable. So she came by to say good-bye. I never saw her again. They went to Bolivia and [indecipherable]. But -- so we spent the afternoon and when my father saw on the timetable that there was a train leaving for Hamburg, he says, might as well. That was funny. We had two rooms, because my mother was coming, my sister was coming, and we walked around in Hamburg, I don’t know if you know it, very famous red light district. But it was -- I mean, people were drunk there, it was more like a Coney Island. And I was walking with my father, I was 18, and we were f -- a woman came over to my father. And he laughed and he waved her off. How can she come up here when I am there? http://collections.ushmm.org Contact reference@ushmm.org for further information about this collection This is a verbatim transcript of spoken word. It is not the primary source, and it has not been checked for spelling or accuracy.That was funny. So, he spent the night, the next morning we went to meet my mother and sister, and we waited. We were fo -- I’m trying to remember, I think we came over there on Monday, and the ship left on Friday the 13th. So we were there -- there for a night, with a Hamburg, and ni -- they have -- I don’t know if you have heard of that, the [indecipherable] canal, just like Lincoln tunnel. I don’t know from where it goes to where, but some very nice guy walked us through and showed it to us. And I was so impressed that you can walk under the water under the river. I had no idea that I was going to go to the [indecipherable] through the Lincoln tunnel every damn day for many years. And another thing, my father wanted to give us a treat. And there was a Tierpark. That is not a zoo, but [indecipherable] for the wild animal. They caught them, kept them and sent them to where this circle zoo. And I hated it. It was smelling like all out. I have never gone to a zoo again. But it’s still out there, but not me. So then they said we should report on that, and there I can show you pictures, maybe we do that later. [indecipherable] get too interrupted. When we were up on the gangway with 59 people [indecipherable] you know [indecipherable]. And we had the room for the four of us. My parents had the lower berth and my sister and I, because there was no more room, it was full up, we were lucky we got on, very -- we didn’t know how luc -- lucky. And we were -- and we had a table for ourselves, the four of us, and Friday evening the band started to play -- you wouldn’t know -- you -- you don’t speak German, do you? One of -- that was you play when you go, good-bye, and the ship pulled out. </w:t>
      </w:r>
    </w:p>
    <w:p>
      <w:r>
        <w:rPr>
          <w:b/>
        </w:rPr>
        <w:t xml:space="preserve">Q: What was the name of the song? </w:t>
      </w:r>
    </w:p>
    <w:p>
      <w:r>
        <w:t xml:space="preserve">A: [indecipherable] </w:t>
      </w:r>
    </w:p>
    <w:p>
      <w:r>
        <w:rPr>
          <w:b/>
        </w:rPr>
        <w:t xml:space="preserve">Q: The name of the song? </w:t>
      </w:r>
    </w:p>
    <w:p>
      <w:r>
        <w:t xml:space="preserve">A: I don’t know how to translate it. [speaks German here]. Do I have to leave the city, you know? Well, some people wanted to come back, but not on our ship. It’s so -- it was very pretty, http://collections.ushmm.org Contact reference@ushmm.org for further information about this collection This is a verbatim transcript of spoken word. It is not the primary source, and it has not been checked for spelling or accuracy.and we had entertainment in the evening, everything was nice, and everybody was optimistic. One thing happened on the trip out. There was a man overboard and the international law is, if there is a man overboard, a ship has to stop for two hours and search. He was a refugee from Russia, he worked in the kitchen as a dishwasher, and he got so depressed he couldn’t take it any more. His brother was there too, and they had to put him into an isolation cell for the rest of the trip, which was rather depressing, I mean, that -- where the refugees have [indecipherable] before in over two hours. But, was okay. We were scheduled to arrive in Havana on Monday, but the captain had heard that there could be problem. So he traveled as fast as he could, he figured once we are there, we are there. We arrived on Saturday. </w:t>
      </w:r>
    </w:p>
    <w:p>
      <w:r>
        <w:rPr>
          <w:b/>
        </w:rPr>
        <w:t xml:space="preserve">Q: Before that, just a few things. A-A-As you boarded, what kinds of things were your parents saying? What was the -- the feeling of your parents about what you were doing? </w:t>
      </w:r>
    </w:p>
    <w:p>
      <w:r>
        <w:t xml:space="preserve">A: You mean in -- on the time on the ship of it -- no. </w:t>
      </w:r>
    </w:p>
    <w:p>
      <w:r>
        <w:rPr>
          <w:b/>
        </w:rPr>
        <w:t xml:space="preserve">Q: Just when you finally got on the ship, you had boarded, you were leaving Germany. </w:t>
      </w:r>
    </w:p>
    <w:p>
      <w:r>
        <w:t xml:space="preserve">A: Yeah, we were happy. Well, I mean there was laughing and we were -- there were a lot of people we knew, it was very social. The whole two weeks were very social and cheerful, and I know I was very seasick in the Bay of Biscayne. I couldn't get out of my bed. But it was a very normal, nice trip. Of course, they were worried. </w:t>
      </w:r>
    </w:p>
    <w:p>
      <w:r>
        <w:rPr>
          <w:b/>
        </w:rPr>
        <w:t xml:space="preserve">Q: Oh, you -- </w:t>
      </w:r>
    </w:p>
    <w:p>
      <w:r>
        <w:t xml:space="preserve">A: How -- how would we live? </w:t>
      </w:r>
    </w:p>
    <w:p>
      <w:r>
        <w:rPr>
          <w:b/>
        </w:rPr>
        <w:t>Q: Bu-But what was it like, the change from several months before, Jewish shops were smashed, and people were being sent off to concentration camp. And then you’re leaving Germany, and you’re on this really lovely ship. I mean -- http://collections.ushmm.org Contact reference@ushmm.org for further information about this collection This is a verbatim transcript of spoken word. It is not the primary source, and it has not been checked for spelling or accuracy.</w:t>
      </w:r>
    </w:p>
    <w:p>
      <w:r>
        <w:t xml:space="preserve">A: It was a relief time. We thought we were out of it, which we were not. We found that out. Well, we thought we were free to go. And there were many people who have come from concentration camps right on the ship. And they, of course, were happy. The trip out, you have to imagine like any other cruise now. The crew -- the crew was helpful. You got your bouillon, you got your this, you got your that. Suddenly you were the way it used to be 15 years before. When we came to Cuba on Saturday, they said it was weekend, we were too soon, they were not prepared to land that. We believed it. Not very smart, but anyway. We were very near to the Havana, and you probably studied that, people who were in Havana already went on little boats that cruised around the Saint Louis. Sometimes it was a parent, husband, and the other one, they’re on the ship, they would holler up, we would holler down. And they would say, be calm, you’ll all get down, be calm. We didn’t -- we didn’t know what it meant. I mean, we wouldn’t fall down the gangway, would we? But until Monday, we accepted the situation. When we didn’t get down on Monday, it -- we became suspicious. And then the American Jewish Joint swang into action. They tried to bribe the Cuban government with, I think, I don’t remember how much, 2,000 dollars for each passenger, an awful lot of money. But there were two thing that were against the Cuban giving in. One was, there was a quite a good connection with the Nazi. There were a lot of them up in Cuba, and they thought of [indecipherable] down. Also the one who had signed our visa was in disgrace, for no particular reason, we took too much money, so did everybody else. So they were very stubborn about it. One day, [indecipherable] two of us sitting on deck when a man came running from the bathroom, his wrists slashed, bleeding all over, jumping overboard into the harbor. He was from Breslau, I knew him and the children very well. The harbor police fished him out. One of the sailors went after him to save him, which really was tremendous. He went to Havana into the hospital. They would not allow his wife or children to http://collections.ushmm.org Contact reference@ushmm.org for further information about this collection This is a verbatim transcript of spoken word. It is not the primary source, and it has not been checked for spelling or accuracy.join him. They had to go back to England. We lived near where we did, at the hospital when he was well, a month later came too. </w:t>
      </w:r>
    </w:p>
    <w:p>
      <w:r>
        <w:rPr>
          <w:b/>
        </w:rPr>
        <w:t xml:space="preserve">Q: Could you -- did you see that happen? Like, can you tell us a little bit more of what -- </w:t>
      </w:r>
    </w:p>
    <w:p>
      <w:r>
        <w:t xml:space="preserve">A: I was there, everybody saw it, of course. And he was a very upset man, I mean, he had a hard -- he was scared. He had been in the camp, and he wasn’t having any. So that was a pretty grim thing. The captain, who had been very aloof, been told to be aloof, invited the wife and children to have all their meals upstairs in his room, because he wanted to protect them. You know, people would have been nice, but then you are worry. And -- </w:t>
      </w:r>
    </w:p>
    <w:p>
      <w:r>
        <w:rPr>
          <w:b/>
        </w:rPr>
        <w:t xml:space="preserve">Q: The wife of the man who jumped overboard? </w:t>
      </w:r>
    </w:p>
    <w:p>
      <w:r>
        <w:t xml:space="preserve">A: Th-The wife and the children. I mean, they could have let the family go, couldn’t they? That was [indecipherable] the next, the mean thing. So we were sitting there, and we were told -- I think that was the first of June if I remember right, that we had to go out of the three mile zone so we would be out of Cuban water, and then they could start negotiation. So that’s what we did. It was a beautiful day, the ship was standing there, water, air, everything was very lovely. And we are waiting, and at night everybody woke up because the ship was running full steam ahead. And everybody thought they were in Europe already, you know, we -- something was put over, we were sitting there in daytime and rushing where at night? So the passenger -- I don’t know if riot is too much of a word, but they all ran into the lounge, demanded the captain. </w:t>
      </w:r>
    </w:p>
    <w:p>
      <w:r>
        <w:rPr>
          <w:b/>
        </w:rPr>
        <w:t xml:space="preserve">Q: In the middle of the night? </w:t>
      </w:r>
    </w:p>
    <w:p>
      <w:r>
        <w:t xml:space="preserve">A: They demanded to see the captain to find out what on earth was going on. Screaming, shouting, and I was so scared of -- the people, you know, they came down the stairs, up the stairs. Well, you couldn’t blame them. And the captain explained that there were negotiation between us and San Domingo, and another part of Cuba, and I don’t know what, and he was http://collections.ushmm.org Contact reference@ushmm.org for further information about this collection This is a verbatim transcript of spoken word. It is not the primary source, and it has not been checked for spelling or accuracy.heading for a spot that was equidistant, so when the solution came we wouldn’t lose any more time. And di -- at that time the captain felt that about a half a dozen men would be a liaison between the passenger and him. My father was one of them, so he was very busy. We were cruising around, and came very close to Miami, I remember the palm trees, it looked so pretty. But at that time Miami wasn’t what it’s now, that was much later. We thought maybe we could get there, but the Coast Guard came with guns, so we left. And -- what I said to you before, some of the women, my mother signed a letter to Mrs. Roosevelt, whether she could help. Didn’t work. Understand that is in the Holocaust in Washington, may not be on display any more. So we were cruising around and there -- we got all kinds of telegrams, don’t worry, you’ll get off the -- eh -- and they -- forever they said you will not have to go back to Germany, that was the repeat all the time, which of course nobody believed any more. But one interesting thing was the crew, who had been told not to be friends with anybody, got very upset. Whenever there was a meeting there were two or three in the back to report to the others. And they said, what’s going on in Germany? We are on the ocean, we don’t know. One of the sailors got involved with a Jewish girl. And the [indecipherable] the Gestapo knew very well, so he killed himself. They found him hanging in his cabin. So they were really taking their life in their hand to be sympathetic to us. And the -- the captain told my father, I don’t know if other people knew it -- later on I read it in books. He said, if we have to go into the English channel without a chance to go anywhere but Germany, he would [indecipherable] the ship at the coast o -- coast of England, and then we would be shipwrecked and they would have to take us in, and to hell with the ship. It was some thing. I mean, that man was unbelievable. Luckily, by the time we got into the channel, the Jewish Joint had convinced England, Belgium, France and Holland to take in 200- some people. We landed in Amsterdam -- not land, I mean we berth -- berthed in a -- and Mr. http://collections.ushmm.org Contact reference@ushmm.org for further information about this collection This is a verbatim transcript of spoken word. It is not the primary source, and it has not been checked for spelling or accuracy.Tropper -- and his name should be honored. He had -- was the one who really did everything from the Jewish Joint. He came up with representatives of the four countries, and one of the little girls came and said she was sorry she couldn’t give him flowers, but she thanked him for ret -- saving all our lives. That woman, as a matter of fact, is quite active in talking about the Saint Louis. So when they made up lists, my sister and I helped, for the passengers who traveled together, but didn’t have the same name, like a couple with a mother-in-law, because they shouldn’t be split up. The four countries had certain requests. I know Holland wanted single men because they had [indecipherable] could take care it better there, and they expected a war. They could have a few more soldiers. I don’t know what Belgium wanted, France. The lucky ones were England because a year later Hitler had run over the other countries, and many of the Saint Louis people were killed. And we -- he -- something funny happened, we -- our first and -- was it Antwerp? I’m not sure, we didn’t get off there. And there was a big ship in the back of us, going to Chile, and somebody called my name. Was a girl from my school, she was on her way to Chile I was coming back from Cuba, and a -- a -- you know, these little things are so -- they illuminate how crazy everything was. Then they announced on the intercom certain names that were going to Holland. Belgium first, and then the others went to Holland. They were -- they’re only half of it. And we, who went to England and France, we are put on a freighter, to -- </w:t>
      </w:r>
    </w:p>
    <w:p>
      <w:r>
        <w:rPr>
          <w:b/>
        </w:rPr>
        <w:t xml:space="preserve">Q: Now before we go that, I want to go back over a few si -- </w:t>
      </w:r>
    </w:p>
    <w:p>
      <w:r>
        <w:t xml:space="preserve">A: Yeah. </w:t>
      </w:r>
    </w:p>
    <w:p>
      <w:r>
        <w:rPr>
          <w:b/>
        </w:rPr>
        <w:t>Q: -- some things about the -- the trip. Can you tell us more about what people were saying on the ship as they began to realize that you wouldn’t get into Cuba? This is when you’re still in Cuba. What were people talking about? http://collections.ushmm.org Contact reference@ushmm.org for further information about this collection This is a verbatim transcript of spoken word. It is not the primary source, and it has not been checked for spelling or accuracy.</w:t>
      </w:r>
    </w:p>
    <w:p>
      <w:r>
        <w:t xml:space="preserve">A: Well, people -- I really should have gone into that. People were planning to go overboard. And they hope that the young people could swim for two hours, and if they couldn’t, the next one would go, to save the life of the other. That’s why the captain of the committee had a -- a watch on deck at night. Nobody was allowed out any more, some levelheaded people. You must remember that there were some people on the ship with the shaven head, directly from the camp. They were not taking any chances to go to Germany, they’d rather drown. If in -- last few days -- well, if what I think about, we left June first, we landed, I think, on June 19. There aren’t this -- must have been about two weeks that -- the last week was really terrible. You just didn’t kn -- and you were so helpless, what could you do? We have telegrams, and all up the [indecipherable] wasn’t. Nobody believed it any more. And -- </w:t>
      </w:r>
    </w:p>
    <w:p>
      <w:r>
        <w:rPr>
          <w:b/>
        </w:rPr>
        <w:t xml:space="preserve">Q: What was -- what was your father saying at that point? </w:t>
      </w:r>
    </w:p>
    <w:p>
      <w:r>
        <w:t xml:space="preserve">A: My father didn't talk about it. He was with the captain, and I mean, these men did only public announcement. What he said to my mother, I don’t know. But they were not going to spread rumor one way or another. They had bulletins, and that was that. I mean, probably the way it was when the Cuban missile was here with Kennedy, they didn’t talk about it. They did what they could. So -- but I don’t know one thing, when we landed in England my father came down with pneumonia because so many days and nights he had been working. He was completely exhausted. He had been with the captain, he had been with the other committee member, and trying to do what they could. </w:t>
      </w:r>
    </w:p>
    <w:p>
      <w:r>
        <w:rPr>
          <w:b/>
        </w:rPr>
        <w:t xml:space="preserve">Q: What -- did your parents have any plan for -- for you, if -- if you were going to have to go back to Germany? Did your mother talk about it at all? </w:t>
      </w:r>
    </w:p>
    <w:p>
      <w:r>
        <w:t xml:space="preserve">A: No. It was impossible to think to go back to Germany, because what probably would have been happening, we would have taken off the ship into a camp, and be killed. I don’t know if my http://collections.ushmm.org Contact reference@ushmm.org for further information about this collection This is a verbatim transcript of spoken word. It is not the primary source, and it has not been checked for spelling or accuracy.mother still had cyanamid -- cyanamid -- cyanide in her pocket, that’s quite possible that she would have given us a lemonade and we would have dropped dead. </w:t>
      </w:r>
    </w:p>
    <w:p>
      <w:r>
        <w:rPr>
          <w:b/>
        </w:rPr>
        <w:t xml:space="preserve">Q: A-At this point did you know what was going on in the camps? </w:t>
      </w:r>
    </w:p>
    <w:p>
      <w:r>
        <w:t xml:space="preserve">A: Oh, yeah. </w:t>
      </w:r>
    </w:p>
    <w:p>
      <w:r>
        <w:rPr>
          <w:b/>
        </w:rPr>
        <w:t xml:space="preserve">Q: You did. </w:t>
      </w:r>
    </w:p>
    <w:p>
      <w:r>
        <w:t xml:space="preserve">A: We had -- we didn’t know ev -- the crematoriums were not yet, but people died whether -- right and left. They were beaten, they were shot, they were God knows what. That much we knew, not the full extent. That came much later. But we knew it was a death sentence. Coming back to Germany was inconceivable. And of course the -- that’s why the -- why had that -- where I spoke the cruelty of the other countries. I mean, what 900 people. They could have been saved, and they were, but wa -- some people -- some of the Saint Louis people are very bitter, even now. I am not, mostly because I was lucky to get out. But I know that Roosevelt was under great pressure. He could not go ahead and do it, it was the depression. So [indecipherable] he managed to defeat Hitler. If he had been -- this was ’39, if he had been defeated in 1940, you know what -- oh, that new book, that [indecipherable] -- you’ve heard of the book now, yeah? That we should have let Hitler go ahead and we would have been very happy here. So that feeling was much stronger then. </w:t>
      </w:r>
    </w:p>
    <w:p>
      <w:r>
        <w:rPr>
          <w:b/>
        </w:rPr>
        <w:t xml:space="preserve">Q: But when you were outside of Miami, and you could see Miami, what were your feelings about the United States as a young woman? </w:t>
      </w:r>
    </w:p>
    <w:p>
      <w:r>
        <w:t>A: I don’t think I thought much about it. I said, I wish they would let us in, but nobody else did either. You know, there wasn’t a much of a difference between all the country, I just hoped we would get somewhere. I wasn’t particularly interested in going to America. I was interesting to staying alive. And eventually then I knew my number would be up, the quota --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 if I managed to survive it. </w:t>
      </w:r>
    </w:p>
    <w:p>
      <w:r>
        <w:rPr>
          <w:b/>
        </w:rPr>
        <w:t xml:space="preserve">Q: You talk about being interested in staying alive, I mean, do you remember feeling that your l - - that this really was a life or death s -- death issue? </w:t>
      </w:r>
    </w:p>
    <w:p>
      <w:r>
        <w:t xml:space="preserve">A: I knew that. I just couldn’t believe it. You knew the same thing when we were in England and the bombs came down. You -- you just -- your whole concept -- I think soldiers in war time too, they are afraid, but they just -- oh, excuse me. The enormity does not hit you until after. I don’t know if you’ve ever been in any danger, you do what you have to do and then afterwards you collapse. Then it hits you how close you were to catastrophe. And that’s the way it was on the ship. I remember I annoyed some people. I said very innocently, I dreamed last night that we had the Christmas party on board. And that was in June. Nobody liked my smart [indecipherable] remark, but I didn’t even think. But I was still about 18 -- yeah, 18 in ’39. So -- so there we were on a little freighter, we were about 400 people still, and the Saint Louis took off for America, for the cruises. And the crew lined up on deck, and said good luck to the Jews, which was something. And they told us, we are so glad we don’t have to go back to Hamburg, we are going to New York and we cruise to Bermuda, and in the fall when we come back to Germany, everything will be forgotten. Been not forgotten in 60 year. </w:t>
      </w:r>
    </w:p>
    <w:p>
      <w:r>
        <w:rPr>
          <w:b/>
        </w:rPr>
        <w:t xml:space="preserve">Q: Ha -- ha -- ha -- what wa -- they were sort of shouting to you? The crew members were sort of shouting to you good-bye? </w:t>
      </w:r>
    </w:p>
    <w:p>
      <w:r>
        <w:t xml:space="preserve">A: Yeah. </w:t>
      </w:r>
    </w:p>
    <w:p>
      <w:r>
        <w:rPr>
          <w:b/>
        </w:rPr>
        <w:t xml:space="preserve">Q: A-A-And th -- was it in German? </w:t>
      </w:r>
    </w:p>
    <w:p>
      <w:r>
        <w:t xml:space="preserve">A: In German, [indecipherable] in Juden. It was them saying -- I mean, they really were in danger, those sailors, and so -- but they got so involved in that, what was a -- well, we were on http://collections.ushmm.org Contact reference@ushmm.org for further information about this collection This is a verbatim transcript of spoken word. It is not the primary source, and it has not been checked for spelling or accuracy.the ship for six weeks, but the commotion was for three. And if you keep hearing it and hearing it, how frightened people are of Germany, you wonder what country is that. Maybe that’s the way the black people felt in the south. You know, when -- when they was no -- no help. You are trapped, especially on a ship. And also there was a question about food, and [indecipherable]. The food was sufficient, but the last few days they didn’t give us so many choices. In the beginning it was a first class ship, you could choose from six entrees. In the end you had either fish or meat. It was enough, but no waste. </w:t>
      </w:r>
    </w:p>
    <w:p>
      <w:r>
        <w:rPr>
          <w:b/>
        </w:rPr>
        <w:t xml:space="preserve">Q: Did you get to know any crew members? Can you talk a little bit about that? </w:t>
      </w:r>
    </w:p>
    <w:p>
      <w:r>
        <w:t>A: I had no personal relection with the -- personal connection with them. They were pleasant, but I kept away from them, I was afraid of them. By the time I realized that they really were very helpful, we were gone. So then we went on a freighter first to France, where 250 people got off, and the freighter had very few cabins. Most of all that in where the freight used to be, there were bunk beds maybe three, four high, you had to climb up. And you could just roll out of bed and have breakfast because the tables were there, too. A few cabins were reserved for my parents and the other men from the committee. I feel appreciation for they had done. But the rest of what there was, one freight room for men, and one for women. You had to climb down the ladder to get in, and we were mean. When you sit downstairs and people come down the ladder, you see their legs first. And we had bets up to the knee, what legs are coming down, except one woman, she had ankles like that. No bets on her. You know, and we -- with all the commotion, we kids had some fun. Never -- as a matter of fact on the ship I was walking around with one guy, he was very friendly. And I was friends with another guy. And one day when I was walking with one on deck, the other one came and said hello. And it turns out they were brothers. I didn’t know that. There I was flirting with two, and it was all very nice. http://collections.ushmm.org Contact reference@ushmm.org for further information about this collection This is a verbatim transcript of spoken word. It is not the primary source, and it has not been checked for spelling or accuracy.</w:t>
      </w:r>
    </w:p>
    <w:p>
      <w:r>
        <w:rPr>
          <w:b/>
        </w:rPr>
        <w:t xml:space="preserve">Q: C-Can you tell us a little bit more about the captain? </w:t>
      </w:r>
    </w:p>
    <w:p>
      <w:r>
        <w:t xml:space="preserve">A: The cap -- </w:t>
      </w:r>
    </w:p>
    <w:p>
      <w:r>
        <w:rPr>
          <w:b/>
        </w:rPr>
        <w:t xml:space="preserve">Q: O -- of -- of the Saint Louis. This is Gustav Schroeder. </w:t>
      </w:r>
    </w:p>
    <w:p>
      <w:r>
        <w:t xml:space="preserve">A: Well, the captain was -- let me start with the end. After the war he was called for the Nuremberg Trial, and my father then [indecipherable] this man wasn’t a Nazi, he saved a thousand people. And he was acquitted. My father and he correspond until my father died, and the captain died soon afterward. He was a poet. He had a son in Hamburg who was -- I think he had infantile paralysis. And he was very fond of his son and whenever the ship came in or out, he would play -- the band would play the son’s favorite song, I don’t remember which it was. So he was unbelievable with what he did. And he -- of course the higher people, the Gestapo had him -- tried to intimidate him, but he was -- but you say, how did he learn how to stand up for thing? It was a decent, honest person. I don’t know what religion it [indecipherable] and I don’t care. There are people that are -- it shows you the picture in the book, a little book that he wrote in German and sent to my father. He went back to New York then, with the ship. </w:t>
      </w:r>
    </w:p>
    <w:p>
      <w:r>
        <w:rPr>
          <w:b/>
        </w:rPr>
        <w:t xml:space="preserve">Q: Wh-What did he do? You talked about -- can you tell us some about what -- what was so special about him, what did he do? </w:t>
      </w:r>
    </w:p>
    <w:p>
      <w:r>
        <w:t xml:space="preserve">A: He saved us. I mean, when they told him to go back, he didn’t. He knew it would cost him his whatever they call the stuff that the captains have. He knew he would be cashiered. He wasn’t because he had to go back to New York. He just didn’t obey order. And we didn’t know all the things he did, we just knew we -- he helped us survive. </w:t>
      </w:r>
    </w:p>
    <w:p>
      <w:r>
        <w:rPr>
          <w:b/>
        </w:rPr>
        <w:t xml:space="preserve">Q: S-So, during the time when it was unclear what was going to happen to the passengers, he disobeyed orders to go back to Germany? </w:t>
      </w:r>
    </w:p>
    <w:p>
      <w:r>
        <w:t>A: The oren -- he only was going to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We knew it meant Germany unless somebody else [indecipherable] us before. He doodled and dawdled around, he stalled everything. And as I said, he was prepared to [indecipherable] the ship so we would not have to land in Germany. And that is just as much as any captain can do f- for his ship, and for his passenger. He said to my father he was scared stiff, and my father said, me, too. But this wasn’t necessary. </w:t>
      </w:r>
    </w:p>
    <w:p>
      <w:r>
        <w:rPr>
          <w:b/>
        </w:rPr>
        <w:t xml:space="preserve">Q: What else did your father say about him when he met with him? </w:t>
      </w:r>
    </w:p>
    <w:p>
      <w:r>
        <w:t xml:space="preserve">A: He didn’t talk about it. </w:t>
      </w:r>
    </w:p>
    <w:p>
      <w:r>
        <w:rPr>
          <w:b/>
        </w:rPr>
        <w:t xml:space="preserve">Q: Okay. </w:t>
      </w:r>
    </w:p>
    <w:p>
      <w:r>
        <w:t xml:space="preserve">A: I mean, you know, as a lawyer, he was used to keeping secrets. He may have told my mother, but he sure wasn’t going to tell his blabber daughters. He wouldn’t take the chance. But he talked to her a real -- I don’t know. </w:t>
      </w:r>
    </w:p>
    <w:p>
      <w:r>
        <w:rPr>
          <w:b/>
        </w:rPr>
        <w:t xml:space="preserve">Q: C-Can you just describe what the scene was like on the ship? When it was clear you actually had turned around towards your -- I mean, what did it look like, what were people doing? </w:t>
      </w:r>
    </w:p>
    <w:p>
      <w:r>
        <w:t xml:space="preserve">A: That -- that was at night when it’s -- we didn’t see it, we just felt it. And that was, if anything, even worse. I remember they demanded that the ship turn around because they were afraid the passengers were going to Europe. So the ship turned and turned and turned. And we could see by the sun that it was a full turn. So we were being cheated. And that’s when they really screamed. Oh, it was a -- a riot. But the captain calmed them down, convinced them that he was on our side, which was the greatest thing he could do. But that of course, was right in the books for the Gestapo. </w:t>
      </w:r>
    </w:p>
    <w:p>
      <w:r>
        <w:rPr>
          <w:b/>
        </w:rPr>
        <w:t xml:space="preserve">Q: The spies would have been writing that, yeah. </w:t>
      </w:r>
    </w:p>
    <w:p>
      <w:r>
        <w:t>A: They kept track of everything. http://collections.ushmm.org Contact reference@ushmm.org for further information about this collection This is a verbatim transcript of spoken word. It is not the primary source, and it has not been checked for spelling or accuracy.</w:t>
      </w:r>
    </w:p>
    <w:p>
      <w:r>
        <w:rPr>
          <w:b/>
        </w:rPr>
        <w:t xml:space="preserve">Q: But what kinds of things were people saying, once it really sunk in that you were going back? </w:t>
      </w:r>
    </w:p>
    <w:p>
      <w:r>
        <w:t xml:space="preserve">A: What could they say? We don’t want to. </w:t>
      </w:r>
    </w:p>
    <w:p>
      <w:r>
        <w:rPr>
          <w:b/>
        </w:rPr>
        <w:t xml:space="preserve">Q: Right. </w:t>
      </w:r>
    </w:p>
    <w:p>
      <w:r>
        <w:t xml:space="preserve">A: You see, you don’t know -- I don’t want to criticize your question, but you have no idea how - - what do you think people said in the death camps? They couldn’t say anything. You were just living from minute to minute. They would say there is a new notice on the bulletin, everybody would run and look at it and not believe it. They would say -- I don’t think it’s [indecipherable]. We were supposed to go -- it was at San Domingo, I -- there was the -- they said maybe if they go to a different harbor in hav -- in Cuba, they will let us get into the dec -- back door. [indecipherable] But everybody said, oh I don’t believe it. And especially people who have small children, they were very frightened. I mean, everybody was. So that was that part. When we came to England, and as I said, we were the lucky one, because the other -- by July ‘40, Hitler had run over the whole thing. </w:t>
      </w:r>
    </w:p>
    <w:p>
      <w:r>
        <w:rPr>
          <w:b/>
        </w:rPr>
        <w:t xml:space="preserve">Q: Di-Did your parents choose England, or -- or was that just luck? </w:t>
      </w:r>
    </w:p>
    <w:p>
      <w:r>
        <w:t xml:space="preserve">A: No, no, as I said, each country had requirement. My father was working with the representative, and I know the Belgian representative wanted us to come to Belgium, but my father said no. He had a choice, because he was [indecipherable] he said, with the war coming, we go to England. He knew what he was doing. As a matter of fact, I didn’t know it at that time, but my brother-in-law’s parents were also on the Saint Louis, and they went to Belgium. They were underground for four years, living in a little room -- in a little room what faced the cemetery so nobody saw the window. People brought them food, and from ’40 to ’46 or ’45, they lived underground. Their son was here already, he was in the army, and the -- in ’46 they met again here, and he met my sister, I think two months later married. http://collections.ushmm.org Contact reference@ushmm.org for further information about this collection This is a verbatim transcript of spoken word. It is not the primary source, and it has not been checked for spelling or accuracy.End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Can -- going back a little bit to the Saint Louis, you had mentioned that you were afraid of some of the crew members. Did you have any -- any bad experiences with them, overhearing them say anything, or treating you or others in a certain way? </w:t>
      </w:r>
    </w:p>
    <w:p>
      <w:r>
        <w:t xml:space="preserve">A: Not that I remember. I may not have been involved with it. </w:t>
      </w:r>
    </w:p>
    <w:p>
      <w:r>
        <w:rPr>
          <w:b/>
        </w:rPr>
        <w:t xml:space="preserve">Q: Did you hear about anything like that? </w:t>
      </w:r>
    </w:p>
    <w:p>
      <w:r>
        <w:t xml:space="preserve">A: Not at the time. Afterwards I learned a lot of thing, but at the time you just went along. </w:t>
      </w:r>
    </w:p>
    <w:p>
      <w:r>
        <w:rPr>
          <w:b/>
        </w:rPr>
        <w:t xml:space="preserve">Q: Did you know the young girl who dated the crew member, who fell in love with the crew member? </w:t>
      </w:r>
    </w:p>
    <w:p>
      <w:r>
        <w:t xml:space="preserve">A: I can’t say, no. </w:t>
      </w:r>
    </w:p>
    <w:p>
      <w:r>
        <w:rPr>
          <w:b/>
        </w:rPr>
        <w:t xml:space="preserve">Q: Mm-hm. </w:t>
      </w:r>
    </w:p>
    <w:p>
      <w:r>
        <w:t xml:space="preserve">A: You know, the whole thing is like a blur. You lived one day and you wondered, as I said. You lived for the bulletin, and you hope th-that what anybody said didn’t mean anything. You just didn’t believe it. I know that the bulletins were in English and in German because my father say people misunderstand the English one, they don’t know enough. Now there was one bulletin, there is still hope it -- to land in Europe. That still was not a negative. So my father translated it to there is hope to la -- I mean, in German without [indecipherable] you know, with the flavor of this [indecipherable] because they looked like eh -- so that was -- that was all we did, watch what every -- we got telegrams maybe three, four times a day from Europe Jewish community, from American community. They collected an awful lot of money, which they had been prepared to give to Cuba. And what nobody could understand, why the Cuban didn’t just take it. but it was a matter of principle. I think they were afraid of the Nazis, of the Hitler people there, because there http://collections.ushmm.org Contact reference@ushmm.org for further information about this collection This is a verbatim transcript of spoken word. It is not the primary source, and it has not been checked for spelling or accuracy.was a very large underground in Cuba. And they were afraid if they displeased them, it would topple their government. You know how governments get toppled. </w:t>
      </w:r>
    </w:p>
    <w:p>
      <w:r>
        <w:rPr>
          <w:b/>
        </w:rPr>
        <w:t xml:space="preserve">Q: Going forward now, we’ve looked at -- at some of this material, but that you -- you and your family are headed towards England. </w:t>
      </w:r>
    </w:p>
    <w:p>
      <w:r>
        <w:t xml:space="preserve">A: Into what? </w:t>
      </w:r>
    </w:p>
    <w:p>
      <w:r>
        <w:rPr>
          <w:b/>
        </w:rPr>
        <w:t xml:space="preserve">Q: Towards Britain, towards England. You got back to Europe and then you were selected, essentially, to go to England. </w:t>
      </w:r>
    </w:p>
    <w:p>
      <w:r>
        <w:t xml:space="preserve">A: Yeah. </w:t>
      </w:r>
    </w:p>
    <w:p>
      <w:r>
        <w:rPr>
          <w:b/>
        </w:rPr>
        <w:t xml:space="preserve">Q: So -- and you began to tell me about that sh -- that -- that ride to England. Wh-What was it like when you docked there, and where did you dock? </w:t>
      </w:r>
    </w:p>
    <w:p>
      <w:r>
        <w:t xml:space="preserve">A: Well, when we got to England, we had no chance to do anything, they did for us. There was -- they called it the Rowan house, that took care of refugee, they ar -- are -- it’s when we got off the ship we were given a number by one of the -- I guess, social worker. She said, this is the number of your train car, and this is the number of the bus that will meet you in London. So that’s what we did, and the bus took us to a little pension, you know a little hotel, mostly students were there, and we had a room arranged for by the Rowan house for one week. And my father [indecipherable] got sick. My mother asked if we could stay longer, they said no. They probably thought we were just telling them. In the meantime we found out that my uncle from Breslau had arrived in London, and we found out where he was. And we went -- he was in what you call a brownstone, I don’t know what they have in Washington, here in New York they have the refurnished brownstone houses, and the -- the rooms are rented out to people, each room -- not apartment. And he and his wife and son had one room, and here -- the landlady gave my parents a room, but she had no other space, she said she would in two weeks, and my sister and I were in http://collections.ushmm.org Contact reference@ushmm.org for further information about this collection This is a verbatim transcript of spoken word. It is not the primary source, and it has not been checked for spelling or accuracy.another building that belonged to her, under the roof. It was slanted attic and there we were, and what impressed me was, in Havana, where in daylight, it was pitch dark and in 15 minutes was bright sunshine. That was near the equator. In England, dawn and dusk were [indecipherable] especially during the war when they had daylight saving, you could read at 11 o’clock. I like that. So there we were in England, and after a month, I got a job doing millinery work. I put labels into the hat, by appointment to her majesty the queen. I’m sure she never wore my hat. I wasn’t very good at it. And then came the war, September ’39 [indecipherable] arrived in June. [indecipherable]. By August we knew. I went sightseeing on Saturday after work, but most of the things were buried already for safekeeping. Children were taken away from London. Things were getting ready, but not as ready as they should have. When the war started, I was working in that millinery, and one of the girls said, did you know that trouble had started? And I said, trouble, does that mean war? She says, yes. So in those let -- last few days the ambassadors went back and forth, but then it was war. They called it the blitzkrieg, they thought the Germans would come like this, which didn’t happen, and they made fun of it and called it the sitzkrieg, they were sitting. But by April -- my factory kicked me out, they weren’t busy any more and me he could do without. And in the spring, of course, Hitler ran over Belgium and everything. And at that time, the English were afraid that among the refugees there would be Nazis hiding as refugee, and all -- most of the men were put into camps, my father, and everybody. So he was -- I think it was the Isle of Mann where he was, from June, July, August, September, three month. In the meantime the blitz had started. Every night the bombs came down when it got dark until it got daylight. And of course as the la -- nights got longer, the bombs went. We -- I know we were -- one time we were standing in the basement, sitting there, and the house was shaking, and I was thinking, I hope the ceiling will stay up. If the ceiling stays up we’ll be alright. Then, after the all http://collections.ushmm.org Contact reference@ushmm.org for further information about this collection This is a verbatim transcript of spoken word. It is not the primary source, and it has not been checked for spelling or accuracy.clear, you went around looking what houses weren’t there. And my father came back in September, and he managed to get passage for us to come to the State, which was very hard to get. I mean, the ships were being sunk, and they needed ships. So we went to Liverpool and went on board. Blackout. You couldn’t go on deck with [indecipherable] doors, because you know, you couldn’t even smoke on deck because a light carries very far in the ocean. We had air raid alarms. Mostly they were just tests, but sometimes you could hear planes, and you didn’t really know where, what. So we went -- I think it took about more than two weeks. There were three groups of people on the ship. Children with their mothers or their nannies, that came to Canada for safekeeping. And some refugees, and a whole batch of young men who just came on board. No paper, no nothing. Well, what we find out, we were full -- I think two full crews for ships, which Roosevelt had promised Churchill cash and carry. They picked up the ships in New York and take them back to England. So, I remember one thing, everything was blackout and no -- no identification. And when we were near Halifax, there was a fog and an old English man said, well, when the king and queen came to Halifax, they were befogged too, so it’s all right. And I was standing on deck with some guy and we saw the captain come out. We hadn’t seen him before, because I mean, it was a heck of a job getting the ship over. And he was looking up and saluting, and we saw it was the Union Jack wave, and that meant we were in Canadian waters, and we’d done it. Now that moment I will never forget, because on that ship, you [indecipherable] you never got undressed. You had your lifebelt, you had your winter coat, and your boots. You had to have the winter coat in case you went into a boat. You had to be able to throw it off in case you went into the water. Same thing with the shoes. I mean, that was another scary ride. I didn’t take a cruise until years later. But we were in Halifax, we -- they took on foo - - food, and oil. And then we sailed down to New York. I didn’t see the Statue of Liberty. We had http://collections.ushmm.org Contact reference@ushmm.org for further information about this collection This is a verbatim transcript of spoken word. It is not the primary source, and it has not been checked for spelling or accuracy.to be showing our papers downstairs, and when we got off, there was a man from the HIAS. I don’t know if you know that [indecipherable] on Esther Place, I think it’s still there. They would take newcomers in who had nobody to meet them. Most of them had some relatives, we didn’t. So he took us down to the HIAS, and that was really scary, I was scared. We were sitting there, they told us to wait. It was it -- two days before Thanksgiving. And the two men came over from Vienna. And my parent -- my sister and one of the guys went out one door for a little walk, and I went out another door with that guy who was very scruvy looking. Unshaven. He walked me around and around. I said, I want to go back. He wanted to sh -- he wanted to show me something. I was say, gee whiz, I can’t even tell the cops where I am. I didn’t have an address, what was going on? But he wanted to show me Woolworth. In those days, for one dollar, you could buy candies, and stocking, and stationery, everything was a dime or 15 cents. I was overwhelmed. Then he took me back. But it -- it’s very uncomfortable. So we were in the -- that was Tuesday we arrived, Wednesday we went down to Times Square where the Jewish organizations were. I was very disappointed. Times Square in daylight was very scruffy, even then. And the woman who took our particulars said we should come back on Monday because tomorrow is Thanksgiving, we won’t work, and Friday we don’t work. What was Thanksgiving, we didn’t know. So she gave an -- an appointment for Monday. And I -- my sister and I, we went back to the HIAS, and my parents went to see that cousin, and -- who invited us for Thanksgiving dinner next day. There were all kinds of family there, a big to-do. I don’t know if you know -- your -- “Life With Father”? You don’t know the play? That was new at the time. A whole string of redheads, Irish. And when we came in, they said, the Irish fam -- “Life With Father”. We didn’t know what it was all about. So we met a cousin of mine and he took us out, and he said he had a friend who was in the employment agency of the [indecipherable] and we http://collections.ushmm.org Contact reference@ushmm.org for further information about this collection This is a verbatim transcript of spoken word. It is not the primary source, and it has not been checked for spelling or accuracy.should go there, and she introduced us, we had coffee with her, and she said we should come on Monday and see if we could get a job. And we did. So we were there on Tuesday, on Monday we had a job. It was a -- two Viennese men were making gloves for the Army and Navy. And my sister sat on a little machine and made all those fingers. You had to make, I think 10 dozen pairs. You didn’t believe it. It was piecework. And we were still in the HIAS because we -- everybody told us to leave New York. They said it would be better in a small town, a small community would take care of us. My sister and I, we sat there and my sister, she was a tough noodle, she sat next to the fastest person and matched. She became the fastest one in the group. I wasn’t bad, either. So in those days, the minimum was 10 dollars a week. And she and I each made 18. That was a lot. And my -- we took work home for my mother to finish. We came home with big bags of gloves, and she finished it and we took them back. I mean, she didn't work all night, it’s the next day. And so she earned some money. My father had all kinds of funny jobs in the beginning. He was working for a dental lab, delivering the false teeth. That’s for the lawyer. But he was really terrific, he did whatever came, and after awhile he got a job as a bookkeeper, where he stayed the rest of the time. So between 18 and 18 and maybe my mother eight, my father maybe 12, that was, in those time, livable. But of course, we bought yesterday’s bread, was cheaper. I went to my first movie after one year, on my birthday somebody took me. A date was an ice cream soda with two straws. I mean, it took doing. And at first I could not go to school because I was war work, so you had to work long hours. And once they did -- somebody told the Army and Navy, knitted gloves are no good, they wanted a -- what we made were liv -- knitted gloves with leather palm. But they wanted leather gloves with lining. All the soldiers in the ar -- [indecipherable] said ours are better, we have a better grip. But, government. So we didn't have government work any more, we made gloves for skiing, and that gave me a chance to http://collections.ushmm.org Contact reference@ushmm.org for further information about this collection This is a verbatim transcript of spoken word. It is not the primary source, and it has not been checked for spelling or accuracy.go to school. And I went -- I don’t know if you know it, on Lexington Ave. in [indecipherable] is part of City College, the Brandeis Institute, that’s for business. I didn’t take credit, but I learned. You know, auditor. And when I thought I was ready, I started in an office, very much at the bottom. I worked my way up, and my sister got married, and my father died in ’56. He died on the last day when he retired, he didn’t come home any more. He collapsed in the subway. We didn’t know where he was. But eventually I co -- went to the police and declared him missing, and they found him in the Roosevelt hospital, he died the next day. That’s where that doctor was who thought he was a Nazi. So that’s how it went. </w:t>
      </w:r>
    </w:p>
    <w:p>
      <w:r>
        <w:rPr>
          <w:b/>
        </w:rPr>
        <w:t xml:space="preserve">Q: Why did that doctor think your father was a Nazi? </w:t>
      </w:r>
    </w:p>
    <w:p>
      <w:r>
        <w:t xml:space="preserve">A: The doctor? </w:t>
      </w:r>
    </w:p>
    <w:p>
      <w:r>
        <w:rPr>
          <w:b/>
        </w:rPr>
        <w:t xml:space="preserve">Q: Yeah. </w:t>
      </w:r>
    </w:p>
    <w:p>
      <w:r>
        <w:t xml:space="preserve">A: He thought Father was a Nazi because he didn’t look Jewish, we -- we had an accent, he had those student -- what they call a smisser, I don’t know if there is such a word. </w:t>
      </w:r>
    </w:p>
    <w:p>
      <w:r>
        <w:rPr>
          <w:b/>
        </w:rPr>
        <w:t xml:space="preserve">Q: Scars? </w:t>
      </w:r>
    </w:p>
    <w:p>
      <w:r>
        <w:t xml:space="preserve">A: Scars, from sabers, you know, fenc -- much -- </w:t>
      </w:r>
    </w:p>
    <w:p>
      <w:r>
        <w:rPr>
          <w:b/>
        </w:rPr>
        <w:t xml:space="preserve">Q: Fencing. </w:t>
      </w:r>
    </w:p>
    <w:p>
      <w:r>
        <w:t xml:space="preserve">A: I don’t know what -- if they do it even here, not any more. Not in the -- not for fraternity. It was like an -- being in -- before you joined it, not hazing, it was more a courage thing. Maybe you could even call it hazing. So they thought he was a German Nazi. And then he was so nice. When he found out that we were Jewish, you know, he was -- this was shortly after the war, and maybe he had family in Germany, you know, and he didn’t fee -- he was a good doctor, but he had no warmth, and it was so funny how suddenly he was helpful, and -- you know, there’s a difference between being correct, and being nice. So then my mother and I, we moved down http://collections.ushmm.org Contact reference@ushmm.org for further information about this collection This is a verbatim transcript of spoken word. It is not the primary source, and it has not been checked for spelling or accuracy.here, because she had a heart condition at Washington Heights -- I don’t know if you know [indecipherable] Heights -- it was hard for her to walk. And my sister, she got engaged the day she met her husband, and they got married six weeks later. And all that about a month after her pa -- his parents came. I don’t know if his parents were very happy that he suddenly had a bride and a baby a year later. He was a chemist. </w:t>
      </w:r>
    </w:p>
    <w:p>
      <w:r>
        <w:rPr>
          <w:b/>
        </w:rPr>
        <w:t xml:space="preserve">Q: Can I get you to talk some about faith? Over, for instance, the period when your family was on the Saint Louis. Were you going to services? </w:t>
      </w:r>
    </w:p>
    <w:p>
      <w:r>
        <w:t xml:space="preserve">A: Yeah [indecipherable] </w:t>
      </w:r>
    </w:p>
    <w:p>
      <w:r>
        <w:rPr>
          <w:b/>
        </w:rPr>
        <w:t xml:space="preserve">Q: And what kind of prayers was your father praying with you, and -- </w:t>
      </w:r>
    </w:p>
    <w:p>
      <w:r>
        <w:t xml:space="preserve">A: It was a com -- I mean, the -- in the lounge there were prayer, for Friday night and Saturday. Not specifically only for the Saint Louis, but I mean, we were there on the Jewish holiday, right, Shavuot, in May that would have been. So they had their routine prayers, but not particular one. And you know, that reminds me of something else which really doesn’t belong in here. When I was on a cruise to Alaska, they had Friday night service conducted by a priest. Was he ever careful. He was a lovely guy. It was the Fourth of July, which made it easy for him to preach, because Fourth of July is no religion. And one man who was knowledgeable Jewish, he said the Jewish prayer. He knew -- the priest also knew some Hebrew. It was quite an experience, because he conducted masses every day for the Catholic people on board. So, it was nice </w:t>
      </w:r>
    </w:p>
    <w:p>
      <w:r>
        <w:rPr>
          <w:b/>
        </w:rPr>
        <w:t xml:space="preserve">Q: What -- when you look back at -- at the time, what do you think enabled your family to stay together that was unusual in that time? What was it that enabled your mother and father to keep going on and keep finding solutions? </w:t>
      </w:r>
    </w:p>
    <w:p>
      <w:r>
        <w:t xml:space="preserve">A: I don’t think it was religion that kept my father and mother on. They were Jewish, and conscious Jews, but I don’t think, at least I never remember that we had a prayer meeting. There http://collections.ushmm.org Contact reference@ushmm.org for further information about this collection This is a verbatim transcript of spoken word. It is not the primary source, and it has not been checked for spelling or accuracy.may have been Orthodox people on board who had their meetings in their cabin, but we were medium religious, even when we were here. I mean, I now am what they call every day Jew, for the three holidays, I’m a member of the synagogue, but I don’t go often. If I had children I think I would have been more conscientious about teaching. But we were not that religious. There were many people who didn’t even know they were Jewish until Hitler told them. They were so assimilated that it was a great shock for them. It was not for us, we knew we were Jewish. But I know -- I have one friend, she and her husband came from family who, as I said, they never knew they were Jewish until they got kicked out. They had a little son. When he was 12, he was wanted to be Bar Mitzvah. And they thought he wanted the party, he -- but he wanted, so for a whole year he had his dad take him to classes, and then there was a Bar Mitzvah with a lot of people who’d never been in a temple [indecipherable] and that little guy got it. You know, religion is a very changeable thing. I’ve seen people who were not religious, and their children married very religious, and the other way around. It -- I don’t know how religious you are, whether you are an organized religion that makes you do certain things certain days. And I know, for instance, the Orthodox Jewish religion -- and there were these Orthodox Jews on the ship, they have to do things that way, whether it’s kosher, whether it’s Shabbat, it’s a very -- I don’t want to say constricting, because the people who do it don’t feel it’s constricting. I do. You know they -- their whole life is built around it. My family and I never were. My nephew is married to a non-Jewish girl who is very lovely. She knows more than he does by now. So i -- I always feel everybody should marry everybody else so they can’t get mad at each other. </w:t>
      </w:r>
    </w:p>
    <w:p>
      <w:r>
        <w:rPr>
          <w:b/>
        </w:rPr>
        <w:t xml:space="preserve">Q: H-H-How -- if it was not religion then, what do you think gave your mother and father the strength to keep going on, and to keep pushing the family overseas? </w:t>
      </w:r>
    </w:p>
    <w:p>
      <w:r>
        <w:t>A: The necessity, we didn't have a choice.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I mean, what could they have done? And my grandmother stayed in Germany, there was nothing she -- they could do. My mother always felt very bad, but she said she had -- she owed more to her husband and two young children. It’s -- they provided for her and there was that -- that nice lady was there, but if they had been very religious they would have taken her along, and we would all have gone into trauma. Religion was not -- you will f -- you know, many people became very religious once they were in the camp. And I always feared the -- it’s a prayer that they say in memory of those who died, and I always think that ma -- prayer is wrong. It says for those who died as martyrs for being Jewish. I feel it’s much sadder those who died who never knew they were Jewish, who really were just told, you are Jewish and you drop dead. The ones who were Jewish and religious as you say, probably had an easier time. Th-That’s what I think, I may be wrong. Gee, I feel like on a Freudian couch. But it’s interesting to think about things that you usually don’t. </w:t>
      </w:r>
    </w:p>
    <w:p>
      <w:r>
        <w:rPr>
          <w:b/>
        </w:rPr>
        <w:t xml:space="preserve">Q: Have you ever gone back to Breslau? </w:t>
      </w:r>
    </w:p>
    <w:p>
      <w:r>
        <w:t xml:space="preserve">A: Over my dead body. I once was in Germany for two days, I couldn’t breathe. It was -- now it would be different because a different generation. When I was there, I was very tense. I knew I couldn’t blame everybody. And one man I know my age went to Breslau and he gave a long report on it. I could hardly read it. It turns my stomach. When I was in Germany, the young people didn’t care anyway, and the old people said how come you speak German so well. I was with a tour from here. And of course they figured it out because I spoke German well, and I didn’t know what a mark looked like, you know, the German money. And one day we were in Heidelberg. Have you been there? And in Heidelberg we were not allowed to have our tour guide, but a local woman to show us around. And she of course had my number. And she was http://collections.ushmm.org Contact reference@ushmm.org for further information about this collection This is a verbatim transcript of spoken word. It is not the primary source, and it has not been checked for spelling or accuracy.my age, and I knew she must have been a young Nazi because at that age, she was 13, I mean, she didn’t have a choice. She came over to me, she asked me how I was doing, what I was going, how I had lived in America. It was very nice. And I don’t know if you’ve heard of it, in Heidelberg, that’s where the students are. They have an enormous -- a beer keg, and they open the keg and everybody gets a glass. And she calls me to open the keg. [indecipherable]. And I was thinking, gee whiz, I don’t know what she did when she was 18. People are people, all kinds. But I was glad when I was out of the country. The older ones looked at me -- not this woman, but others, suspicious. I don’t think they liked me to come back. But it was part of the tour or I wouldn’t have gone. </w:t>
      </w:r>
    </w:p>
    <w:p>
      <w:r>
        <w:rPr>
          <w:b/>
        </w:rPr>
        <w:t xml:space="preserve">Q: Did your family ever apply for any reparations? Did your family apply for reparations? </w:t>
      </w:r>
    </w:p>
    <w:p>
      <w:r>
        <w:t xml:space="preserve">A: Oh yes, but we -- we [indecipherable] wrong side. Breslau became Polish, so we did not get the German, the f -- restitution, the full one. If people for instance who were on the German part of Berlin got three times as much as the one on the other part of Berlin. So we never got all that much. We got some for my lost education, but nothing terrible dramatic. I had to earn my money. </w:t>
      </w:r>
    </w:p>
    <w:p>
      <w:r>
        <w:rPr>
          <w:b/>
        </w:rPr>
        <w:t xml:space="preserve">Q: And in your family, your -- your -- your sister’s children, and perhaps they even have children, how much do they know about the Holocaust? </w:t>
      </w:r>
    </w:p>
    <w:p>
      <w:r>
        <w:t xml:space="preserve">A: Tom -- Tom is very interested, and he pushed me into all that, and -- </w:t>
      </w:r>
    </w:p>
    <w:p>
      <w:r>
        <w:rPr>
          <w:b/>
        </w:rPr>
        <w:t xml:space="preserve">Q: Tom is your nephew? </w:t>
      </w:r>
    </w:p>
    <w:p>
      <w:r>
        <w:t xml:space="preserve">A: Yeah, that my sister’s son, the older one. You didn’t talk to him. I think -- what did I -- so many people talked to him. He was the one, the man -- you -- </w:t>
      </w:r>
    </w:p>
    <w:p>
      <w:r>
        <w:rPr>
          <w:b/>
        </w:rPr>
        <w:t>Q: It doesn’t matter, yeah. http://collections.ushmm.org Contact reference@ushmm.org for further information about this collection This is a verbatim transcript of spoken word. It is not the primary source, and it has not been checked for spelling or accuracy.</w:t>
      </w:r>
    </w:p>
    <w:p>
      <w:r>
        <w:t xml:space="preserve">A: -- on the Saint Louis, you n -- oh my -- Scott. You know Scott? [indecipherable]. Well, you are not really the Saint Louis part, you are the other -- well, he -- Tom is very interested, and he want me to dictate -- maybe from this [indecipherable] something. Ken is not. Yeah, he is younger, six years younger, makes a big different. And his whole -- he has a wife, three children. He is still interested, but Tom always says, I want it for Ken children. I don’t even know if they’d be interested. You know, this is ancient history for them. And another few years who will be left who lived through it? I am almost the youngest refugee. Anybody later was foreign born. Anybody who was six, seven years old when they came over here. </w:t>
      </w:r>
    </w:p>
    <w:p>
      <w:r>
        <w:rPr>
          <w:b/>
        </w:rPr>
        <w:t xml:space="preserve">Q: Is there anything else you’d like to add? Is there anything else you’d like to add? </w:t>
      </w:r>
    </w:p>
    <w:p>
      <w:r>
        <w:t xml:space="preserve">A: I’ll probably remember in my bathtub later. That’s an old story, isn’t it, when you want -- after the party you remember what you want to say, but I don’t think so. I -- </w:t>
      </w:r>
    </w:p>
    <w:p>
      <w:r>
        <w:rPr>
          <w:b/>
        </w:rPr>
        <w:t xml:space="preserve">Q: I think it would be good if we could stop now and then we’ll show some photographs. </w:t>
      </w:r>
    </w:p>
    <w:p>
      <w:r>
        <w:t xml:space="preserve">A: Okay. Okay. Am I on the tele -- these are my parent -- </w:t>
      </w:r>
    </w:p>
    <w:p>
      <w:r>
        <w:rPr>
          <w:b/>
        </w:rPr>
        <w:t xml:space="preserve">Q: I’m -- I’m sorry, I’m sorry, hang on -- </w:t>
      </w:r>
    </w:p>
    <w:p>
      <w:r>
        <w:t xml:space="preserve">A: Okay? These are my mother and father in the good old times, in the 30’s, before all the disasters happened. They look happy, they look more prosperous than later. They look also as if they weighed more than they did in later years when all the worries were so hard on them. I like these two pictures. Okay, this is a picture of the Saint Louis when she left Hamburg. I think the skyline is the ham -- from Hamburg. And the little tugboats are kicking the ship off to a good voyage. This is a picture that the ship photographer took of the people as they got on. My father is walking ahead with a hand full of paper to document our exit. I am the second one, looking a little suspicious, and my sister follows me, looking where she is walking. I presume my mother was take -- coming behind us and didn’t get in the picture any more. Was in -- in May 30, 1939. http://collections.ushmm.org Contact reference@ushmm.org for further information about this collection This is a verbatim transcript of spoken word. It is not the primary source, and it has not been checked for spelling or accuracy.This is a picture taken on the Saint Louis. I’m pretty sure that it was taken on the way out, because we would never have looked that nice on the way back, when we were worried. My mother’s the first one, I’m behind my father, then my sister is standing on my father’s other side. And it’s just one of the nicest pictures of the trip, when we were still thinking we were happy. This is a picture of the committee that the captain had [indecipherable] to act as a liaison between the very upset passengers and the captain, who tried to keep the boat steady. I do not know all the name. My father is the one in the center with the bow tie. I do know all the men, but not their names. I’m trying to -- maybe they are on the back? Back of the picture? Goodman, Weiss, Manasser, Zellner, Joseph, Housedorf, Vendick. </w:t>
      </w:r>
    </w:p>
    <w:p>
      <w:r>
        <w:rPr>
          <w:b/>
        </w:rPr>
        <w:t xml:space="preserve">Q: Okay. You can read it. </w:t>
      </w:r>
    </w:p>
    <w:p>
      <w:r>
        <w:t>A: Oh, without? Okay. The name of the men who were the committee was the first one, Goodman, the fi -- on the left, Weiss, Manasser, my father, Zellner, Joseph, Housedorf and Vendick. There are two, four, six, seven. One of the men, I should be nasty enough to say, got on the committee because he argued about everything. Anything the committee du -- did, he disliked, so they put him on. This is Havana, which at that time was a beautiful city, from what we could see, and we were very close. You see the little boat in the front. Relatives of the passenger would hire these boats, they would leave Havana and go around the ship two or three times, screaming up to their relatives, everybody was hollering for everybody, reassuring us, which didn’t work, and we would ask question, what could be done, but we never got an answer because there was no answer. Then on June first, the ships were not allowed to come any more, and we knew we had to leave. End of Tape Three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