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RG-50.030.0157</w:t>
      </w:r>
    </w:p>
    <w:p>
      <w:r>
        <w:t>Title: Oral history interview with Judith Meisel</w:t>
      </w:r>
    </w:p>
    <w:p>
      <w:r>
        <w:t>Interviewee: Judith B. Meisel</w:t>
      </w:r>
    </w:p>
    <w:p>
      <w:r>
        <w:t>Interviewer: Linda G. Kuzmack</w:t>
      </w:r>
    </w:p>
    <w:p>
      <w:r>
        <w:t>00:00:00</w:t>
      </w:r>
    </w:p>
    <w:p>
      <w:r>
        <w:rPr>
          <w:b/>
        </w:rPr>
        <w:t xml:space="preserve">Q: We're on. Would you tell me your name please? </w:t>
      </w:r>
    </w:p>
    <w:p>
      <w:r>
        <w:t xml:space="preserve">A: My name is Judith Meisel. </w:t>
      </w:r>
    </w:p>
    <w:p>
      <w:r>
        <w:rPr>
          <w:b/>
        </w:rPr>
        <w:t xml:space="preserve">Q: Okay. And where and when were you born? </w:t>
      </w:r>
    </w:p>
    <w:p>
      <w:r>
        <w:t xml:space="preserve">A: I was born in Lithuania in a little town called Josvani. </w:t>
      </w:r>
    </w:p>
    <w:p>
      <w:r>
        <w:rPr>
          <w:b/>
        </w:rPr>
        <w:t xml:space="preserve">Q: Where is Josvani? </w:t>
      </w:r>
    </w:p>
    <w:p>
      <w:r>
        <w:t xml:space="preserve">A: In Lithuania. </w:t>
      </w:r>
    </w:p>
    <w:p>
      <w:r>
        <w:rPr>
          <w:b/>
        </w:rPr>
        <w:t xml:space="preserve">Q: Is it near Kovno, you said? </w:t>
      </w:r>
    </w:p>
    <w:p>
      <w:r>
        <w:t xml:space="preserve">A: Uh...Not too far, but...uh...I lived...I was barn there, but I lived most of my early years, very early years in Kaunas, in Kovno. </w:t>
      </w:r>
    </w:p>
    <w:p>
      <w:r>
        <w:rPr>
          <w:b/>
        </w:rPr>
        <w:t xml:space="preserve">Q: Tell me when you were born? When were you born? </w:t>
      </w:r>
    </w:p>
    <w:p>
      <w:r>
        <w:t xml:space="preserve">A: I am born in 1929. </w:t>
      </w:r>
    </w:p>
    <w:p>
      <w:r>
        <w:rPr>
          <w:b/>
        </w:rPr>
        <w:t xml:space="preserve">Q: Okay.. Uh... </w:t>
      </w:r>
    </w:p>
    <w:p>
      <w:r>
        <w:t xml:space="preserve">A: February 7th. </w:t>
      </w:r>
    </w:p>
    <w:p>
      <w:r>
        <w:rPr>
          <w:b/>
        </w:rPr>
        <w:t xml:space="preserve">Q: Okay. Tell me a little bit about your...uh...family... uh...growing up. Did you grow up in Jasvani? When did you move? </w:t>
      </w:r>
    </w:p>
    <w:p>
      <w:r>
        <w:t xml:space="preserve">A: Well...uh...we lived in Jasvani, my brother and my sister and my parents and we were surrounded by all, practically all our relatives lived in a little stettle in a little town and we were pretty comfortable to the standards of the little town because my father was in the business as far as working with...uh...wood logging and so forth and...uh...I can remember we lived like on a farm....uh...and it was very comfortable. We were...uh...we went to school in Trahader. Mostly boys were going. The girls were not, and...uh...but my mother used to teach us all at home and we spoke Yiddish, which was our language. We also spoke Lithuanian and...uh...my mother...was very important for the girls that there should be education for the girls equally with the boys. She was a liberated woman in her time. And...uh...I can remember a very wonderful, wholesome, religious family. We were in a...deeply rooted in Judaism, and very comfortable and...uh...very, felt very caring by being with all the cousins and the aunts and the uncles ald...uh...til my father died. When my father died in Kaunas and shortly after my father died, my other moved the whole family to Kaunasand that's how we came to Kaunas and at that time I even remember the street name was 20 where we lived. </w:t>
      </w:r>
    </w:p>
    <w:p>
      <w:r>
        <w:rPr>
          <w:b/>
        </w:rPr>
        <w:t xml:space="preserve">Q: What was Kaunas like for you? </w:t>
      </w:r>
    </w:p>
    <w:p>
      <w:r>
        <w:t xml:space="preserve">A: Well, it was...for me coming from a little town, from a little stettle, it was very...uh...big, big city and...uh...it was a very...uh...big change and...uh...after we moved there, shortly after...uh...the Russians marched into Lithuania so changes became...did a lot of changes. I can remember a lot of our neighbors were moved ..were moved out of...uh...Kaunas and I can remember I didn t know where they were going and we finally later on found out that they were taken to Siberia. And I always felt that they were lucky because they probably survived easier than we did. And til this day it certain things are in my mind cause I was a child and remembering certain, certain incidents and it is sort of ingrained in my memory and one of these was to seeing a the people that we had known to be moved away from their homes and...uh...realizing that they were going to Siberia, that the Russians had moved. Uh ..They were mostly business people who had any kind of money or were involved in business and so forth. So, and I can remember also when the Russians came in that I had to march wearing a red tie in the May parade. I can remember one incident of that. I can remember going to school. It was my first experience was to go to school in a formal setting of a school when the Russians came in. And I...and the...uh ...the teacher asking us if any religious services were being held in the home. And my mother would light a candles and being afraid that somebody would see us light the candles because it was at that time forbidden. And...uh... it was a scary time. It began to be very scary then and...uh...incident after that, I remember we kept kosher and she...uh...almost felt like she was risking her life to take a...a chicken to the...uh...to be to the to be killed...uh...because...for the Sabbath....because she was felt it was forbidden. It was not allowed to do that. And...uh...right after that...uh...they...when the war broke out, I was sent away to...a whole class was sent away to afdatsha which they called a vacation, summer vacation. And I was sent someplace near Sofil and...uh... we were there with a whole group of children. It's not like my mother wanted me to go there, but she had no chose The whole class went there, and this was under very strict...uh... rule. It was under the communist, under Stalin, when they occupied Lithuania. And when I was there...uh...we were...uh.. certain derogatory names were...uh...not allowed to like or something that they would call the Jews...were not allowed to be...uh...used during the Russians, that everybody was supposed to get along. And...uh...yet...uh...when we came to the camp they separated the Jewish children and...uh...we couldn't figure it out, but we were very happy because it was good to be amongst ourselves. And...uh... one day I...uh...woke up by the counselor and it happened to be a Jewish.. uh...girl who was in charge there, and...uh... she said that there was somebody waiting for me outside, and there was a man with a letter written by my mother in Yiddish saying that I shouldn't fear the man, that I should go with him and he would bring me to safety. And we were told that the Germans are coming in and are occupying Lithuania. And she also told us that she hears that a lot...uh...and at that time I was only...uh...10 years old, so it was, you know, 11 years old...10, 11 years old, it was in my childhood mind. I couldn't figure it out, what was happening when I heard stories that...uh...Jews were being burned inPoland and nobody wanted to believe it. Uh...We heard grown-ups sort of talking, and the children sort of, you know, were not allowed to ask any questions and they said everything was alright,...uh...that the Russians wouldn't let it happen. And we, right after that...uh... Oh, I went out into the court yard and...uh...he told me to quickly go into the wagon, didn't even have time to take any of my belongings and so forth, and we went on with...to my house and he...uh...put...put hay, and he covered me with hay and potatoes and turnips and all kinds of vegetables he had and he told me that if I...if... he will tell me when to hide with the sacks over because there's going to be some sentries who are going to be...uh...checking the wagon. And...uh...we came to his house. He locked me up in the basement of his house, and the next morning we arrived at my house and my mother was in hysterics because she heard all the Jewish children were taken out into the forest and shot and she heard somebody who had escaped. So when I arrived I keeped asking, "Why are they doing it." And my mother said, "Just because we are Jewish." And...uh...that same evening, I'll...I'll never forget the scene. My mother...uh... proclamation came out that we have to bring all our valuables to special, to a gymnasium. And my mother just said she's not going to bring...bring some of her valuables that she had because it was really not something you go out and buy. It was handed down from grandmother to granddaughter and sort of, so she decided to bury it outside...uh...in...uh...in the courtyard and...where we lived. And...uh...like 2 days after...uh.. .we...uh...heard ...uh...shouting and screaming and broken glass and they were out at our door steps and the neighbors cheering and...uh...throwing all kinds of things and calling us and...uh... we were taken into a distance. And all I can remember as a child you look around what's happening, and all you see is people carrying pillows. And I could just always in my mind, you know, just looking and see people were taking the pillows. And we were taken into trucks and...uh...we drove a distance and then we were told to get off the trucks and we saw some houses and everybody started running to...to...uh...find... They told us to get off and get into the houses, and then there was shooting and some people were killed. And...uh...in a situation like that, you see the best of people and you see the worst of people. And we got back into the trucks and we drove on, and then we came to a place with barbed wire and it became the Ghetto which was known under several. .the Kovnick Ghetto but we really knew as Slebotka Ghetto, the ghetto of Slebotka. And there we stayed and food became very, very scarce and...uh...uh...there was a...uh...man by the name of Motka. And to this days, I wish I had any kind of connection with those people. I don't know whatever happened to them. Uh...He taught...he picked certain children who were blue-eyed, blond and decided we didn't look Jewish, like people thought Jews should look, and...and he told us if we are to survive we are to smuggle food into the Ghetto. So people gave me some valuables and he opened up a barbed wire...uh...with his pliers he showed how to open up the barbed wire and escape through it from the Ghetto and then tell us where we could go and get food. I can remember carrying butter and bread in my underwear to bring back to the Ghetto and to going through the sentry and being afraid that when I remember one time (sign) it was so bad and this was after a while that I, with another boy, I decided we would stay out and we would not go back to the Ghetto, but we missed our family so much. We were taken out every, practically if we could, to...uh...to the fields to work the fields and farming, and I can remember going to a place and making boots that the Germans took out and...uh...everyone said that we were next of the children. They were taking more and morechildren and older people and men and they never came back and we found out that they were taking them at fort 9 and fort 7 and...uh...we...that became...we never even knew there were other places. We thought that was the only two places, and we were the only ones Lithuanian. I mean we didn't know know if there were other places Jews were being in the same kind of danger although we heard about Poland. And...uh...and life went on. Everyday we saw nothing but bodies and..uh...uh... For me, as a child, the most horrible memories was to see my mother... uh...suffering to see us as children being so deprived of any kind of humanity, of anything. And...uh...when I think of it, what my mother went through was even worse than me as a child. Because as a child, you can fantasize with certain things. I remember...I now one thing. When we lived on the farm, one of my favorite flowers and living now in California, I try to grow it and I have a hard time, is Nostortum. And it has a wonderful scent although here it doesn't have the same scent as back then. And I could put myself in a trance to smell that Nostortum in the..in the midst of death or anything, just to...just to experience some life. It was a wonderful feeling even if I felt any kind of pain when I would cut myself and so forth to know that I am alive because as a child, I felt I wasn't alive. I was just walking around in the midst of all the death...of death. And...uh...it's a miracle that one can live so few... few years that the few years...it was a quite a few years and the months and the days and hoping the next day something will be better. </w:t>
      </w:r>
    </w:p>
    <w:p>
      <w:r>
        <w:rPr>
          <w:b/>
        </w:rPr>
        <w:t xml:space="preserve">Q: What most stands out in your mind from the Ghetto? </w:t>
      </w:r>
    </w:p>
    <w:p>
      <w:r>
        <w:t xml:space="preserve">A: From the ghetto? </w:t>
      </w:r>
    </w:p>
    <w:p>
      <w:r>
        <w:rPr>
          <w:b/>
        </w:rPr>
        <w:t xml:space="preserve">Q: Yes. </w:t>
      </w:r>
    </w:p>
    <w:p>
      <w:r>
        <w:t xml:space="preserve">A: Is (sigh) (long pause) The things that stands out most of the Ghetto is the helplessness of the people. And the good in the people. And some of it the bad in the people. I feel the heroism that there were for caring for one another in the midst of death, and I also can remember the bad of people against each other because of this situation. That's why I say in a situations like this, you get the best and you get the worst. And the most outstanding, the most memorable thing that I have and the most horrifying thing is when we had to go and to be to stand in appell and you see they would have proclamation and they would say this and this section have to go to this and this field, and we never knew which line would come back. It would be one would say left, one right, and it became apparent that if one family stood together very rarely would they take the whole family. They may just leave one member or two and now as an adult, I could see what was so easy to break the will to live. Because when you are in situation where they take your mother or your brother or your sister, how do you feel? I mean the kind of psychologically what you're going through in your mind and how you feel about, you don't almost care what happens to you. You want to be with that person. And...uh...so it became apparent how to outsmart them is to separate, not to stand together as a family and...uh... and that was something that I will never forget when...uh...we had...we finally were separated. My brother was taken and sent to Dachau, and we were taken in...into trucks and... uh...we were shipped...we were going...we were standing up like sardines in the trucks and not...and they always seemed to be doing it on the worst raining or dreary orsnowy days...uh...hot days...uh...and those are the kinds that ...that stands out. The other thing that stands out in my mind, I remember when we...we stayed in the house where we lived in...uh...there was one room and we had to share with about nine families in this room, and there was hardly any kind of room, and this one person who was...uh...with the...uh... with the Jewish police and...uh...he gave, evidently, my name to be taken instead of his child...uh...and...uh... two other children and I happened not to be in the house when they came to take me, and they took his child instead of me, and he came back and he started throwing things and hitting me and screaming at my mother and that I was supposed to go instead of his daughter. So incidents like that and...uh... never leaves your mind, you know, and...uh...you feel helpless, and you're constantly in a state of helplessness. </w:t>
      </w:r>
    </w:p>
    <w:p>
      <w:r>
        <w:rPr>
          <w:b/>
        </w:rPr>
        <w:t xml:space="preserve">Q: Did you have your aunts and uncles and cousins with you? </w:t>
      </w:r>
    </w:p>
    <w:p>
      <w:r>
        <w:t xml:space="preserve">A: No. Uh...My cousins and my aunts and uncles all lived in Josvani and some lived in Kiddon and they were all massacred. Uh...When I was in Israel I found out that about 147 members of my family were taken out to a flield and they were all shot. And how I know is a cousin who was with them who...uh...thought that he was...they thought that he was killed...he was shot...was shot and was able to crawl out from wherever he was on the field, and crawl and practically on his belly and he collapsed. Uh...They...in a farm house, and the people took pity on him and he stayed there all through the war in Lithuania, and then went back to Kaunas and he got married and my brother brought them to Israel and he just died about 2 years ago. And he told me. That's how I knew that the whole family... The first thing after we survived, we looked for all the family, and there was hardly any, except a distant cousin in Israel and this man. </w:t>
      </w:r>
    </w:p>
    <w:p>
      <w:r>
        <w:rPr>
          <w:b/>
        </w:rPr>
        <w:t xml:space="preserve">Q: How long did you consider...Were you as a child smuggling food in and out all this time. </w:t>
      </w:r>
    </w:p>
    <w:p>
      <w:r>
        <w:t xml:space="preserve">A: Yes. Quite...quite a bit, and...uh...a number of times and...uh...my mother did not know in the very beginning and my brother tells me stories that he was asked to join the Partisans and he had a chance to escape, but he wanted my older sister to go with him and she wouldn't go and leave my mother and me, and so they stayed. Uh...It's that kind of heroism and unselfishness that you want to, you know, to hold on to one's family whatever was...was left. </w:t>
      </w:r>
    </w:p>
    <w:p>
      <w:r>
        <w:rPr>
          <w:b/>
        </w:rPr>
        <w:t xml:space="preserve">Q: Can you describe the appell that you were in when your brother was taken and tell us what happened to you? </w:t>
      </w:r>
    </w:p>
    <w:p>
      <w:r>
        <w:t xml:space="preserve">A: Well, we were asked to...it was very early. It was...uh...very early in the morning. Uh ..We had to assembly out there to... They said to bring just whatever we can carry and we didn't have very much, and we came to this place. It was hugh field, and it was in...uh...the time...you know you lose time whether it's the months and the days and so forth, but I know one thing that the field was already...the vegetation of the field was gone, so it had to be like in the late fall. And we were told to stand there, and what we were doing, we didn't know and we stood and we waited and we waited and...uh...towards...uh...the evening, like around...was already getting dark, towards dark, around dust, trucks came and they went leftright and they took my brother away. They took, in fact, they took ...uh...all the men away, and all the men were taken away, and we stood there and after awhile, we were put into trucks. And (sigh) it was just no place even to breath and we...we drove through towns after towns and...uh...they brought us to Stutthof and...uh... All I know is that...uh...there were hardly no food, no water. There were no bathroom. You know when we got up we stood in excrements, and...uh...the stench were unbelievable. It was cold. It was raining, and...uh...we had absolutely no energy that when they opened up the truck and they...they practically pushed half of the people out from our particular...from our truck onto the place and I can remember Stutthof and...uh... I remember when I arrived n Stutthof, the most horrible thing I saw is nothing but shoes and shoes and eyeglasses and shoes. It was just a hugh hill of shoes, and I remember asking my mother what's that, and she said, . I can remember that in Yiddish. "Don't ask questions? Why are you asking so many questions? I don't know?" And...uh...we, again, had to stand in appell, and I remember one woman very heavy set woman, sort of her hair I can remember back in like in a roll, and she was walking around with a big...uh...uh...oh, how do you say it?...whip, consick, a whip, and she was -just hitting, ...uh...walking around and she said, No one comes out alive here. You are all to be doomed." And...uh...and she also said it in Polish and also in Russian and...uh...so we could understand and because we...a lot of us knew Russian. And...uh...then we were taken into a place, and they examined us. I can remember a hand going into my vagina and just pulling and what we found out they were looking for gold and that, and I could see...I'll never forget this woman, like two before that, had her teeth just pulled out and blood was gushing out of her mouth and this was taking out her gold teeth. And...uh...and I can remenber getting a shot, and what the shot was for I don't know. Uh...Later on, later on I found out...uh...that...uh...you know, when you begin to question why and that is so we wouldn't have our period. And...uh...that's another story beside that. So anyways, this is...uh...and then they gave us a stripped dress and clogs, ...uh...wooden clogs. And...uh...Then they gave us a rusty tin can that looked like full of rust for our food and they said that was...we have to hold on because our life depended on that, but if we lose that we would get nothing. And...uh...then we were assigned a barrack, and there was no room. There...We..we were pushed in and finally we ended up like...there were like...uh...three tiers and there were like five people to one tier in our barrack. It was the most crowded barrack I was told, and...uh...there were not.. ..people were fighting because they said we have to get off the floor because if the Lageraltester comes in, we will get whipped. So we were begging to just let us just lie down, even if we could get in six in a little knot, and they said it was not enough straw. We couldn't, you know, there... And finally, that's where we got a place and my sister was separated from me for a while. She was not in the same...she was in the same barrack, but in a difference place in the barrack. And that's where we stayed on, and every day we had to get up in the morning, , and I can remember them going in and hosing it down, and stand for appell. But when I came into Stutthof, I saw people hanging from the...uh... the...uh...barbed wire, and I...I kept saying, "What...what happened? Why are they doing that?" They were hanging like laundry, and when you stand there and you talk to people in appell and they said, "Oh, because they tried to escape." There was a white line and if they runned over the white line, they were completely electrocuted. They touched, and that's how people committed suicide. They just couldn't take it and that's what they wanted. And I saw the sentries on the top in the littlecubicles. And everyday, they went around, left, right, left, right, and then around in the afternoon, because we got up in the morning. In the afternoon, they would open up the water faucet and I can remember all I wanted to do was just a drink of water. I was always so thirsty. And I...uh...then I...uh...then we got little loaf of bread, and the Lageraltester, the person who was in charge of our group, said she wanted to teach us how to share. So instead of getting your own piece of bread that was made out sawdust, she would give one little loaf of bread and like 10 people had to share that so someone...person given that bread would run off, and we would get nothing. And...uh...then we would get a potato, a soup made of potato peelings and that was our ration. And...uh...then one day...uh...they picked us, and my mother was taken and...uh...I went with her and my sister stayed behind. They wouldn't take her and I wound. Actually, I runned after...they didn't take me. I wanted to be with my mother, and they took her into a...uh...to a place. They took us into a place and...uh... gas chamber and... uh...the guard at the gas chamber saw me getting undressed and he said, "You're too young to die. You run and I'll count to 10." And I remember my mother screaming And I started to run, and I came to...back to the barrack. And that's the last time I saw my mom. (Long, long pause) I haven't talked about it for a long time. </w:t>
      </w:r>
    </w:p>
    <w:p>
      <w:r>
        <w:rPr>
          <w:b/>
        </w:rPr>
        <w:t xml:space="preserve">Q: What did you do then? </w:t>
      </w:r>
    </w:p>
    <w:p>
      <w:r>
        <w:t xml:space="preserve">A: Well...uh...(sigh) I still didn't believe that my mother was dead. And my sister wanted to know all the details what happened and from then on, we...my sister got very sick with typhus and had to go to the hospital...go to the hospital and the hospital, they did a lot of experiments so I was...I was afraid that she should leave me so she went there for a little while, but we met someone who really took pity on me because I was about the youngest member in the whole com...in...in the barrack. And they all...it was like their child. In fact, there was times where people would come up and say, "How come you are alive and my child is dead?" And...uh...constantly,...uh...you know, that. What kind of muscle do you have? And what are you doing to survive? And...but there were also people who really tock care of me, and there were people who even gave me extra rations...would give up, and so that's why I say there's terrible... wonderful kindness. (Crying) </w:t>
      </w:r>
    </w:p>
    <w:p>
      <w:r>
        <w:rPr>
          <w:b/>
        </w:rPr>
        <w:t xml:space="preserve">Q: Take your time. </w:t>
      </w:r>
    </w:p>
    <w:p>
      <w:r>
        <w:t xml:space="preserve">A: So that's...Well, this went on for quite awhile and then all of sudden, we saw lot of lot of...uh...airplanes over our head, and I can remember a lot of the tanks coming in...the German tanks to the...uh...to...to Stutthof. Uh...(Sigh) and it went on for quite awhile like that. And...uh...and then one day, they said that they were going to liquidate. They were going to take us out and where we were going we didn't know, and my...this lady helped me get my sister out from the hospital and...uh...it's a miracle from typhus that she survived, you know. And...uh...I dragged her along, and we went to what was called like the Death March. Anyone who couldn't walk fast enough, they just simply shot. Where we were going, we didn't know. And then the bombs started to fall. And...uh...it was in the winter of 40...I believe it was in 44, and we really... uh...had no intention of escaping. We just really walked...uh...I remember we thought the sky was just opened up like it was just...just likea...it was the most wonderful thing to see that finally somebody was fighting Germany. And the...the bombs started to fall and they...all the people started to run and the...uh ...guards started to run and we just fell into a ditch and we just didn't have no energy, my sister and I, to walk further, but we saw from the distance a coal bin. Like a...it looked like a light. We didn't know it was a coal bin...a light from the distance. It looked so close, but it wasn't that close. And we trudged and trudged and we went over and...uh...we opened up and it was cold inside and it was in the middle of the night and we sort of fell asleep and we...in the morning, we saw three men staring over us, and it was a German. It was a. German, Excuse me. It was a Russian...two Russian soldiers and a....I believe he was British because I couldn't understand what he was saying. I didn't speak English then, but we spoke Russian. And he wanted to know where we were coming. And it was near DeElba and...uh...he....uh...he told us that we coudn't stay here because they are looking for us. And they rounded up all the people. They knew exactly who the numbers who they took and so forth, and that he would...uh....he took us into the house and gave us the first time some food which we got very very ill from eating because our stomachs had shrunk. We couldn't have eaten. And he gave us all the water we could drink, and he told the Russians said that the next day if he would take some clothes, he would take off the clothes, and he got some clothes for us and he told us to get dressed and he would show us where there was a good German and where there is not a good German and so forth so. Uh...And we should ask for work, and we should say, "We're Lithuanians. That we are not Jews." And my sister's name from Rachel became Anna and mine from Judith became Judy. And Becher is really could be German, could be either. And we went from place to place to ask for work, and...uh...but there was always...they were looking for us. So, in the middle of the night, we found someone. They said they didn't have room, but we could stay in the barn which for us it was perfect, and then we heard them fighting that saying that they're ...maybe we are the two that they are looking for, so we left in the middle of the night. And...uh...then we...uh...decided that...then there was a...there was a nunnery and...uh...that we went by. He had told us sort of to take the path and there was nunnery...nuns and they would maybe help us. And they did. They were wonderful. They took us in. And we were...uh...beginning to learn all about Catechism and we were going to be in the... They knew we were Jews. I mean there was no way they didn't. And my sister got very sick. She got typhus. I mean my sister... Me. I got very sick. I got typhus. And...uh...she decided we should leave, that we couldn't stay and she would take me to Danzig. It was near Danzig which is Gadanz. and we went to...she left...she had met again a Russian. There was a lot of Russian soldiers in that area, and he took us to... uh...Danzig, and left me at the hospital and she told me, "Tell them you are deaf and dumb and you can't... and you can't and you don't understand a word they're saying. Don't speak Yiddish. Just shake your head. And...uh...I went. They took me in...in the hospital, and I stayed there for a few days after they started to...uh...bomb, and the hospital was bombed. And...uh...luckily the wing...I remember when I...when I heard the bombs were...in fact I can vividly remember I went on my knees and I started praying and using my Catechism and they all thought what a wonderful Catholic girl I am and they took such care of me in the...that hospital. It was in Danzig. And...uh...my sister came to just visit. She had found work with a Mrs. Anstom who had 8 children and she came and for me after I got better and we worked at this farm, and she was just absolutely horrible. We almost used to say we wishwe were back in the concentration camp. She was so terrible because we were so isolated, just the two of us. And she didn't know we were Jewish. She had the 8 children. She would tie our hands behind our back and get us on our knees and she would beat us. So we could eat the food that was left over...she would put it in a big basin so we could eat it on our hands and knees like dogs to amuse the children. Was a daily ritual. And...uh...then one day, ...uh...she said we were leaving the place and we were goinig with her. And...uh...we left. Where we were going...she said Denmark. We never heard of Denmark, and we sailed for Copenhagen. And the boat we went was...the name of it I remember distinctly was the the Henry Fisher and it was torpedoed. I don't swim to this day. And my sister is not a good swimmier either and a plank held us up and luckily we both survived and we came to Copenhagen, and for the first time I realized that we are in a country that hates the Germans because the Danes threw all kinds of debris when we arrived to Copenhagen and they were...it was just...just so wonderful to see. And then we went...they put us in a gymnasium. They took us in a little town called Swininger and in Swininger in the gymnasium, they...uh...separated us. She had lost from her 8 children...only 2 survived. Six were drowned...Mrs. Anstom. And we separated from her, and I can remember we were allowed to go out as long as we came back by dust. We were free to walk around whatever we wanted to do in this little town. And I can remember going to...uh...to...uh...in one of the...uh...paths there...uh... and a farm house and seeing this lady working in the farm and we asked her in German if...uh...any Jews were in Denmark. And she said, "When you Germans will be in concentration camps, the Jews will come back from Sweden and be free again." And we were afraid to tell her that we were Jewish. Well, in 1945, on May 5th, I was liberated. And I'll never forget the day when we were...we were asked by the Red Cross worker if we could sign to prove that we are Jews...if we could sign our name in Hebrew. She wouldn't believe that we were Jewish. And we came to Denmark before any of the Jews came back from Sweden. </w:t>
      </w:r>
    </w:p>
    <w:p>
      <w:r>
        <w:rPr>
          <w:b/>
        </w:rPr>
        <w:t xml:space="preserve">Q: Did you work for this lady the whole time you were in Denmark? </w:t>
      </w:r>
    </w:p>
    <w:p>
      <w:r>
        <w:t xml:space="preserve">A: No. No. No. </w:t>
      </w:r>
    </w:p>
    <w:p>
      <w:r>
        <w:rPr>
          <w:b/>
        </w:rPr>
        <w:t xml:space="preserve">Q: What did you do there? </w:t>
      </w:r>
    </w:p>
    <w:p>
      <w:r>
        <w:t xml:space="preserve">A: The first thing I did...uh...is to go back to...uh...her and tell her...Mrs. Kavanias that I...uh...that we were Jewish. And she was so happy and so thrilled. When we came to Copenhagen, they put us into a...they said...from the camp in Swininger, they asked anybody who was not German to step forward and they took us to Copenhagen, and they put us into another gymnasium in Copenhagen. And we were there...uh... and we could only go out if a Danish citizen took us out and signed for it and were responsible, and so this couple walked by. Paula and Swin Yenson and they...uh. ..just... just fell in love with my sister and me, and took us out. And I remember also before that...uh...when they found out that we were Jews, it was all in the...in the newspapers like Political , which is the big newspaper, and they correspond and they ask me what would you like. And I said, "One thing I do....he says, "Do you hate the Germans?" I said, "I hate..hate." I remember distinctly those words using and Isaid, and you know...and he said, "What would you like now?" And I said, "Bread, herring, pototo and all the water I could drink." And he said, "I can get you all that." And I can remember he bringing me that and hiding it under the pillow. And it was so difficult because what they did is they separated all the Lithuanians, all the Poles, all the Ukraines, and it didn't matter if we were women or men and they all had a lot of them German uniforms and so forth. And it was just my sister and me with the Lithuanian group of like 27 men and every time we had to get undressed, they all walked out and it was wide open and we were always afraid that something is going to happen to us Here...like we were free, and yet we had still that fear. But soon after the Jews came back and...uh...this family who we were very close with, Paul and Swin Yensen, they took us in and we stayed with them for awhile. And then we got a...uh...the chief rabbi, who was at that time , when he came back he was the chief rabbi, he called my sister and me in and he talked to us and saying if we were realized that this is...uh....that we were...uh... Jewish and we shouldn't feel if they would want to adopt us, or anything that we should be aware that we should survive as Jews. And I remember when we were in with the nuns, we could almost feel freedom because we saw all the devastation that was happening in Germany and so forth with the bombs and so forth. And all I kept saying to my sister, and we kept talking about, if we ever survive, want to survive as Jews, nothing else, and it became so I said no not to be afraid of it. We were taken in by a Jewish family of Frankel, who had just come back from...uh.. Sweden. And it's interesting I had a reunion not too long ago with the daughter who lives now in Israel. And...uh.. they had just a wonderful, wonderful family who was a very assmilated family and a very...uh...wealthy family. They were in the printing business and lived in a magnificent mansion. Beautiful home in that we used to go. I retraced my steps. I went back to Denmark and met with one daughter and contacted the people that I hadn't seen in 39 years. It was wonderful. I went to Israel first and then I went to Denmark. It was really wonderful. And...uh...She said to me, "You know, you were always so afraid of me. Why were you afraid?" And I said...well, you know, she was a master tennis player and she always used to carry around a tennis racket and as a child, I never saw a tennis racket and especially in a little town in the stettle so I always thought it was a paddle that she was going to hit me with it. You know...its....but that's...and I lived in Denmark until l9...uh....let me see....I lived til 1948 and in 48, I...well, we found out in Denmark that my brother had survived Dachau and then he sent for me, and I came to Canada. My sister remained in Denmark, married a Danish Jew and lives now in Katland. </w:t>
      </w:r>
    </w:p>
    <w:p>
      <w:r>
        <w:t xml:space="preserve">A: That's quite a story. </w:t>
      </w:r>
    </w:p>
    <w:p>
      <w:r>
        <w:rPr>
          <w:b/>
        </w:rPr>
        <w:t xml:space="preserve">Q: Yal. Yal. </w:t>
      </w:r>
    </w:p>
    <w:p>
      <w:r>
        <w:rPr>
          <w:b/>
        </w:rPr>
        <w:t xml:space="preserve">Q: Thank you. Is there anything you would like to add? </w:t>
      </w:r>
    </w:p>
    <w:p>
      <w:r>
        <w:t xml:space="preserve">A: Well to add...I mean the...You know I described in Stuffhof like we stood every day for appell and the most unbelievable thing was to see...I think they had to have over 1,000 dead bodies before they would remove...was like a week or so less and they would be just put...throwing it out...everyone was...I remember that someone died in our...where we werein the...in the...on the bunk, in the bed, and we had to take that person out and I can remember saying, "Well, how do we know if the person is dead?" Because seemed to me the person was moving and things like that stood in my mind. And I think about it constantly. </w:t>
      </w:r>
    </w:p>
    <w:p>
      <w:r>
        <w:rPr>
          <w:b/>
        </w:rPr>
        <w:t xml:space="preserve">Q: When you were...Can we go back to the convent when you were with the nuns? </w:t>
      </w:r>
    </w:p>
    <w:p>
      <w:r>
        <w:t xml:space="preserve">A: Yal. </w:t>
      </w:r>
    </w:p>
    <w:p>
      <w:r>
        <w:rPr>
          <w:b/>
        </w:rPr>
        <w:t xml:space="preserve">Q: Okay. Tell me what your daily life was like? </w:t>
      </w:r>
    </w:p>
    <w:p>
      <w:r>
        <w:t xml:space="preserve">A: Uh...We got up in the morning. They got up and they gave us food and they were very kind. Uh...But the...the trust was that we had to...that they were at the great risk to saving us and we had to really...if we are that we would have to...they didn't directly say, but it was more that we would have to convert. And that we didn't want. And they couldn't keep us. And then when my...I got sick, then we realized that we couldn't stay there anymore, that we had to leave. Uh...And...uh...we just was in constant fear that if we do survive, we wouldn't survive as Jews. Uh...So my sister and I talk about that often, that we could have played and pleaded and so forth, and been pretty secure there, but...uh...we really wanted to survive as Jews. We thought we were the only Jews that's ever going to survive and tell the story. And I am sitting now and telling it to you. We had absolutely no idea that there were anybody else was going to survive, except us. And...uh...I don't know. </w:t>
      </w:r>
    </w:p>
    <w:p>
      <w:r>
        <w:rPr>
          <w:b/>
        </w:rPr>
        <w:t xml:space="preserve">Q: Judith. Thank you. </w:t>
      </w:r>
    </w:p>
    <w:p>
      <w:r>
        <w:t xml:space="preserve">A: You're welcome. </w:t>
      </w:r>
    </w:p>
    <w:p>
      <w:r>
        <w:rPr>
          <w:b/>
        </w:rPr>
        <w:t xml:space="preserve">Q: Okay. That's it. </w:t>
      </w:r>
    </w:p>
    <w:p>
      <w:r>
        <w:t xml:space="preserve">A: You must have thousands of stories. </w:t>
      </w:r>
    </w:p>
    <w:p>
      <w:r>
        <w:rPr>
          <w:b/>
        </w:rPr>
        <w:t xml:space="preserve">Q: We do. </w:t>
      </w:r>
    </w:p>
    <w:p>
      <w:r>
        <w:t xml:space="preserve">A: That's similar probably or each one is.. </w:t>
      </w:r>
    </w:p>
    <w:p>
      <w:r>
        <w:rPr>
          <w:b/>
        </w:rPr>
        <w:t xml:space="preserve">Q: We don't have any story of two little girls that were on the death march to Stutthof and fell in a ditch right away and hid in a coal bin. I mean, you know, every story is different, and we have resistance and we have rescue. That's quite a tale. </w:t>
      </w:r>
    </w:p>
    <w:p>
      <w:r>
        <w:t xml:space="preserve">A: I don't know if you can use that. I came right after the war and when I came here to the United States in contact with people who helped me as a surviver. </w:t>
      </w:r>
    </w:p>
    <w:p>
      <w:r>
        <w:rPr>
          <w:b/>
        </w:rPr>
        <w:t xml:space="preserve">Q: What are . </w:t>
      </w:r>
    </w:p>
    <w:p>
      <w:r>
        <w:t xml:space="preserve">A: Education. A feeling of self worth, of self esteem. My sister didn't have that and yet she was the courageous one of the two little girls. She was the courageous. She feed the . Andshe wasn't...she didn't have the people that she came in contact. I was very lucky that I came in contact with people who care. That is so important. And the environment we found ourselves after we came out of this... </w:t>
      </w:r>
    </w:p>
    <w:p>
      <w:r>
        <w:rPr>
          <w:b/>
        </w:rPr>
        <w:t xml:space="preserve">Q: The lady who was so terrible to you. What was her name? </w:t>
      </w:r>
    </w:p>
    <w:p>
      <w:r>
        <w:t xml:space="preserve">A: Her name was Mrs. Anstom. </w:t>
      </w:r>
    </w:p>
    <w:p>
      <w:r>
        <w:rPr>
          <w:b/>
        </w:rPr>
        <w:t xml:space="preserve">Q: Okay. And why did she take you to Denmark? Tell me why. </w:t>
      </w:r>
    </w:p>
    <w:p>
      <w:r>
        <w:t xml:space="preserve">A: Well, she took us to Denmark because they...uh...her place was German soldiers would stay over night. Her husband was in the Wehrmacht. He was some official in the Wehrmacht, and they would...would be like a way station where they would come there and stay there and we worked the farm for her. And then one day she said that we were going to go with her to Denmark, and the reason that she had to leave is any...that she heard the rumor is that they would let the sewer out and they would flood the area because it was very strategic from what we could understand because at Danzig and so the Allies couldn't invade it. And so we were taken to Denmark. Now...uh...she lost, as I said before, 6 of her children. And she came to Copenhagen. We...when we left Copenhagen...for Copenhagen and she stayed in Swininger as a German. Uh...A little later...uh...another reporter came and asked us all kinds of questions and he said...asked us about Mrs. Anstom. And we told her how terrible she is, and he says, "She's in Denmark?" And I said...we said, "Yes." And he said, "Where is she?" And I said, "Well, she was left behind in Swininger." And he said, "That's no problem. He can find her." And he would like to...would we like to testify because he would like to bring her to trial. And so we decided that was wonderful. We really wanted her to...you know, to confront her. But we wanted to confront her also as Jews, not as Lithuanian Catholics, so I remember Paula Yensen going and outfitting us in new clothes and I remember...uh...I still....I wore my kerchief which I didn't tell is in Stutthof, they tore my hair which is out completely, and for about 2 years I had no hair. So I was always wearing a kerchief, and she got me a new kerchief, except I wouldn't let me see what the kerchief she used to put me outside on the veranda whenever it was sunny and put egg yolks which was rationed and I would stand on the door. I didn't want to sit outside and just dry it because one of the doctors told her that that would be the best thing for growing hair on my hair. She really is responsible to get my hair back. And we got all dressed up with the new kerchief and we went to the court house and the judge said, "What's your name?" And we...my sister said, Rachel Becker. Oh, she...the first thing she...he said, "Do you recognize them?" And she said, "Yes." And she...he said, "What's their name?" And she said, "Anna Becker and Yuta Becker." and they're. And he said, "What nationality?" And she says, "They're...they are...uh...they are Lithuanians and they are Catholic." And he said, "Could you tell them your name?" And my sister said, "Rachel Becher" and I said, "Judith Becker." In fact, I didn't say "Judith Becker...Judith Becker." And...uh...he said, "Mrs. Anstom, what is your religion?" And she said, "I am Catholic. I am a devout Catholic." And he said, "And you did that to Catholics? Can you imagine what you would have done if you knew they were Jewish?" And the outcome was that she was found guilty and she was deported to Germany. She...theykept her in jail and so while she was appealed because she did not want to go back to Germany to...uh...which was...I think she was...that time was East Germany, and she didn't want to go back there. And she lost her appeal for awhile. And that was our greatest...it was just such a wonderful feeling to be able to do that. </w:t>
      </w:r>
    </w:p>
    <w:p>
      <w:r>
        <w:rPr>
          <w:b/>
        </w:rPr>
        <w:t xml:space="preserve">Q: I would like to go back a minute. Can you describe the boat trip going to Denmark and what happened when the boat blew up? Describe that trip, would you please? </w:t>
      </w:r>
    </w:p>
    <w:p>
      <w:r>
        <w:t xml:space="preserve">A: Well, we were taken on the boat. We were taken to Dan...We were going to Danzig, and we got on the boat and we were...uh...just right on the...uh...on the outside...I mean we were not...we didn't have cabins or anything. We...Everybody was just pushed on the boat. I mean there were a lot of people, very...lot of Germans. They were all kinds of people on the boat. And, in fact, there were two people that we recognized from Stutthof...uh...that we were both...they were scared of us and we were scared of them that they wouldn't give us away, and they came later to Denmark too. And...uh...so we...uh...we...we got on the boat and we were just out for a little short while, and then there were torpedoes, and they were shooting at us and the boat just went down and we had to...whoever could escape, escaped. And...uh...I...I don't remember. All I can remember is that I was very numb. I can't remember much except that there was a plank and I was holding up, and while we were on the water we were being shot at. And then we were picked up by a very small...like a small trawler or small boat and we were taken to Copenhagen. </w:t>
      </w:r>
    </w:p>
    <w:p>
      <w:r>
        <w:rPr>
          <w:b/>
        </w:rPr>
        <w:t xml:space="preserve">Q: You were in Copenhagen all together how long before the war ended? </w:t>
      </w:r>
    </w:p>
    <w:p>
      <w:r>
        <w:t xml:space="preserve">A: Uh...I was liberated, I will forget, May 5th, 1945, and I came to Canada in June of 48. </w:t>
      </w:r>
    </w:p>
    <w:p>
      <w:r>
        <w:rPr>
          <w:b/>
        </w:rPr>
        <w:t xml:space="preserve">Q: Tell me something about Canada. You talked about people, people who helped you. </w:t>
      </w:r>
    </w:p>
    <w:p>
      <w:r>
        <w:t xml:space="preserve">A: Well, in Canada...I came to Canada and I had a wonderful...when I was on the boat. It's an interesting thing. When I was on the boat, there were a lot of Germans going to Canada. And I was on the boat and, of course, I knew I was Jewish. I wasn't afraid, but I was still...had plenty of fear and there were a whole group of Danish, young men going to out of Canada to do farming, farm work and...uh...I attached myself to them because I spoke the Danish language and I felt they were....The Danes...I owe...I owe the Danes a lot. They literally saved my life. I mean I was very, very sick. They put me in a hospital. They took care of me. They...they sent me to school. They...they did everything for me in Denmark. They were just so wonderful and it was just...uh...that I really would never have left Denmark if my brother hadn't come to Canada, because it was just so secure there, and especially knowing what they did for the Jews, which later on we heard stories from the people who came back from Sweden, that it was such a wonderful, comfortable, wonderful healing place. Uh...And so I stayed in Canada until about May when I got married. I got married in Canada and then we moved. I got married January 1st, 1949, and I came to...uh...the United States, and I worked in the Yiddish Shul and...for a while in...uh... New York. I lived in Brooklyn in , and then we lived in Wilmington and Worcester, New York, and Philadelphia, and now I am inCalifornia. And my...always my feeling was that I...I am most greateful is...because people that I came in contact with have been wonderful to me. Uh...They worked on my self esteem. They worked...uh...they made me feel good about myself. Uh...They cared for me. Uh...It started with Denmark. It was in Canada. And in the United States, I...I felt like the people that I came with was just wonderful people. Uh...My sister on the other hand...uh...who was the heroine of the two girls that we talked about, had a very hard life. Has a husband who is very ill...uh...and...uh... and has had difficulty... does not have as a good family life. Has just really been worked very hard, and has not had the same kind of contact as I have had. And I have been lucky. I have wonderful three children. And wonderful six, actually seven grandchildren because I have...my husband has one, and it's been just wonderful. They're my pride and joy and...uh...my whole thing has been Jewish education. I started the school in Santa Barbara with six children. We have now 64 children, with a 3 year waiting list. I did that in 6 years. I did the same thing...uh...Germantown Jewish Center in Philadelphia. And I worked in . I have always been involved with...uh...working with youth and little children, and it's been...because I never had a childhood. And I am always the child, and parents tell me that...that when I am with children I am that little girl that I was never allowed to be. And that has helped...that has given me the biggest strength, because I have learned more with children than with anyone else. It's been just wonderful. And I have always been involved with children and young people and...uh... </w:t>
      </w:r>
    </w:p>
    <w:p>
      <w:r>
        <w:rPr>
          <w:b/>
        </w:rPr>
        <w:t xml:space="preserve">Q: Okay. Thank you. </w:t>
      </w:r>
    </w:p>
    <w:p>
      <w:r>
        <w:t>A: You're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