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RG-50.030.0280</w:t>
      </w:r>
    </w:p>
    <w:p>
      <w:r>
        <w:t>Title: Oral history interview with Max Hersch</w:t>
      </w:r>
    </w:p>
    <w:p>
      <w:r>
        <w:t>Interviewee: Max Hersch</w:t>
      </w:r>
    </w:p>
    <w:p>
      <w:r>
        <w:t>Interviewer: Dr. Radu Ioanid</w:t>
      </w:r>
    </w:p>
    <w:p>
      <w:r>
        <w:t>00:00:00</w:t>
      </w:r>
    </w:p>
    <w:p>
      <w:r>
        <w:rPr>
          <w:b/>
        </w:rPr>
        <w:t xml:space="preserve">Q: Could you be so kind to tell us a few words about the background of your family? What was the occupation of your parents? </w:t>
      </w:r>
    </w:p>
    <w:p>
      <w:r>
        <w:t xml:space="preserve">A: I am the third generation born in this city. My mother was born in that city. She married my father from a neighboring village. And my father was a businessman. He made flour for the bakers. </w:t>
      </w:r>
    </w:p>
    <w:p>
      <w:r>
        <w:rPr>
          <w:b/>
        </w:rPr>
        <w:t xml:space="preserve">Q: Could you tell us something about your school years, about your country atmosphere in which you grew up? </w:t>
      </w:r>
    </w:p>
    <w:p>
      <w:r>
        <w:t xml:space="preserve">A: As I was young, we didn't feel too much about anything. There was a tranquil life, a nice, beautiful life. Nice community life, togetherness, friendly. I went to school with non-Jews, Romanians and Germans, and I had friends, Romanian friends. But then the atmosphere was changed and the Hitler period came on and everything start to change, by law, and also between the population. </w:t>
      </w:r>
    </w:p>
    <w:p>
      <w:r>
        <w:rPr>
          <w:b/>
        </w:rPr>
        <w:t xml:space="preserve">Q: Could you elaborate a little bit on this? </w:t>
      </w:r>
    </w:p>
    <w:p>
      <w:r>
        <w:t xml:space="preserve">A: I remember I went to school. First, public school, and then came the law and Jews couldn't study anymore. My father told me "You cannot go around not studying something. You have to learn a trade." And at that time, I went for an apprentice to learn jewelry and watchmaking. He paid, I remember at that time, 1,000 lei for the apprenticeship. After a little while, no Jew could learn a trade either because he was Jew. Why do I know that? Because all the Jew boys wanted to learn the trade, and we had to hide them in our back room and I and my boss used to teach them little by little the trade. </w:t>
      </w:r>
    </w:p>
    <w:p>
      <w:r>
        <w:rPr>
          <w:b/>
        </w:rPr>
        <w:t xml:space="preserve">Q: Could you tell me, please, what happened to you and your family once the war began, once Romania and Germany started to lead their operations against the Soviet Union? </w:t>
      </w:r>
    </w:p>
    <w:p>
      <w:r>
        <w:t xml:space="preserve">A: At that time, there used to be the youth, used to be paramilitary. Jews were in the army, but as the laws changed, Jews could not be anymore in the army. And the paramilitary youth was dismissed. They used to take them to certain odd jobs. For instance, this region is a very cold region. Falls a lot of snow. Meters of snow. And I remember one episode, they woke us during the night, and they took us to the police station. And they gathered about 15 Jewish young boys. They kept them until in the morning. And that night and the previous day it was snowing, the whole night and day. They kept us in the morning, and they gave us shovels and we went out of the city to clear http://collections.ushmm.org Contact reference@ushmm.org for further information about this collection This is a verbatim transcript of spoken word. It is not the primary source, and it has not been checked for spelling or accuracy.out the highway. But there wasn't -- you couldn't clear. Here, you clear with a shovel, and the storm brought back the snow in the same day. And we were there on that road about 10, 12 days. You can't imagine how cold it was, that guard that watched us, his ear was frozen. </w:t>
      </w:r>
    </w:p>
    <w:p>
      <w:r>
        <w:rPr>
          <w:b/>
        </w:rPr>
        <w:t xml:space="preserve">Q: Which was before the beginning of the war? </w:t>
      </w:r>
    </w:p>
    <w:p>
      <w:r>
        <w:t xml:space="preserve">A: Yes. Not much before. I figure it was about a year and a half, maybe two years. </w:t>
      </w:r>
    </w:p>
    <w:p>
      <w:r>
        <w:rPr>
          <w:b/>
        </w:rPr>
        <w:t xml:space="preserve">Q: I understand. So what happened to you and your family once the military operation started on the border between Romania and Soviet Union? </w:t>
      </w:r>
    </w:p>
    <w:p>
      <w:r>
        <w:t xml:space="preserve">A: During that -- the city is located on a pass, and the soldiers -- the fighter was already at the pass. Despite there was the Ribbentrop Pact, Germany prepared for war. Thousands of troops passed by the city day and night next to the border. Previous to that they improved the highways to the pass. They came bulldozers and people, German people, and fixed the highways. And we didn't know what could happen, but we anticipated something drastic will happen. During that period when the troops came, I remember they used to come, the Italian troops, all the nationality troops passing by. What happened one time, a group of Italian soldiers came and rested in our city and not far from our home. We wore at the time already the star, a yellow star. And they used -- they were young people, they came to the house to the gate to lend certain things to help them out. Like oil and other things, and we told them "Look, we are Jews. We are not allowed to talk to you." And they used to say "What is Jews?" The Romanian language is a latin language. It's almost similar to Italian. We couldn't talk perfectly, but we could we could understand each other. After a while, the soldiers were ordered to go to the front. Before they went to the front, they left little letters we shall send to their parents' home. A lot we knew that in a few days we would also be evacuated from that region to the camp. </w:t>
      </w:r>
    </w:p>
    <w:p>
      <w:r>
        <w:rPr>
          <w:b/>
        </w:rPr>
        <w:t xml:space="preserve">Q: So what happened to you and your family once it was decided that you will be deported? </w:t>
      </w:r>
    </w:p>
    <w:p>
      <w:r>
        <w:t>A: We didn't know anything, but we knew there was a lot of soldiers, German soldiers, in the city, and they used to take the old people, they took into streets like ghettos. They couldn't go to the business; they couldn't walk on the streets; they couldn't do anything. They were concentrated in two streets. The young people, because the Romanian population was in the army and the Jews were not taken, they were put to certain types of work. Like "pompieri" or fire department, sanitation, medical department. I happened to be by a doctor in the medical department. Other people were on the sanitation and fire department. And there was the group, and we had to stay there a whole day. They divided our group in three sections in order we should be able to sleep. And because of that, we got a permit; we could walk on the street. One day walking from home to that so-called service, a friend of mine from my class, a Romanian who wore an iron cross approached me and said to me, "You know you're a Jew. You're not allowed to walk on the streets." I said, "I'm not walking on the street, I'm going to my service." And he asked me "Who gave you permission?" I said, "I have here a document that they give me the permission." He took me to the police station. In the police station, the police -- he took me to the police chief, and the police chief said, "You go home where you have to go. I gave him the permission." And after four weeks, they took us out to the camp. http://collections.ushmm.org Contact reference@ushmm.org for further information about this collection This is a verbatim transcript of spoken word. It is not the primary source, and it has not been checked for spelling or accuracy.</w:t>
      </w:r>
    </w:p>
    <w:p>
      <w:r>
        <w:rPr>
          <w:b/>
        </w:rPr>
        <w:t xml:space="preserve">Q: Can you describe this operation? </w:t>
      </w:r>
    </w:p>
    <w:p>
      <w:r>
        <w:t xml:space="preserve">A: Yes. </w:t>
      </w:r>
    </w:p>
    <w:p>
      <w:r>
        <w:rPr>
          <w:b/>
        </w:rPr>
        <w:t xml:space="preserve">Q: Who took you, how, by what . . . </w:t>
      </w:r>
    </w:p>
    <w:p>
      <w:r>
        <w:t xml:space="preserve">A: Being at night in that service, he was the city doctor. His name was Kibbitsch. He was also a mayor for the city. He was also a captain in the army, in the Romanian army. And the war broke out, it wasn't any war between Russian and Germany, he was taken to the army. He was the first sacrifice which came back. It was a few days just. And we overheard saying that something will happen, but we didn't know what will happen. And this was before Yom Kippur. Before Yom Kippur, they let the old people out from that ghetto. And everyone went to Shul to Kol Nidrei. And, believe me, in that Shul was people who never went to Shul in their life. This was Yom Kippur, and Succoth. Succoth is a holiday for the tabernacles, and between Succoth on Simkhat Torah also a holiday, there was a reprieve for the holidays for poor people to be able to make existence, because the holidays is eight days altogether. In that time, there wasn't TVs or very few radios or telephones. The announcement came to Drôme (ph), a Seargent(?) came to the center of square or square street or neighborhood in Drôme. And people gathered and hear them read the decree that in 24 hours, we had to leave. And we cannot take anything, just what we're able to carry. What do you carry after three generations? We had some live animals. We gave them to some neighbors, non-Jewish neighbors. I remember my father, may he rest in peace, had some jewelry took to mairia (ph) . . . </w:t>
      </w:r>
    </w:p>
    <w:p>
      <w:r>
        <w:rPr>
          <w:b/>
        </w:rPr>
        <w:t xml:space="preserve">Q: Mayor? </w:t>
      </w:r>
    </w:p>
    <w:p>
      <w:r>
        <w:t xml:space="preserve">A: . . . to the mayor. The house of the mayor, and mother prepared for the evacuation. She baked, slaughtered kosher chickens from the backyard, and cooked the chickens and packed them, just the meat. The soup left there on the stove, and whatever we could carry, and at that time we were just three children because one sister was married and my parents. And we went to the station, train station. Once we arrived at the train station, we saw that other people took a lot of luggage, burlap sacks with pillows and blankets. I had a brother which was younger than I was, and he said to me "You know something? Let's go home and try to bring whatever we can carry again." And we went home and in the yard, he had a little wagon, and we loaded up what we could load on that little wagon and locked the door. As we locked the door, soldiers patrolled the streets. They addressed us "Lock the door, lock it good" with a grin on their faces. And we left for the train station, and then we left there the carriage, the little wagon and came on the train. Many cars, cattle cars, most of them. I don't know how many, but long. And every family kept together, and we went into a cattle car. It was about 53 people, children, old people, with their luggage with the belongings what everyone had. Then they locked from outside the door, and the train start to move. Start to move -- this was, I think it was in the afternoon. And we traveled like that a night, a day, and we stopped in Czernowitz, I know we stopped in Czernowitz. It was dark, and then the train started again, and nobody knew where we are going. People asked for water, and the soldiers sold water for a watch, for money, for a chain. And we came to a city called Attaki or Potek, and they told us we shall jump the cars. There was the embankment from the car to the ground, was maybe six feet. And in that time, in that period, there is a lot of raining in that region, and the ground was so wet and so muddy. But if you pushed then out a foot, the shoe remained there. Whoever had a little money, it http://collections.ushmm.org Contact reference@ushmm.org for further information about this collection This is a verbatim transcript of spoken word. It is not the primary source, and it has not been checked for spelling or accuracy.was also little buggies, horse and buggies. Families gathered together and put on the buggies their belongings and paid that peasant whatever he asked. For me money at that time, did mean nothing. I didn't know anything what money is. And we traveled from embarkment to the Dnestr. This is Pataki. </w:t>
      </w:r>
    </w:p>
    <w:p>
      <w:r>
        <w:rPr>
          <w:b/>
        </w:rPr>
        <w:t xml:space="preserve">Q: Yes, this was a crossing point? </w:t>
      </w:r>
    </w:p>
    <w:p>
      <w:r>
        <w:t xml:space="preserve">A: This was the crossing. And in that time, I remember the second day there was Simkhas Torah in Jewish tradition, it is a holiday, but it's also say prayer for the dead. And there was a man in our cattle car who tried to make it as possible, tolerable. And he used to come in and try to sing, but who had the mind to sing? Everyone was in hysterics in that car. And in the car, a little baby infant died, but everyone was so -- his thoughts and their thoughts that nobody took actually care for each other. But there was -- nobody knew where we went, where we go, how long we will be there. And once we came there, I remember a friend of mine, they had a lot of cheese. Cheeses, their business was cheese and smoked herring fish, and the easiest thing what they thought was to take cheese and honey, 25 barrels, kilograms of honey, unless they came there they saw that it is not possible to carry that. And they asked whoever wants honey or cheese, to come to take it. And people came to take as much they could. We stayed there a few days, and then the bridges over the Dnestr was destroyed, but the Germans built a railroad bridge over the Dnestr. The Russian railroad is a little bit wider than the German -- the European railroads. Now, they had to make it smaller in order to fit the rails to Romanian railroads. But we were -- there was a pontoon like a bridge, and they put on that pontoon about 100 people, and they were pulled over on the other side to the Dnestr. And the other side of the Dnestr was a big city; in Russian, it's called Mogilev Podolskiy. And there on the -- not far from that river, there was a big house. I imagine during the Russian time, there was something, a gathering, a big, big building, and there they dumped us. Then there was just unbearable, unbearable; people lost control of everything. Wherever they had to do human things, they took -- they did it in front of each other. Because we met other people there from Bessarabia, it was about two months earlier. And they were hungry. Starving, not hungry. I remember my father, he should rest in peace, went out to the temple. There was a temple not far, and he saw the people in that backyard of the temple hungry, starving. He went outside and he bought a cereal. Let's see, I don't know, I don't see it here, but it's called hirsich (ph), a little cereal and he cooked it on an open fire and gave that to the people to eat. But during that time, our family was together. This means my mother, brother -- two brothers, and all the family lived in one room, and they used to come -- the soldiers used to come, break in the doors, take all the people and send them further to other camps. And in the meanwhile, the winter was very severe winter. Strong winter, cold. During that short period, four people of our family died. An aunt, an uncle and two cousins of my aunt. And I remember we caught -- they were the lucky ones. There were some young people to take care, to bury them, because whoever didn't have somebody to take care was thrown on a carriage and sent to the cemetery. And coming up on the cemetery, my uncle -- we thought that a Rabbi of ours who taught children, young children, kindergarten children, he died before, and everyone knew that he was dead. We came up on that cemetery, looked around cadavers, thousands of them, thousands. We found that Rabbi there, and we buried the uncle, and we buried that teacher, that Rabbi. </w:t>
      </w:r>
    </w:p>
    <w:p>
      <w:r>
        <w:rPr>
          <w:b/>
        </w:rPr>
        <w:t>Q: What happened next? How long did you stay in Mogilev? http://collections.ushmm.org Contact reference@ushmm.org for further information about this collection This is a verbatim transcript of spoken word. It is not the primary source, and it has not been checked for spelling or accuracy.</w:t>
      </w:r>
    </w:p>
    <w:p>
      <w:r>
        <w:t xml:space="preserve">A: In Mogilev, every day was worse, got worse. My father and mother lost all their energy, all everything left them. They were like children. I had a sister, the same thing. The only thing what I decided was my brother and I, we decided that we have to leave Mogilev. During that period we were caught by the soldiers and brought again to that building. And we bribed the soldier, gave them a watch. And during the night, he said, "Look, I will be till 12 o'clock here. Then comes another soldier. During that period you have to leave that building. After what happened, I will not be responsible." And we left the building, and the second day I talked to my parents. "We have to leave." And it happened that a German truck and soldiers went to that direction, Mogilev. Now, where -- we didn't know where this is, but they told us there is another camp, and it's little bit tolerable. And we paid them, took my parents and their little belongings and the soldiers took us to the crossroad of that city. It's called Jewe(?). It was a very bitter storm, snow, and they let us out at the crossroad in Jewe(?). As we stood there, strangers, we saw approaching a lady, and she sees my mother and they knew each other. They were school children in the same class in our city. They start to cry and lament what happened to our history, and she said, "Look," -- my mother's name was Sarah -- "Sarah, look, I don't have anything, but we live here in this building with others. We have seven people together in one room. If you want to come to our room to be with us, you're welcome." We were five. We came in in that room, there was two windows, no glass panels. It was boarded up with wood boards. Between one board to the other board, you could put in a fist. And naturally, the first night we said it's Slat(?) City. The second day, my father said, "This is not the way. We have to make certain that . . ." He went outside in the snow and their snow is not like here. There's meters of snow. He gathered together straw, dry straw, and he made from that a bed. And with whatever we had, we covered ourselves. Cold, you had one blanket. The coats, we covered, and this is the way we slept. After a while, I got very sick and I don't remember too much of it. I was sick from that period till late in spring. And there wasn't any medication; there wasn't -- I had a friend of mine, he was a lawyer's son. He wanted to become a doctor, but because of the laws, he couldn't study. But he had a friend, a doctor. This he tells me already, my mother after the fact, she met him once, and she told him what happened to me. He said, "Mrs. Hirshkowitz, I have a friend, a doctor. He will visit you. If he can help you, he will try to help you." He came to us, and no medication, no injections, no pills. He said, "Do you have coffee beans? Cocoa?" It happened my mother said, "Yes, I have a package of coffee beans and a little bit cocoa." He said, "Let's try that and God will have to help. Cook the coffee beans as strong you can make it, and try to give him to drink. This will maybe invigorate his heart." When I go t up in the spring, I couldn't walk, and -- but I was alive. It came an order that Jews from that Jewe(?) had to be gathered in a smaller place, confined. There was like a river, and where we lived now there was a factory, a sugar factory. When the Russians retreated, they destroyed the sugar factory and the buildings where the workers used to live. And that buildings, the remainder of that buildings, we lived. And when it came the order that we shall leave that building and go in the real city, we didn't have where to go, but we had to go. Finally, we found there, we were 18 people in our room. All slept on the ground, on the floor. Women, young people, men, so on. My brother, they took working people -- young people for work. I wasn't -- I couldn't do anything. They took my brother; he was younger, two years younger than I was. And they took him to work, and they released him. After they released, they made action, you know. An action, a gathering for work. They needed so many, so many people to work, and they took my brother, also. </w:t>
      </w:r>
    </w:p>
    <w:p>
      <w:r>
        <w:rPr>
          <w:b/>
        </w:rPr>
        <w:t>Q: Who took your brother? http://collections.ushmm.org Contact reference@ushmm.org for further information about this collection This is a verbatim transcript of spoken word. It is not the primary source, and it has not been checked for spelling or accuracy.</w:t>
      </w:r>
    </w:p>
    <w:p>
      <w:r>
        <w:t xml:space="preserve">A: The soldiers. </w:t>
      </w:r>
    </w:p>
    <w:p>
      <w:r>
        <w:rPr>
          <w:b/>
        </w:rPr>
        <w:t xml:space="preserve">Q: What kind of soldiers? </w:t>
      </w:r>
    </w:p>
    <w:p>
      <w:r>
        <w:t xml:space="preserve">A: It was Romanian and Germans. Mostly Romanian because the gendarmery there was Romanian. There was a section there, gendarmery, but they were Romanian. They took my brother and I never saw him again. He was there about two years. They built a bridge 1,100 meters. I don't remember the name, the Barovka (ph), I don't remember the name of the region, but it was not far from Odessa somewhere. I don't remember. But when the Russians advanced and the Germans retreated, they took the few little Romanian Jews, because a lot had died, there to Jassy. Jassy was a Romanian city, a big city, beautiful city. And he was with a friend, a neighborhood child which was older than my brother. And he said to my brother "Look, we are so near to our city, I long to be in the city. I like to be home." And my brother and that friend went to that city. They didn't know that it did not exist a Jewish soul in that city. </w:t>
      </w:r>
    </w:p>
    <w:p>
      <w:r>
        <w:rPr>
          <w:b/>
        </w:rPr>
        <w:t xml:space="preserve">Q: Which was the city? </w:t>
      </w:r>
    </w:p>
    <w:p>
      <w:r>
        <w:t xml:space="preserve">A: _________, where he was born. And my brother went to a peasant which lived a little bit above our home, and the men of the peasants were in the war. And the woman needed help; she hired my brother. Under what condition, I don't know. But I know that the other friend of his was on the other side of the city on an order pass. And it was Easter, and that lady, the peasant woman, gave my brother two socks -- two pair of socks. And my brother said, "And, look, I have two pair. My friend doesn't have any. Let me go and give him one pair." And she said, "Don't go through the city. There's a lot of Germans there." He said, "No, I will go through the woods and I will reach there." And he went, but once he reached his home, his friend's home, he was denounced and -- and his friend said -- my brother said, "Look, I was born here. I went to school. I lived here. My whole family, grandparents lived here. My parents lived here. Ask the police -- chief of the police and you will see, because, the chief of police, lived -- was a neighbor of ours. They took him to the station, and the chief of the police said to him "I don't know him. I never met him. I don't know that boy." And they took him back to that peasant and all three dug a grave, and they were all shot in the back and filled in the grave. </w:t>
      </w:r>
    </w:p>
    <w:p>
      <w:r>
        <w:rPr>
          <w:b/>
        </w:rPr>
        <w:t xml:space="preserve">Q: Including the peasant? </w:t>
      </w:r>
    </w:p>
    <w:p>
      <w:r>
        <w:t xml:space="preserve">A: Including the peasant. The peasant was a little bit(?), I heard, but I didn't know him before the war. He was communist, the peasant. This is what I found out afterwards. In the meanwhile, we were in Jewe(?). In 1944, Passover, the German troops start to retreat, and they make a battle line in our camp. And because we knew German, they used to say this is the first time they talk to somebody in German. And we used to ask them why are you taking strangers. They said, "We try to hold off the Russians." But in the morning, they retreated and the second and third evening, they were prisoners, taken prisoners. But in the meanwhile, the battle was still raging in Jassy and Romania, and a group of Jews from camp, once it was cleared the region, went in to their homes. Like Siret, Rogoznica, _________. Well, because we were under Russian occupation already, the Russian didn't give us permission, and we went from Jewe(?) to Bessarabia. There we were approximate a few weeks before Purim came up. There was a law at that time, which Churchill made it, that every foreigner in the Russian territory has to be left to go home. And we were http://collections.ushmm.org Contact reference@ushmm.org for further information about this collection This is a verbatim transcript of spoken word. It is not the primary source, and it has not been checked for spelling or accuracy.included. And they gave us a train, and we were two kilometer from Belcy(?), and from Belcy(?), we came towards Jassy. Let me . . . </w:t>
      </w:r>
    </w:p>
    <w:p>
      <w:r>
        <w:rPr>
          <w:b/>
        </w:rPr>
        <w:t xml:space="preserve">Q: Let's go back, with your permission, for one second, back to Jewe. </w:t>
      </w:r>
    </w:p>
    <w:p>
      <w:r>
        <w:t xml:space="preserve">A: Jewe? </w:t>
      </w:r>
    </w:p>
    <w:p>
      <w:r>
        <w:rPr>
          <w:b/>
        </w:rPr>
        <w:t xml:space="preserve">Q: Yeah, Jewe. I would like you to tell us how was your daily life there. What was your routine? What was happening every day to you? </w:t>
      </w:r>
    </w:p>
    <w:p>
      <w:r>
        <w:t xml:space="preserve">A: The routine was that if I will describe you misery, there was no such a thing. You cannot describe. People were starving for hunger. People -- we didn't see meat for four and a half years. We didn't see bread for four and a half years. We ate pea flour baked. We used to eat frozen sugar beets, and this was a luxury. Because there was a region of sugar, and the Germans used to transport the sugar beets inland. And the beets that fell off the wagons or the trucks, this was our nourishment. A part of our nourishment. But most of them, I'm ashamed to say, the infestation of lice was so horrible, I had it -- everyone had it. If he was a lawyer or a doctor or whatever. People were starving, dying. I remember children two, three years old, children were independent, grown up. They grew up by themselves, no supervision, nothing. In spite of that, there was a little shimmer of hope that maybe -- the hope was in the past. How beautiful it was in the home, how nice it was the family, how nice it was in the city, how nice was -- this was. If we talked about it, this was a certain thing of hope. But people died. I had a friend, a lawyer, and I remember I talked to him. He used to live on the hill above the cemetery, he used to look over some of the cemetery. And I said to him "Doctor, what are you looking?" And he said, "I'm looking that this will remain my home." And I was a young man, and he was at that time, he had already three children. The children were my age. He said -- I said to him "What are you talking about?" He said, "This is my last stop." And a few weeks later, he passed away. This was -- the misery was so great that you cannot describe it. You cannot describe it. I don't -- I didn't tell my children for years. They grew up and they didn't know what lays in my heart. </w:t>
      </w:r>
    </w:p>
    <w:p>
      <w:r>
        <w:rPr>
          <w:b/>
        </w:rPr>
        <w:t xml:space="preserve">Q: Can you describe any encounters that you had in Jewe with local authorities, with gendarmery, the army, with soldiers? </w:t>
      </w:r>
    </w:p>
    <w:p>
      <w:r>
        <w:t xml:space="preserve">A: We were -- yes, we were -- I have a good experience. I was a jeweler. And naturally when you learn jewelry, you try to buy some tools. I didn't take anything worthwhile from my home, but I took the tools. Little tools, hand tools. And my parents sold almost everything from them, but they didn't touch the tools. And my -- I had my clothing and they didn't touch my clothing during the period I was sick. And when I got well, we had to do some -- we didn't have anything. We had to do something to survive, and I tried to fix something. A watch, to make a soldering; very primitive, but I did it. And with that, not for money, but for exchange and food. I remember I made once a pair of earrings from brass, and we exchanged it for a little pea flour in order to survive. There was a captain that -- a German captain. He was what do you call it? A messenger from Nimerov(?) to Bucharest. And after the Germans retreated, they killed the Jewish population in Russia, and he saved a few Jews. I remember a Jewish family and a girl. And brought them, that people in our camp, and he supported them. Every month he used to go to Bucharest. Coming back, he brought provisions for them. And after a while, he didn't come anymore. Then we found out that they send http://collections.ushmm.org Contact reference@ushmm.org for further information about this collection This is a verbatim transcript of spoken word. It is not the primary source, and it has not been checked for spelling or accuracy.him to Berlin. This is one incident. The other incident, I remember a gendarme found out that I am a jeweler. They came to me and asked me if I can make him a cross. I made him a cross_, and for that he gave me a half a loaf of bread and a little bit salt. And the other incident I remember, a truck with German soldiers stopped in front where we were living, and you can't imagine the panic what was. And they came in and a young soldier said, "Somebody told me you're a jeweler. You can solder." I said, "Yes." And he takes out a pair of glasses. They had metal glasses, metal frames. They were broken. He said, "Please, fix me the glasses." And I fixed them and he gave me a loaf of bread. This was the experience what I had, the good experience. From the bad experience, we are not talking. It is too much. </w:t>
      </w:r>
    </w:p>
    <w:p>
      <w:r>
        <w:rPr>
          <w:b/>
        </w:rPr>
        <w:t xml:space="preserve">Q: I understand it's too much, but if you -- it's not too painful for you to tell us a few, we would be very grateful. If it's too difficult, we can skip them. Whatever you will decide. </w:t>
      </w:r>
    </w:p>
    <w:p>
      <w:r>
        <w:t xml:space="preserve">A: There was an incident when we were ferried over the Dnestr. A family -- nobody knew really what happened and what will happen, and a father was very protective of the children. A soldier butt them with the butt from the gun and that -- and killed them. This is incident which is not pleasant to tell. </w:t>
      </w:r>
    </w:p>
    <w:p>
      <w:r>
        <w:rPr>
          <w:b/>
        </w:rPr>
        <w:t xml:space="preserve">Q: I understand. So we can go back Belcy. We left, we interrupted your stories a moment when you were in Belcy on your way back to ?-------. </w:t>
      </w:r>
    </w:p>
    <w:p>
      <w:r>
        <w:t xml:space="preserve">A: In Belcy, I met a friend from my home town, and this was in Russian control. And he was a watchmaker, so naturally when you meet a person who returns from dead, it was a jubilant. He was really happy, and he said, "Look, can I help you?" I said, "What can you help me?" At that time, he worked in a kolkhoz as watchmaker. He had -- they gave him a little store in the center of Belcy. And he worked there for that, probably he got brass which was really scarce in that time. And he gave them the profit what he had and he took a certain percentage. He said, "If you want to come to my store, come to my store. And maybe you will make us a little living." At that time, you didn't measure money a living. A living was a piece of bread, a little milk, a piece of cheese. That was the living. I remember there came Russian soldiers and they said, "You have good grades. Come to us to Russia and you will see you will be very happy. Where are you going now?" I say, "We are going home." We tried to go home, and there is still battles. And they said, "Come, come to us. You will see how happy you will be." This was incident. And then came the order we should leave, and we left. We came home. We came through Jassy. In Jassy we were -- there was a college, used to be. I don't know if it is now, but it was bombed out during the war, but there they put us up(?) from the Joint Distribution. And we were there about a little while, I don't remember exactly the time. In that city, I knew there was a friend of mine, also, a watchmaker with his family there. He had a brother there, and because the brother was married, he came -- after the apprenticeship, he came to his brother. And his brother gave him existence. But, as you know, what happened in Jassy, the Progrom and the brother was killed there in that period. And after the war, he had a business in the center of Jassy, and I found out where it is and I came there. And naturally, he invited me home for lunch. There, it's dinner. Lunch is the biggest meal there in Europe, and he said, "Look, we have a little tools. Come to my store, and whatever I will be able to give you to work, you'll have some work." And it was so -- we were there a very short time. And then we went home by train to ________. Came to _________, we didn't know yet my brother was dead. We had still hope that he's still alive somewhere. It was two weeks before Purim we came http://collections.ushmm.org Contact reference@ushmm.org for further information about this collection This is a verbatim transcript of spoken word. It is not the primary source, and it has not been checked for spelling or accuracy.home. And the first news was that he was dead. And previous -- a few months previous, came a small group of young Jewish people and also the family of my brother's friend, who were killed together. They dug them out from where they were, and they buried them both in the Jewish cemetery. And naturally, when they left -- my parents left ________, they put a stone there. And I know I hope to go visit him, to visit the grave of my brother. And meanwhile, friends from Israel went to visit the cemetery, and they told me that the grave was desecrated, the stone. Did I want to fix it? And I naturally I said yes, and I send the money, and they fix -- they send me pictures how the stone looks. After they fix it, they send me a picture how they fixed the stone. But it's repeated again, and they found out that that brother has relatives, a brother in America. And if they will break the stone, somebody will fix it. And they made a -- want to make a business. And people gave me advice I shouldn't fix it anymore this time. </w:t>
      </w:r>
    </w:p>
    <w:p>
      <w:r>
        <w:rPr>
          <w:b/>
        </w:rPr>
        <w:t xml:space="preserve">Q: How long did you stay in __________? </w:t>
      </w:r>
    </w:p>
    <w:p>
      <w:r>
        <w:t xml:space="preserve">A: After the war? </w:t>
      </w:r>
    </w:p>
    <w:p>
      <w:r>
        <w:rPr>
          <w:b/>
        </w:rPr>
        <w:t xml:space="preserve">Q: Ya. </w:t>
      </w:r>
    </w:p>
    <w:p>
      <w:r>
        <w:t xml:space="preserve">A: I came back -- Purim is approximate early in spring, and the war was still raging in Berlin. And in May -- I think on the 5th of May was cease fire, and I stayed there till '47. During that period, I tried -- our home was destroyed from the -- our home was destroyed from the projectiles from the battles. We had a home, five rooms, a veranda. Everything was ripped out, doors, windows, everything was shattered. But once we came back, my father and I fixed two rooms, and the varanda where an other be able to sleep. We didn't have any furniture, nothing. A neighbor of ours, non-Jew, gave us some furniture, a bed, and other things. And we fixed up as much we could, and I tried to work my trade in order to survive. Walking in the city, I met that same non-Jew who went with me to school, who took me to the police station. He was very happy to see me. "Do you remember me?" "Yes." "Do you know who I am?" "Yes." And I asked him "Do you know what you did to me?" "Yes." He got very red in the face, and I let it go. And I went home and said to my father "Father, this is not a future for us, for young people. I like to go away from here." And he said to me "You are young. You can go, but I am an old man. And I didn't sleep on a bed for almost four and a half years, and I have now a bed I like to sleep on." And a few friends of mine and a cousin make up our mind to leave the city, to leave the country. And we went from there to Arad(?), to Brakho(?)Tel Kotchek (ph) and meanwhile I had a friend who was in Bucharest and he went to Vienna. He was a mechanic, dentist mechanic. He went to Vienna and I got letter from him that he's in Vienna. And once I said goodbye to my parents, my father, my mother; I will never forget the train passed by in the center of the city and when we looked from our home a little bit further, we could see the train passing. I will never forget my mother said to me "When you pass the train that particular place, please wave goodbye to me. I will stay there." And I saw her standing there. And I'll never forget that picture. And from there we went to Arad. In Arad, we had a guide, a Hungarian man, and we paid him some money, but it's not the money. </w:t>
      </w:r>
    </w:p>
    <w:p>
      <w:r>
        <w:t xml:space="preserve">A: That goodness of that person I will never forget. He took us to the border, and took us to his town. It was a little village, and when we came from no man's land between Romania and Hungary. He knew so good the destination that coming to pick us up, he left little signs, and going back he http://collections.ushmm.org Contact reference@ushmm.org for further information about this collection This is a verbatim transcript of spoken word. It is not the primary source, and it has not been checked for spelling or accuracy.picked them up. There he took us to his home, divide us in two groups. And we asked him "Why do you divide us?" And he said, "If somebody will be caught, at least the other group will be able to be saved." He kept us during the night. He gave us food, and he said, "You cannot go out from the house. Everything you have to do, you do it in the house, in the room." The following day -- he had a daughter. Nice, nice family. And they baked and cooked and we asked "For whom do you bake?" He said, "We have to buy tickets for that, for you people. In order to get it easier, we have to bake in order to get tickets." And finally, she came back with the tickets, and a woman with a baby and the luggage went in a carriage -- horse and carriage -- and we walked towards the station, train station. There was an electric train (station?) going towards Budapest, and he said, "Look, you don't know the language. Keep all together. Stay in the trenches till the train comes. Once the train arrives, go on the train in the last car, and keep together, and I will take care of the rest. If somebody will approach you to talk, I will come to help you out. I will hold the tickets." And he took us, he was fantastic, that man. The bridges were broken, destroyed from the war. He took us to a point, where it is I don't know. From there we had to take a bus, and he took us to Budapest to the Joint Distribution. Coming to Budapest, he said goodbye, and then we found that second time(?), he was shot. </w:t>
      </w:r>
    </w:p>
    <w:p>
      <w:r>
        <w:rPr>
          <w:b/>
        </w:rPr>
        <w:t xml:space="preserve">Q: By who? </w:t>
      </w:r>
    </w:p>
    <w:p>
      <w:r>
        <w:t>A: I don't know by who. We came to -- in Budapest, our transport went away just a few hours before. This means we were the first people arriving after that transport. As . . .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