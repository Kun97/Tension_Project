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RG-50.030.0091</w:t>
      </w:r>
    </w:p>
    <w:p>
      <w:r>
        <w:t>Title: Oral history interview with Hans Heimann</w:t>
      </w:r>
    </w:p>
    <w:p>
      <w:r>
        <w:t>Interviewee: Hans Heimann</w:t>
      </w:r>
    </w:p>
    <w:p>
      <w:r>
        <w:t>Interviewer: Linda G. Kuzmack</w:t>
      </w:r>
    </w:p>
    <w:p>
      <w:r>
        <w:t>00:00:00</w:t>
      </w:r>
    </w:p>
    <w:p>
      <w:r>
        <w:rPr>
          <w:b/>
        </w:rPr>
        <w:t xml:space="preserve">Q: Let's begin our interview with my asking you to tell us your name. </w:t>
      </w:r>
    </w:p>
    <w:p>
      <w:r>
        <w:t xml:space="preserve">A: Sure. My name is Hans Heimann. I was born in Vienna, Austria, on May 28th, 1920. My father's name was Sigmund (ph) and he was born in a small town called Westbrem (ph) in Hungary and he came to Vienna with his uh parents, his uh brother and sister and stayed there from then on, from...in the late 19 uh 19th century. And uh my mother was born, was a local-born girl (laughter). She was ____ in Vienna. Her maiden name was Weiss, and uh she eventually married my dad and uh my dad had uh millinery export company, you know, but he traveled to Paris once, twice a year I should say, to uh buy uh materials and uh look at the great fashion houses which were...at that time Paris was the fashion center of Europe, not to speak...United States, it wasn't that involved at that time and uh brought models back and uh mother...my parents' firm uh built that up and uh they made model hats, was in German called _______. And uh was uh from then on uh exported to different countries. My mother we...uh went twice a year to an exposition, to a show in Berlin even uh after Hitler came to power in 1933. And uh she had no...uh wasn't bothered at all with an Austrian passport which later on uh turned out will be...would become a German passport with a big letter J stamped on the front page, but uh this is my, my parental background. I went to uh elementary school, later to a private uh school uh which the German, when Germany was called gymnasium which is a high school and uh it's something like uh in uh Providence the only thing I can think of is Moses Brown School or something. It was for affluent uh boys and girls. And later to...after I graduate from there, to a business college, a junior business college till uh 1938 and uh after March uh 13th uh... </w:t>
      </w:r>
    </w:p>
    <w:p>
      <w:r>
        <w:rPr>
          <w:b/>
        </w:rPr>
        <w:t xml:space="preserve">Q: Before we get to March 13th, let's think about what life was like for you as a young man growing up. </w:t>
      </w:r>
    </w:p>
    <w:p>
      <w:r>
        <w:t xml:space="preserve">A: Oh, life was...we took...I took every thing for granted. I mean our freedom, our...everything, and I was a protected child. </w:t>
      </w:r>
    </w:p>
    <w:p>
      <w:r>
        <w:rPr>
          <w:b/>
        </w:rPr>
        <w:t xml:space="preserve">Q: And within the Jewish community... </w:t>
      </w:r>
    </w:p>
    <w:p>
      <w:r>
        <w:t xml:space="preserve">A: Within the Jewish community we didn't have too much contact. As a matter of fact I can tell you one uh anecdote about that. My uh...when I was thirteen, when I became thirteen I was supposed to have been bar mitzvah, and my parents didn't know my Jewish name. Everybody, every Jewish boy has to have a Jewish name and we went to the community center, to the Israeli, Israelitic (ph) community center to find out uh what my Jewish name was and the clerk looked at me and I was blond and blue-eyed and I was...and he said for this child you want a Jewish name... </w:t>
      </w:r>
    </w:p>
    <w:p>
      <w:r>
        <w:rPr>
          <w:b/>
        </w:rPr>
        <w:t>Q: But eventually you got it? http://collections.ushmm.org Contact reference@ushmm.org for further information about this collection This is a verbatim transcript of spoken word. It is not the primary source, and it has not been checked for spelling or accuracy.</w:t>
      </w:r>
    </w:p>
    <w:p>
      <w:r>
        <w:t xml:space="preserve">A: Eventually we got it. It is ______ and I was bar mitzvahed. I got my obligatory gold uh pocked watch and there was a little reception after, but uh nothing... </w:t>
      </w:r>
    </w:p>
    <w:p>
      <w:r>
        <w:rPr>
          <w:b/>
        </w:rPr>
        <w:t xml:space="preserve">Q: What was it like for your family within this community... </w:t>
      </w:r>
    </w:p>
    <w:p>
      <w:r>
        <w:t xml:space="preserve">A: Was completely uh free and nobody asked about uh Jewishness or... </w:t>
      </w:r>
    </w:p>
    <w:p>
      <w:r>
        <w:rPr>
          <w:b/>
        </w:rPr>
        <w:t xml:space="preserve">Q: When did you first realize that there was a difference? </w:t>
      </w:r>
    </w:p>
    <w:p>
      <w:r>
        <w:t xml:space="preserve">A: Not...uh to be perfectly honest with you uh there was...yes. They knew that uh...we all knew that there was antiªSemitism and uh that uh... </w:t>
      </w:r>
    </w:p>
    <w:p>
      <w:r>
        <w:rPr>
          <w:b/>
        </w:rPr>
        <w:t xml:space="preserve">Q: How did you know it? </w:t>
      </w:r>
    </w:p>
    <w:p>
      <w:r>
        <w:t xml:space="preserve">A: We learned it, because uh...I was never called a Jew boy or something, no...but I learned it. There there is anti-Semitism. I learned it for...through the press and and uh reading the newspapers and magazines what was going on in Germany. Of course, until 1938 uh nothing was uh going on that was that bad. The only thing that was uh we knew that the Jews were not liked and they were considered inferior, but until the Germans uh marched in into Austria, nothing uh...we...I was protected so much, let's say, by my parents, etc. and from uh that I...from anti-Semitism or from knowing too much about it. </w:t>
      </w:r>
    </w:p>
    <w:p>
      <w:r>
        <w:rPr>
          <w:b/>
        </w:rPr>
        <w:t xml:space="preserve">Q: So you said that you were protected up until the time the Germans marched in. </w:t>
      </w:r>
    </w:p>
    <w:p>
      <w:r>
        <w:t xml:space="preserve">A: But protected in in what way you mean protected. </w:t>
      </w:r>
    </w:p>
    <w:p>
      <w:r>
        <w:rPr>
          <w:b/>
        </w:rPr>
        <w:t xml:space="preserve">Q: In what way were you protected as you recall? </w:t>
      </w:r>
    </w:p>
    <w:p>
      <w:r>
        <w:t xml:space="preserve">A: Well, uh my parents shielded my from uh reading uh newspapers or ___ about anything that was persecution of Jews in this field. They also shielded me from uh other events uh which were...for example, I recall that uh a famous actor was arrested for homosexual uh advances made to a young boy and uh my parents hid the papers from me. At that time we didn't know uh the word gay. They only gay we knew is uh gay Vienna or gay Paris. </w:t>
      </w:r>
    </w:p>
    <w:p>
      <w:r>
        <w:rPr>
          <w:b/>
        </w:rPr>
        <w:t xml:space="preserve">Q: How could you, or how do you remember the changes that occurred in your life? </w:t>
      </w:r>
    </w:p>
    <w:p>
      <w:r>
        <w:t xml:space="preserve">A: The changes that occurred in my life came abruptly. Uh in uh...Hitler was making big speeches about annexing Austria that was under the Chancellor ______ and uh he uh said Austria has to be liberated. We all are one big nation he said, and he challenged the Austrian Chancellor to uh debate. Not a face-toªface debate but a debate on the radio, and it was agreed to and uh Hitler made a two and a half long...two and a half hour long speech by screaming and yelling and shaking his fist and uh citing what Germany did, how they were prosperous and how they...uh one was eliminated unemployment and that was it and uh two days later the Austrian Chancellor, Austrian Chancellor made a speech and he said, at the beginning I don't want to bother you and bore you with uh figures, which was a clear swipe at uh Hitler for citing all those uh unemployment figures etc. and http://collections.ushmm.org Contact reference@ushmm.org for further information about this collection This is a verbatim transcript of spoken word. It is not the primary source, and it has not been checked for spelling or accuracy.buildup of the industry. And then at the end he said OK, let's see who wins. Next Sun...next Sunday we'll make a _______, and uh to find out what the Austrians really want. If they want to be independent or if they want to be annexed to uh into Germany, and Hitler obviously was afraid what uh the result of the _____ and two days later or twenty-four hours later, German troops rode in and uh goose-stepped into Vienna and from uh my parents', or our apartment I should say to uh...we could uh...we lived on one of the main thorofares and we could see Hitler's troops marching in and his tanks rolling in and Hitler standing in the back of his uh car, his armored car, with the Nazi salute and greeting and the Austrians were enthusiastic about it. Within uh less than twenty-four hours all the Viennese policemen had uh swastika armbands. Where they came from nobody knows. </w:t>
      </w:r>
    </w:p>
    <w:p>
      <w:r>
        <w:rPr>
          <w:b/>
        </w:rPr>
        <w:t xml:space="preserve">Q: What effect did all of this have on your life as... </w:t>
      </w:r>
    </w:p>
    <w:p>
      <w:r>
        <w:t xml:space="preserve">A: The effect it had on my life is that I had to drop out of school immediately. I couldn't...I couldn't even go back. Uh Hitler marched in on a Friday and uh I couldn't go back uh then the following Monday to school anymore. </w:t>
      </w:r>
    </w:p>
    <w:p>
      <w:r>
        <w:rPr>
          <w:b/>
        </w:rPr>
        <w:t xml:space="preserve">Q: What about your parents? </w:t>
      </w:r>
    </w:p>
    <w:p>
      <w:r>
        <w:t xml:space="preserve">A: My parents had uh the business...continued their business. About two weeks later a man presented himself and uh a ge...he was a gentlemen. I should say here a gentleman presented himself because it later turned out he was a gentleman, not just a man, and he said I am appointed by uh the _____, the German uh appointed uh administrator of Austria, to liquidate your business, but don't worry. I am not uh that bad. I I'm trying to do my best to help you. I know uh you have an export business. You're bringing in hard currency which the French franc was uh still hard currencies. Swiss francs were not currency, and uh British pounds and my parents also exported to Australia, and he uh helped them to liquidate their business gradually. Also when the so-called racial laws came out, it was uh decreed that uh no one, uh no Jewish family where the where the man in the house can have a ma...a live-in maid because uh they were afraid of uh mixing up the races for ____ and uh he, that man...his name was Victor Marschek (ph)...uh got a permission to uh for our maids to stay to the very end because he said my parents have other things to do than uh to stay in the house. They have to be active in the business, exporting and bringing in uh currency needed by the Third Reich. And one day uh after that minor official in Paris was shot, on November 11th, 1938, what's know as Kristallnacht, uh Kristall uh nacht coming from all the Jewish uh windows were broken... </w:t>
      </w:r>
    </w:p>
    <w:p>
      <w:r>
        <w:rPr>
          <w:b/>
        </w:rPr>
        <w:t xml:space="preserve">Q: Do you remember that? </w:t>
      </w:r>
    </w:p>
    <w:p>
      <w:r>
        <w:t>A: Yes, I remember that. And uh I I was going...I didn't love...my blessing at that time, what probably saved my life that I looked blond and blue-eyed and I walked through the streets. And uh at that time of course uh they didn't have to have the armband with a six- pointed star. And... http://collections.ushmm.org Contact reference@ushmm.org for further information about this collection This is a verbatim transcript of spoken word. It is not the primary source, and it has not been checked for spelling or accuracy.</w:t>
      </w:r>
    </w:p>
    <w:p>
      <w:r>
        <w:rPr>
          <w:b/>
        </w:rPr>
        <w:t xml:space="preserve">Q: As you think back...think back to Kristallnacht, can you tell us a little about your memory of that experience. </w:t>
      </w:r>
    </w:p>
    <w:p>
      <w:r>
        <w:t xml:space="preserve">A: Yes, uh we were all shocked. We knew what happened and through the press and the radio...there was no television of course...we heard uh that the Jews were out to uh take over the world and uh etc. and then a decree came out from Berlin that uh all the Jews had to turn in their gold, silver and uh all their precious stones, etc. as uh punishment to for what uh happened to the German uh Embassy in Paris, and uh that uh liquidator, Mr. Marscheck...we called him Helm (ph) Marscheck...he called me...he asked me to call him only by his first name, Victor...and he came over to my parents and he said uh to my dad, you're going to Paris to buy more materials and I tell you what. I'm going with you, not because I'm afraid that you won't come back, but I'm taking all your gold watch, your gold watch, all your wife's...that meaning my mother's jewelry, her diamond ring, her...she had a re...a string of real pearls...with uh and he took it to Paris and he left it with my uncle and it was safe at the time. Also of course my...what I mentioned before, my bar mitzvah uh watch, and when uh...then in 1939 by mistake came a letter to me, to my house, addressed to Hans Heimann. It said you are now eighteen years old and you have to report for military...you'll be inducted in the army, which was a mistake of course because they didn't know I was Jewish, and the German army wouldn't accept Jews, so the next day my uh parents called uh my father's distant cousin, second or third cousins, in uh Hungary and I flew out the next day and stayed with them till uh August of uh 1939, for two months, till I joined my parents in Venice. </w:t>
      </w:r>
    </w:p>
    <w:p>
      <w:r>
        <w:rPr>
          <w:b/>
        </w:rPr>
        <w:t xml:space="preserve">Q: Let's uh go back over this period. How did your parents determine to leave? </w:t>
      </w:r>
    </w:p>
    <w:p>
      <w:r>
        <w:t xml:space="preserve">A: But they knew...by that time the business was liquidated and uh because there was no future. They knew war would eventually come and as a matter of fact it came uh three weeks later was uh September 1st 1939 when the Germans uh annexed the Polish corridor in ____ which is not quite to Dansk (ph). </w:t>
      </w:r>
    </w:p>
    <w:p>
      <w:r>
        <w:rPr>
          <w:b/>
        </w:rPr>
        <w:t xml:space="preserve">Q: What made them choose the destination that they did? </w:t>
      </w:r>
    </w:p>
    <w:p>
      <w:r>
        <w:t xml:space="preserve">A: The destination uh of uh Venice...because the Italian government was the only government in the world, not only in Europe, that didn't require a visa for people who wanted to immigrate and we had uh...we had the full intention to go to uh either Holland where my mother had uh customers, or to Australia and we got stuck uh with uh the outbreak of World War III, which uh started when Chamberlain and _______, declared this is it. We don't...can't take it anymore, and declared war on uh Germany. Great Britain and France. Mussolini remained neutral. Mussolini remained neutral until the...until the fall of France. Uh the German army rolled over the...first over the Netherlands, over Belgium, marched into...around the Marginot Line into France and when France was just about to collapse, Mussolini flexed his muscles and he said well I'm uh the second Caesar. We declare war on Germany...on uh France, I'm sorry. And uh that they did. </w:t>
      </w:r>
    </w:p>
    <w:p>
      <w:r>
        <w:rPr>
          <w:b/>
        </w:rPr>
        <w:t>Q: And your family was with you in Venice? http://collections.ushmm.org Contact reference@ushmm.org for further information about this collection This is a verbatim transcript of spoken word. It is not the primary source, and it has not been checked for spelling or accuracy.</w:t>
      </w:r>
    </w:p>
    <w:p>
      <w:r>
        <w:t xml:space="preserve">A: No, no. We traveled uh...from Venice we traveled after a few days to uh Genoa, Italy, because uh from there we figured it's a harbor and it would be easy to uh take a ship to uh Australia. We could... </w:t>
      </w:r>
    </w:p>
    <w:p>
      <w:r>
        <w:rPr>
          <w:b/>
        </w:rPr>
        <w:t xml:space="preserve">Q: What did you find when you got to Genoa? </w:t>
      </w:r>
    </w:p>
    <w:p>
      <w:r>
        <w:t xml:space="preserve">A: Genoa? Nothing. We uh rented a furnished apartment. We had a little money and we uh lived there undisturbed. Uh although we were Jewish we had uh German passports with that famous J I mentioned before and we lived there till uh uh 1940, and in 1940 one day there was a knock on the door of our apartment and two uh plain clothed policemen came and said uh we are from police headquarters, from the _______, which is the Italian word for the police station, in uh Genoa and we are sorry but uh you have to be interned. Why? They said because you are Jewish. Alright. Said but don't worry about it. We are not animals. We are not Germans. And they gave us uh forty-eight hours to report to the police station. They said to my father, you and your son come to the police station at uh five o'clock or whatever time it was in the afternoon and told my mother you'll be interned in a camp and they told my mother here is your...here are your papers. You'll travel to Portenza (ph). It's a small town in the _____ Mountains between uh Bari and the Adriatic and Naples on the on the other side, on the Mediterranean side, and my mother traveled there. She got a what the Italians called a folio de ville (ph), which is a travel uh papers. She traveled there unaccompanied. She was told to report to the police station in Portenza and stayed from there on. My father and I went to the police uh station and from there we were taxied, mind you, taxied to the train station. There was a train waiting for us of uh six or eight uh railroad wagons and uh they said we'll take but four of you into each compartment. European trains have compartments. They are not open uh coaches like the United States had, like Amtrack for example. And two policemen, uh uniformed policemen, ________ which is the Italian uh state police, fellow police I should say, traveled with us and as we were all from uh Austria or Germany, we talked German to one another and the policemen uh finally said uh this is ridiculous. We don't understand you. Why don't we take a compartment for ourselves and leave you there. And while they were still traveling with us they took their guns out of their holsters and put it in the luggage compartment. They bought us from uh the vendors at the station in Genoa little baskets of uh food and drink and we traveled there. We traveled to a place called Compania (ph), a small town in the mountains in the...as much...in the province of Salerno (ph) which uh where eventually uh General Mark Clark landed in 1943. And we were there uh we slept in two uh uh monasteries that were converted for us. There were about two to four in a room. And we had free run of the town. It was a village actually. </w:t>
      </w:r>
    </w:p>
    <w:p>
      <w:r>
        <w:rPr>
          <w:b/>
        </w:rPr>
        <w:t xml:space="preserve">Q: So internment for you had a special meaning? </w:t>
      </w:r>
    </w:p>
    <w:p>
      <w:r>
        <w:t xml:space="preserve">A: Had a special meaning. Yes. We had uh what what's called a ________. It's a gathering once a day. I'm sorry...twice a day I should say, to...just to for head count, but that was it. And uh later on there were too many people. They found out there were too many uh people in that internment village and we uh we were split up. People from with their last name from A to K were sent uh to a place called _____ in uh on the Adriatic Sea. We stayed...it's a resort village. We stayed in a requisitioned hotel. I had a room with my dad. http://collections.ushmm.org Contact reference@ushmm.org for further information about this collection This is a verbatim transcript of spoken word. It is not the primary source, and it has not been checked for spelling or accuracy.We overlooked from a terrace the ocean. We went uh swimming in the ocean uh weather permitting. We got uh one policeman from the village was staying with us...the only one in the hotel and uh we had to just to be there at night, but we had free run of the town. We uh got uh permission to uh go to the movies if we wanted to. We received pocket money and we received also our money that we pooled for to have a kitchen and some...uh one of the ____ were cooks and uh we were served three meals a day. </w:t>
      </w:r>
    </w:p>
    <w:p>
      <w:r>
        <w:rPr>
          <w:b/>
        </w:rPr>
        <w:t xml:space="preserve">Q: Did you have any work to do? </w:t>
      </w:r>
    </w:p>
    <w:p>
      <w:r>
        <w:t xml:space="preserve">A: No, I wasn't...we were not allowed to work, no. But one interesting thing is uh that the policeman who was watching us, supposed to be watching us, the...so that nobody would run away and nobody could anyway because uh we didn't know...we didn't have any enough money to buy a railway ticket or to go anywhere, uh told us to...uh said your tensions are high and the...you are all alone uh man to man. He said why don't you go to uh some ladies of the evening (laughter) so to speak. Those houses were government uh tolerated and uh inspect...the ladies quote, unquote, were inspected uh twice a week for our health, which is another slap in the face for Hitler's uh racial laws. Then uh after a few months my dad got sick. He...while we were still in Vienna, he had kidney trouble and uh he...a doctor came from the village, looked at him at that uh camp or the internment hotel and said uh you better go to the uh next town, to the provincial capital which was _____ and uh get admitted to the hospital, all checked out. He was transported there by uh ambulance, government paid and I traveled with him. While he was in the hospital I was told to...I couldn't stay in the hospital with him but I could, should stay in a nearby hotel and the government, the Italian government paid for the hotel for me to stay there. Unfortunately uh it turned out to be cancerous and uh he died on October 26th, 1940. He was uh buried at government expense in the local cemetery. The grave still stands with the stone that was again paid by uh the government and it said in Ger...they asked me if if I wanted the inscription on the stone in German or Italian and I said I think he would have preferred it in German, and uh they set the stone and it said uh Sigmund Heimann, born 19 uh 1880, died uh 1940, at the age of 60. My mother of course was still in Portenza and uh there was no long distance phone uh at the time and anyway the people where she lived, where she had a furnished room didn't have any phone, so I couldn't call her. I sent a telegram and uh the telegram said uh Papa _____, means means uh Papa, the father deceased. Come. And uh she took it to the police station. They again gave her railway ticket to go there for the funeral, paid for her hotel there and uh they said to me to make an application to Rome that I could, would go away from that small hotel where we stayed and go to uh stay with her and uh they said until the permission comes from uh, we'll take it on our own that you can go there, so I traveled back with her after the funeral. I moved in her room. We both shared a room which was probably not what is uh proper but what else could you do. It was better than nothing. And uh we got...we lived on ration cards like the regular population. We got ration cards for our bread, flour, but...uh butter or oleo or what have you, and it was a small town of about uh hundred thousand people or so and we lived there very comfortably. There I worked. I uh worked first uh in a garage to learn a little bit of business of uh mechanic. I uh was allowed to take driving lessons. I got a driving permit, a license. Uh later I gave English lessons. Mind you, English lessons. Uh there were many...mostly women there in the http://collections.ushmm.org Contact reference@ushmm.org for further information about this collection This is a verbatim transcript of spoken word. It is not the primary source, and it has not been checked for spelling or accuracy.town. We we were separated from the people in the camps, but some elderly men uh stayed with their wives and uh most of the single...not most...a few I should say of the single women had uh affairs with uh Italian uh men, again mostly married because in Italy it's uh nothing to have a mistress. It's uh considered uh obligatory (laughter)...they said let's not talk about it but we know what's going on. And uh which was in strict contrast to the racial laws of uh Germany and a doctor friend of mine, uh a Doctor Klineman (ph) was called one day to the police station where we had to report only once a day at eleven o'clock to sign the register. What we did the rest of the day or the night, nobody cared. And uh the chief of police, _________ Vacero (ph) and uh his assistant uh _____ Lieutenant Talesca (ph) invited us to their office and they showed us a letter. They said this is what's going on, and there was a letter from uh German high command...please report the name of all Jewish people, Jewish refugees who are living in your town under your control and in your province and the whole province of Portenza with the smaller villages too, so uh for deportation, eventual deportation to uh Poland. This was in 1943. In the spring of 1943, and uh he said uh look, look, we all know what's going on. We all listen to uh Latin radio, to the BBC. He said I know you do too. You two listen to it and so do we, he said, and we all know what's going on and we know what happens to the people once they reach those camps in Poland. You wouldn't come out alive. He tore the letter in six or eight pieces. He crumpled them up, put the paper in his ashtray, took out a match, lit the paper and burned it. He says we never received this letter. But he said, you better go to smaller towns. Uh the landlord and la...landlady uh where I lived with my mother had uh relatives in a small town called Bella Mora (ph) and we went there and we, again we had uh their cousins, second cousins, whatever it was...we had a small room. We had to report again once a day to the ________ station to just to show our faces and uh I had again the free run of the town and etc. There was only one movie theatre and I made friends with uh two Catholic priests. One was uh Don...Don (ph) is the title for like reverend...yes...Don Carmodie (ph) and the other one was Don Serverlio (ph), and uh I went to their house every night. We listened to the uh BBC broadcast. We knew that uh Allies were advancing. I was never in all our my discussions with them asked about ____ to convert me. We discussed religion, but we never argued it, and in my opinion uh here's the whole thing about religion. You can discuss but you cannot argue it. The famous author _______...you must have heard about him...uh escaped from Vienna and he went...ended up in Lourdes in France where the famous grotto is and the healing waters, and he vowed that if he should come out alive of that uh turbulence and everything...that in 1943 nobody knew there was a Holocaust...that Holocaust came only after the war, and it's now so that uh Holocaust is capitalized with a capital H. And he vowed at that time, he said if he should come out alive, he said he would write a book about the miracle of St. Bernadette, and he did. And uh the book was called "The Son of Bernadette" which I'm sure you've read, have in your home. And on the first page of the book, he wrote the following quote: "For those who believe, an explanation is not necessary. For those who do not believe, an explanation is not possible.” And here is the whole thing about religion. Either you believe or you don't believe, but I am digressing here. Eventually the Allies advanced and uh we heard uh cannon fire, artillery, coming closer and closer and one day a cry went through that little village, little Bella Mora, that uh the British are coming. Not like uh uh in American history...the British are coming, the British are coming. But uh they were...I I was fluent http://collections.ushmm.org Contact reference@ushmm.org for further information about this collection This is a verbatim transcript of spoken word. It is not the primary source, and it has not been checked for spelling or accuracy.in English, but uh not perhaps not as much as I am now after living here for forty years, but I was so tongue-tied and so nervous that I couldn't...I got stuttered...I couldn't even bring out one word out of my mouth, and they eventually told me uh to relax and I spoke to them, and this was uh British 8th Army under General Mark Clark who landed in Salerno and uh uh marched up uh the peninsula toward Rome. Rome wasn't liberated till uh 1944. And at that time uh I went back to Portenza, that big...big town where we came from, big town, that town where we came from and uh we uh...I sought uh employment and the Allies are a military government which was at that time it was called AMGOT, Allied Military Government of Occupied Territories and was later changed to the Allied Control Commission. I worked for them as an interpreter and we traveled all around the province. Uh I was with a doctor, uh a public health official, a British ar..army major whose name...I think it was Beardsley (ph). Uh I'm not sure. Uh I'm not...I thought the name escaped me, but his name was Beardsley. And uh we traveled around and looked uh for uh people who needed help. And uh that was it until the ___ went further and further and we went into Rome. I went into Rome with him. </w:t>
      </w:r>
    </w:p>
    <w:p>
      <w:r>
        <w:rPr>
          <w:b/>
        </w:rPr>
        <w:t xml:space="preserve">Q: As you traveled around and looked for people that needed help, did you come across any other Jewish... </w:t>
      </w:r>
    </w:p>
    <w:p>
      <w:r>
        <w:t xml:space="preserve">A: Yes, we did. Very few. Very few. The big shock for me came only after 1945 when uh the Allied Control Commission eventually was uh disbanded in Italy and uh was uh I went to work for the American Joint Distribution Committee. </w:t>
      </w:r>
    </w:p>
    <w:p>
      <w:r>
        <w:rPr>
          <w:b/>
        </w:rPr>
        <w:t xml:space="preserve">Q: What was the shock? </w:t>
      </w:r>
    </w:p>
    <w:p>
      <w:r>
        <w:t xml:space="preserve">A: The big shock was uh when we saw people coming from the camps, from the infamous death camps...Auschwitz, Dachau, uh Bergen-Belsen, uh Buchenwald, or what have you. And how those people looked. Under-nourished, frightened, tattooed. Here as you know dressed in only in rags and that was uh...but I was appointed by the uh American Joint Distribution Committee to travel on my own through all the south from uh Rome south to Sicily to look for Jewish refugees and we found...we found quite a few who were hidden and uh they didn't know that the war was over. They were in uh bad...badly under- nourished. They had no money. I had to give them money and uh tell them to...resettle them, have them resettle in displaced person camps. </w:t>
      </w:r>
    </w:p>
    <w:p>
      <w:r>
        <w:rPr>
          <w:b/>
        </w:rPr>
        <w:t xml:space="preserve">Q: How did these people get to this area _____? </w:t>
      </w:r>
    </w:p>
    <w:p>
      <w:r>
        <w:t xml:space="preserve">A: Uh they uh fled in freight cars, in uh...by uh nice people who helped them. The Italians were really good. The Italians uh had a saying. It said we we are all Christiany (ph), which doesn't mean Christians in the strict sense of the word. It means human being. And they helped them and resettled them into uh DP camps. At that time I was working out of Bari where the headquarters was and uh we cared for all the DP camp refugees. We fed them. They got clothing from uh the United States in care packages...you know if you remember that and uh this was uh when we slowly saw them build up their health, and in 1945 is uh Palestine was not...was still under British uh control and the British gun boats tried to keep uh Jews out and in '46 and '47 they relaxed a little bit and we were...we http://collections.ushmm.org Contact reference@ushmm.org for further information about this collection This is a verbatim transcript of spoken word. It is not the primary source, and it has not been checked for spelling or accuracy.organized ships that were paid for by the American Joint Distribution Committee and we put some of the refugees on these ships and went to outside the port of Haifa and where they were picked up by small boats and smuggled into the country. Of course that all ended in May of '48 when Israel became independent. After that uh the independence of Israel, our work there was not uh necessary anymore. </w:t>
      </w:r>
    </w:p>
    <w:p>
      <w:r>
        <w:rPr>
          <w:b/>
        </w:rPr>
        <w:t xml:space="preserve">Q: Your work in Italy? </w:t>
      </w:r>
    </w:p>
    <w:p>
      <w:r>
        <w:t xml:space="preserve">A: My work in Italy, yes. And I went there...resettling of refugees I mean. Uh I was told that I was needed more in uh the north in a small town called Mirano (ph), which is a former _____ that was uh before World War I, Austrian, and there they had a sanitarium for TB patients, again owned and run by the American Joint Distribution Committee under a Doctor Epstein (ph) who was uh a surgeon and who operated on people and cared them, for them. I was executive uh secretary there and uh there we...we could see as more so than before from day to day what uh people uh how they bloomed. </w:t>
      </w:r>
    </w:p>
    <w:p>
      <w:r>
        <w:rPr>
          <w:b/>
        </w:rPr>
        <w:t xml:space="preserve">Q: Let's go back a minute to uh something you said earlier. There was a time, perhaps in 1943, when you became aware of what was going on in the camps, when you referred to the...I think you said that when people went in, they didn't come out. And then later you indicated that to learn about the camps was a shocking experience. (It was, yes.) Tell me about your first thoughts, in 1943 when you first found out... </w:t>
      </w:r>
    </w:p>
    <w:p>
      <w:r>
        <w:t xml:space="preserve">A: We found out uh not through the Italian newspapers, which of course printed nothing about it, but uh through uh clandestine uh radio of the BCC and Voice of America. </w:t>
      </w:r>
    </w:p>
    <w:p>
      <w:r>
        <w:rPr>
          <w:b/>
        </w:rPr>
        <w:t xml:space="preserve">Q: What did you hear? Can you recall that? </w:t>
      </w:r>
    </w:p>
    <w:p>
      <w:r>
        <w:t xml:space="preserve">A: I can recall that uh there were camps where people were uh gassed, and they named uh I think only the uh camps that were in Germany, uh Dachau and Buchenwald and also uh Bergen-Belsen and then they said there are as far as we know...we haven't got it confirmed one hundred percent, but we know there are also camps where people are killed. There are trains, cattle...people were...Jews were forced to travel in uh cattle cars to those camps where they never came out. We did not know about the the gassing or the burning of the bodies, the literally cremating or that they were told to uh take a shower and the shower...there was no show...water coming out but uh poison gas. </w:t>
      </w:r>
    </w:p>
    <w:p>
      <w:r>
        <w:rPr>
          <w:b/>
        </w:rPr>
        <w:t xml:space="preserve">Q: That you weren't aware of? </w:t>
      </w:r>
    </w:p>
    <w:p>
      <w:r>
        <w:t xml:space="preserve">A: That we were not aware, no. But we were aware there were uh that it wasn't uh pleasant, that it would be impossible for us to go back and uh come out alive. </w:t>
      </w:r>
    </w:p>
    <w:p>
      <w:r>
        <w:rPr>
          <w:b/>
        </w:rPr>
        <w:t xml:space="preserve">Q: During the years that you mentioned of the internment, in Italy, did you ever have any experience with German officials? </w:t>
      </w:r>
    </w:p>
    <w:p>
      <w:r>
        <w:t>A: No. Not a single one. Never saw any German officials. http://collections.ushmm.org Contact reference@ushmm.org for further information about this collection This is a verbatim transcript of spoken word. It is not the primary source, and it has not been checked for spelling or accuracy.</w:t>
      </w:r>
    </w:p>
    <w:p>
      <w:r>
        <w:rPr>
          <w:b/>
        </w:rPr>
        <w:t xml:space="preserve">Q: During the war experience that you had in '43 as the British were approaching, (yeah), who were they fighting? </w:t>
      </w:r>
    </w:p>
    <w:p>
      <w:r>
        <w:t xml:space="preserve">A: They were fighting uh German, German troops and Italian troops and uh of course the Italian troops uh gave up immediately. They raised their hand and uh, ____, and funny thing is that uh the British Army...they didn't...uh when they captured Italians, they didn't send them to uh POW camps. They cut the bottom out of their pants and sent them back to the front line. </w:t>
      </w:r>
    </w:p>
    <w:p>
      <w:r>
        <w:rPr>
          <w:b/>
        </w:rPr>
        <w:t xml:space="preserve">Q: Which front? </w:t>
      </w:r>
    </w:p>
    <w:p>
      <w:r>
        <w:t xml:space="preserve">A: To the Ital...German-Italian front line. </w:t>
      </w:r>
    </w:p>
    <w:p>
      <w:r>
        <w:rPr>
          <w:b/>
        </w:rPr>
        <w:t xml:space="preserve">Q: Without their weapons? </w:t>
      </w:r>
    </w:p>
    <w:p>
      <w:r>
        <w:t xml:space="preserve">A: Without their weapons. </w:t>
      </w:r>
    </w:p>
    <w:p>
      <w:r>
        <w:rPr>
          <w:b/>
        </w:rPr>
        <w:t xml:space="preserve">Q: With a hole in the bottom of their pants? </w:t>
      </w:r>
    </w:p>
    <w:p>
      <w:r>
        <w:t xml:space="preserve">A: Yes. </w:t>
      </w:r>
    </w:p>
    <w:p>
      <w:r>
        <w:rPr>
          <w:b/>
        </w:rPr>
        <w:t xml:space="preserve">Q: What was the strategy in that? </w:t>
      </w:r>
    </w:p>
    <w:p>
      <w:r>
        <w:t xml:space="preserve">A: That uh it...the Ital...the strategy behind it was uh probably that uh the Italians were not worth uh wasting uh food for in POW camps, or wasting ammunition. The Italians were...had a hard time in Yugoslavia with uh fighting the partisans, which uh was occupied most...occupied most of their forces, so they couldn't dedicate as much to the uh fighting the British and the Americans as uh they probably wanted to. They could never win the war against the partisans. </w:t>
      </w:r>
    </w:p>
    <w:p>
      <w:r>
        <w:rPr>
          <w:b/>
        </w:rPr>
        <w:t xml:space="preserve">Q: As the German and the Italian troops were fighting in your area (yes) and as the British forced them back, you didn't you see any German troops? </w:t>
      </w:r>
    </w:p>
    <w:p>
      <w:r>
        <w:t xml:space="preserve">A: We saw German soldiers, yes. But we never had any contact with them. We tried to avoid them. We saw convoys of uh German army with its gray-green uniforms and the swastikas and traveling, traveling north in uh their big uh trucks. </w:t>
      </w:r>
    </w:p>
    <w:p>
      <w:r>
        <w:rPr>
          <w:b/>
        </w:rPr>
        <w:t xml:space="preserve">Q: But they never stopped... </w:t>
      </w:r>
    </w:p>
    <w:p>
      <w:r>
        <w:t xml:space="preserve">A: They never uh stopped. No, they never stopped to look for us. I think the Italian authorities tried to hide us. </w:t>
      </w:r>
    </w:p>
    <w:p>
      <w:r>
        <w:rPr>
          <w:b/>
        </w:rPr>
        <w:t xml:space="preserve">Q: And during the time that the Italian authorities were trying to hide you, uh did you ever experience any negative problems with the Italian authorities. </w:t>
      </w:r>
    </w:p>
    <w:p>
      <w:r>
        <w:t>A: No. Absolutely none. No. http://collections.ushmm.org Contact reference@ushmm.org for further information about this collection This is a verbatim transcript of spoken word. It is not the primary source, and it has not been checked for spelling or accuracy.</w:t>
      </w:r>
    </w:p>
    <w:p>
      <w:r>
        <w:rPr>
          <w:b/>
        </w:rPr>
        <w:t xml:space="preserve">Q: Why do you think that happened? </w:t>
      </w:r>
    </w:p>
    <w:p>
      <w:r>
        <w:t xml:space="preserve">A: Why do I think that happened? Because uh out of the goodness and the kindness of the Italian people and also because they knew it was a lost cause, and they wanted to be on the winning side. They uh told us I hope uh when the British come and when the American, when the Americani (ph) are coming, uh that uh you'll always remember us and tell them of our friendship uh towards you and uh that we never tried to do you any harm. </w:t>
      </w:r>
    </w:p>
    <w:p>
      <w:r>
        <w:rPr>
          <w:b/>
        </w:rPr>
        <w:t xml:space="preserve">Q: I'm sure that was the case. </w:t>
      </w:r>
    </w:p>
    <w:p>
      <w:r>
        <w:t xml:space="preserve">A: Absolutely. </w:t>
      </w:r>
    </w:p>
    <w:p>
      <w:r>
        <w:rPr>
          <w:b/>
        </w:rPr>
        <w:t xml:space="preserve">Q: Did you ever find out about any of the people you knew in Vienna who were not as fortunate as you were to get out to... </w:t>
      </w:r>
    </w:p>
    <w:p>
      <w:r>
        <w:t xml:space="preserve">A: Uh yes. Yeah. Uh my mother's brother uh was eventually sent to Auschwitz. His, uh...with his wife. Their only son, my cousin, uh came to the United States in 1938 and uh I lost contact with him to be perfectly honest with you, but uh I know he lives in New York. He's a little...I shouldn't say weird but little...different. He was married four times. And uh... </w:t>
      </w:r>
    </w:p>
    <w:p>
      <w:r>
        <w:rPr>
          <w:b/>
        </w:rPr>
        <w:t xml:space="preserve">Q: Other people from your neighborhood or from your family in Vienna... </w:t>
      </w:r>
    </w:p>
    <w:p>
      <w:r>
        <w:t xml:space="preserve">A: No. No. There uh...when we went back two years ago uh we contacted...I contacted friends who were non-Jewish. They were...I say Germans called Aryans, and uh they held to their lot. They bought some of uh the furniture we had and helped us so and we always had discussions. They say we are not Nazis, etc. and I called them on the phone and they...uh I spoke to them and his name was Franz ______ and his wife's name Marie. They had a son who uh eventually uh went in the television business as a cameraman for the local uh Viennese TV stations. </w:t>
      </w:r>
    </w:p>
    <w:p>
      <w:r>
        <w:rPr>
          <w:b/>
        </w:rPr>
        <w:t xml:space="preserve">Q: Were there Jewish.... </w:t>
      </w:r>
    </w:p>
    <w:p>
      <w:r>
        <w:t xml:space="preserve">A: But no, no, no. Those people were, as I say, devout Catholics uh and uh he told me uh he's in...they're in their mid-eighties. He was eighty-six years two years ago, so he said they don't go out anymore and uh they're tired. </w:t>
      </w:r>
    </w:p>
    <w:p>
      <w:r>
        <w:rPr>
          <w:b/>
        </w:rPr>
        <w:t xml:space="preserve">Q: You've talked with us earlier about Kristallnacht. (Yes.) You described this is as being a difficult time. (It was, yes.) If you could tell us a little bit more about what made it so difficult for you, the ex...the actual experience... </w:t>
      </w:r>
    </w:p>
    <w:p>
      <w:r>
        <w:t>A: Because uh the German uh radio stations and press...they bragged about it and they uh showed pictures on newsreels on how the anger flared up against the _____.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you see it? </w:t>
      </w:r>
    </w:p>
    <w:p>
      <w:r>
        <w:t xml:space="preserve">A: We saw it from the windows of uh our apartment. </w:t>
      </w:r>
    </w:p>
    <w:p>
      <w:r>
        <w:rPr>
          <w:b/>
        </w:rPr>
        <w:t xml:space="preserve">Q: What did you see? </w:t>
      </w:r>
    </w:p>
    <w:p>
      <w:r>
        <w:t xml:space="preserve">A: We saw people uh throwing uh stones, uh picking up a heavy object and throwing it in the show windows. </w:t>
      </w:r>
    </w:p>
    <w:p>
      <w:r>
        <w:rPr>
          <w:b/>
        </w:rPr>
        <w:t xml:space="preserve">Q: Including your store? </w:t>
      </w:r>
    </w:p>
    <w:p>
      <w:r>
        <w:t xml:space="preserve">A: No. Uh no it wasn't. No, no. My parents' business was on the second floor. It was a...there was no show windows. </w:t>
      </w:r>
    </w:p>
    <w:p>
      <w:r>
        <w:rPr>
          <w:b/>
        </w:rPr>
        <w:t xml:space="preserve">Q: But you do remember people throwing... </w:t>
      </w:r>
    </w:p>
    <w:p>
      <w:r>
        <w:t xml:space="preserve">A: Absolutely, yes. Yeah. And I remember the absolute uh hysteria when Hitler came and uh after that on uh after Kristallnacht what uh happened, how they were...it was mass hysteria. </w:t>
      </w:r>
    </w:p>
    <w:p>
      <w:r>
        <w:rPr>
          <w:b/>
        </w:rPr>
        <w:t xml:space="preserve">Q: Did you see the mass hysteria. Where was it? Who was hysteric? </w:t>
      </w:r>
    </w:p>
    <w:p>
      <w:r>
        <w:t xml:space="preserve">A: Uh the men and more the women than the men. </w:t>
      </w:r>
    </w:p>
    <w:p>
      <w:r>
        <w:rPr>
          <w:b/>
        </w:rPr>
        <w:t xml:space="preserve">Q: Would you _____? </w:t>
      </w:r>
    </w:p>
    <w:p>
      <w:r>
        <w:t xml:space="preserve">A: Uh what we would have called then uh the lower class. </w:t>
      </w:r>
    </w:p>
    <w:p>
      <w:r>
        <w:rPr>
          <w:b/>
        </w:rPr>
        <w:t xml:space="preserve">Q: Against? </w:t>
      </w:r>
    </w:p>
    <w:p>
      <w:r>
        <w:t xml:space="preserve">A: Blue collar class. </w:t>
      </w:r>
    </w:p>
    <w:p>
      <w:r>
        <w:rPr>
          <w:b/>
        </w:rPr>
        <w:t xml:space="preserve">Q: They were hysterical against...? </w:t>
      </w:r>
    </w:p>
    <w:p>
      <w:r>
        <w:t xml:space="preserve">A: Against uh uh the Jews and uh against uh well-to-do, better-to-do than... </w:t>
      </w:r>
    </w:p>
    <w:p>
      <w:r>
        <w:rPr>
          <w:b/>
        </w:rPr>
        <w:t xml:space="preserve">Q: How about synagogues? Did you see any...? </w:t>
      </w:r>
    </w:p>
    <w:p>
      <w:r>
        <w:t>A: Synagogues were all destroyed on Kristallnacht. Were all bombed and completely burned and destroyed. Fire bombs. Uh there is the old synagogue in the center of Vienna. There was one synagogue which uh was restored after the war and it is still standing, and I went to visit it. And uh interesting enough uh the only synagogue...it is the only synagogue in Vienna now, and there are two policemen with uh Uzi (ph) machine guns standing at the entrance day and night, twenty-four hours around the clock to protect them because they're probably still afraid of anti-Semitic attacks. http://collections.ushmm.org Contact reference@ushmm.org for further information about this collection This is a verbatim transcript of spoken word. It is not the primary source, and it has not been checked for spelling or accuracy.</w:t>
      </w:r>
    </w:p>
    <w:p>
      <w:r>
        <w:rPr>
          <w:b/>
        </w:rPr>
        <w:t xml:space="preserve">Q: From your experience from your travel back recently, uh can you see a future for the Jewish community in Vienna? </w:t>
      </w:r>
    </w:p>
    <w:p>
      <w:r>
        <w:t xml:space="preserve">A: Uh to be perfectly honest with you, no. </w:t>
      </w:r>
    </w:p>
    <w:p>
      <w:r>
        <w:rPr>
          <w:b/>
        </w:rPr>
        <w:t xml:space="preserve">Q: Why is that? </w:t>
      </w:r>
    </w:p>
    <w:p>
      <w:r>
        <w:t xml:space="preserve">A: Because the the bad seed is still there and it's too deep. Of course everybody said uh I was never a Nazi. Some of my best friends are Jewish, etc. It's that famous...you know, saying goes, you know that cliche. But uh I don't think uh anything could be done. </w:t>
      </w:r>
    </w:p>
    <w:p>
      <w:r>
        <w:rPr>
          <w:b/>
        </w:rPr>
        <w:t xml:space="preserve">Q: Your own ties uh with the city... </w:t>
      </w:r>
    </w:p>
    <w:p>
      <w:r>
        <w:t xml:space="preserve">A: Are completely gone. I severed all of my ties then. I don't wonder... </w:t>
      </w:r>
    </w:p>
    <w:p>
      <w:r>
        <w:rPr>
          <w:b/>
        </w:rPr>
        <w:t xml:space="preserve">Q: As you think back and uh as you've certainly shared with us many interesting insights, was there any one experience that comes to mind through these years of internment that you haven't shared with us that could help to characterize your feeling as as you've expressed it before? </w:t>
      </w:r>
    </w:p>
    <w:p>
      <w:r>
        <w:t xml:space="preserve">A: No, only as as I said uh only thing is was when that police commissioner called us in. He burned the order. Tore up the order, burned it, and he said uh we know what that means. We are human beings. We want to save your life, and when we came back after the liberation of that little village that I talked to you about, uh he greeted us in the main square and he said there is a Jewish God. He sent you to small villages to be protected and he kept us under the ____. And uh I just want to say uh one thing that uh you know of course Anne Frank's diary, and I share my opinion with her. I still believe in the goodness and kindness of mankind. </w:t>
      </w:r>
    </w:p>
    <w:p>
      <w:r>
        <w:rPr>
          <w:b/>
        </w:rPr>
        <w:t xml:space="preserve">Q: Mr. Heimann, perhaps that's as good a point to end this interview as we could have wished for. You're very kind and... </w:t>
      </w:r>
    </w:p>
    <w:p>
      <w:r>
        <w:t xml:space="preserve">A: Thank you and it's a pleasure and it's a distinct honor to be uh interviewed by such an organization as yours and such an esteemed uh...again organization, yeah uh institution like this. </w:t>
      </w:r>
    </w:p>
    <w:p>
      <w:r>
        <w:rPr>
          <w:b/>
        </w:rPr>
        <w:t xml:space="preserve">Q: Well, we thank you again for coming and wish you well and do come back ... </w:t>
      </w:r>
    </w:p>
    <w:p>
      <w:r>
        <w:t>A: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