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RG-50.030.0081</w:t>
      </w:r>
    </w:p>
    <w:p>
      <w:r>
        <w:t>Title: Oral history interview with Antoni Golba</w:t>
      </w:r>
    </w:p>
    <w:p>
      <w:r>
        <w:t>Interviewee: Mr. Antoni Golba</w:t>
      </w:r>
    </w:p>
    <w:p>
      <w:r>
        <w:t>Interviewer: Sandra Bradley</w:t>
      </w:r>
    </w:p>
    <w:p>
      <w:r>
        <w:t>00:00:00</w:t>
      </w:r>
    </w:p>
    <w:p>
      <w:r>
        <w:rPr>
          <w:b/>
        </w:rPr>
        <w:t xml:space="preserve">Q: Tell me your full name and when and where you were born? </w:t>
      </w:r>
    </w:p>
    <w:p>
      <w:r>
        <w:t xml:space="preserve">A: My name is Antoni Golba. I was born on November 7, 1918 in Stockniytza (ph), Poland. </w:t>
      </w:r>
    </w:p>
    <w:p>
      <w:r>
        <w:rPr>
          <w:b/>
        </w:rPr>
        <w:t xml:space="preserve">Q: Tell me a little bit about your childhood and the town where you grew up. Tell me what it was like and what your parents did? </w:t>
      </w:r>
    </w:p>
    <w:p>
      <w:r>
        <w:t xml:space="preserve">A: My father was manager of the town Administration Office. My mother was a housewife. We were brought up in special circumstances in that city of Stockniytza (ph). We inhabited mostly, I would say, in 85 percent by Jewish people. So, we had contacts every day in every situation, most of all with Jewish people. My father, on account of his functions in the Office of Administration, dealt with a businessman regarding taxations, all kinds of permits for commerce, permits for trade, and in addition they had some contacts outside of the office. They used to know -- because they used to go to school together with Jewish people, like my mother. She was always, even after she got married, she had Jewish friends with whom they used to sew some clothing, fixing decorations at home. They used to live across the street, so they would for a cup of tea or something like that it was a very common thing. They saw each other once a day. Naturally, at that time, I was maybe less than four or five years old, so I didn't realize what was going on, but I took it for granted that that's the way it should be and nothing is unusual about it. Then at school I met also a number of Jewish friends, boys and girls, and particularly with one _________. We shared one school bench for a number of years. For five years we are sitting next to each other and, of course, very friendly, as a rule, but occasionally little fights, nothing harmful really. On top of this, one day we decided that we like music. So, we started taking lessons on the violin by the same teacher. Since then, we participated in all kinds of school activities, concerts, plays, etc., next to each other. That was going around until the year in high school, we separated. We went a little bit different ways, because we were getting older and you know had different friends, but still friendly, still playing together. I used to go to his house and we used to play duets, classical music, naturally. We liked it very much. I liked his home very much, very nice people. His father was a lawyer, very well known lawyer. Unfortunately, he was blind, but that, of course, it didn't mean anything for me or anybody. He was still one of the best lawyers in the town. We graduated from the high school in 1936 and it was starting to make a decision to what profession to take and stuff like that. So, my father -- originally I wanted to go and study music, but my father said no, it's no good, because you're not going to earn any money. After all, I wasn't anything outstanding, I mean like talent, but I thought I was but my father said, no, you go study accounting and that's the way you will survive this situation. Sruleck (ph), he decided to study medicine. At that time, also, there was some liberal art courses, more advanced than what we had at our high school, and he had to take some of them to pass the entrance examination to start the medical studies. That was the last time, in 1939, that I saw him. After that I lost completely track -- I tried verymuch through friends in this country, in Israel, in Poland, but nobody knows what happened to him. He was a very good friend, one of the best. </w:t>
      </w:r>
    </w:p>
    <w:p>
      <w:r>
        <w:rPr>
          <w:b/>
        </w:rPr>
        <w:t xml:space="preserve">Q: He went to Warsaw? That's where he went? </w:t>
      </w:r>
    </w:p>
    <w:p>
      <w:r>
        <w:t xml:space="preserve">A: That was before the war. </w:t>
      </w:r>
    </w:p>
    <w:p>
      <w:r>
        <w:rPr>
          <w:b/>
        </w:rPr>
        <w:t xml:space="preserve">Q: Before the war. </w:t>
      </w:r>
    </w:p>
    <w:p>
      <w:r>
        <w:t xml:space="preserve">A: Before the war. He started -- he took several liberal art courses between 1937 and 1938 with certain interruptions. I don't remember exactly. </w:t>
      </w:r>
    </w:p>
    <w:p>
      <w:r>
        <w:rPr>
          <w:b/>
        </w:rPr>
        <w:t xml:space="preserve">Q: Was your family religious, very religious? </w:t>
      </w:r>
    </w:p>
    <w:p>
      <w:r>
        <w:t xml:space="preserve">A: Oh, yes. My mother was very religious. My father was very religious too. He was a member of Parish choir, he had a very good voice, base, and he was participating in all kinds of ceremonies, church events, stuff like that. </w:t>
      </w:r>
    </w:p>
    <w:p>
      <w:r>
        <w:rPr>
          <w:b/>
        </w:rPr>
        <w:t xml:space="preserve">Q: Tell me about the baker you knew named Hiam Gorskey (ph). </w:t>
      </w:r>
    </w:p>
    <w:p>
      <w:r>
        <w:t xml:space="preserve">A: Well, Hiam Gorskey, he was actually a baker, but at the same time he was a council man. So, my father knew him. He had sort of a business contact with him, but nevertheless, he was extremely friendly and he liked me over a hundred of other children, he liked me. He used to come to our place. I used to sit on his knees and play with his beard. And he liked that very much. Of course he had some cookies with him. There was no question of bribery or anything like that. It was simply I liked him. I liked to play with his beard and I liked his products, his baking. His bagels the best in the world as far as I remember. Of course, at that time he could have been in his sixties, and I don't know what happened to him. </w:t>
      </w:r>
    </w:p>
    <w:p>
      <w:r>
        <w:rPr>
          <w:b/>
        </w:rPr>
        <w:t xml:space="preserve">Q: Tell me what happened when the Germans invaded Poland, in your personal memory. Tell me what you remember? </w:t>
      </w:r>
    </w:p>
    <w:p>
      <w:r>
        <w:t xml:space="preserve">A: That was September 1, 1939. I happened to -- I meant to go on a bicycle from one place to another from ___________ to Busko because I was involved in some Scouts organization so I wanted to see what was going on in Busko. After all, it was a very important day, and going by it's like a highway, not particularly -- the traffic was not too heavy, actually it was nothing really, but what I noticed and that made a very important impression on me. I saw an older woman with a cow in the meadow, not very far from the highway with a little child. The child was playing probably with flowers and she was probably a grandmother because she was in her sixties. All of a sudden an airplane came, German, and the German lowered his flight very much and started shooting at that cow, at that woman, at that child. Naturally in no time he killed everything, the cow, the woman and the child. And he kept coming back and he was shooting. I mean he probablywent in some kind of hysteria I should say because no sane person would do that. It was extremely cruel, and I was so shaken by that. We heard so much about Germans, you know, how they were going to treat us and everything, but to such an extent. When I arrived to the place that I was supposed to go, I told them the story. Everybody they didn't believe me, but later on they had the proof because someone told them the same story that there was reckless shooting of innocent people, you know, just like this particular one. That was one event. Later on, I joined the Polish Army. I actually was not drafted, and actually I was waiting to be drafted, but everything was so sudden and the administration was mixed up, everything was collapsing, the administration. Anyway, I volunteered. I joined the Army, a certain unit which conducted some skirmishes in Bathos, in the Eastern part of Poland. </w:t>
      </w:r>
    </w:p>
    <w:p>
      <w:r>
        <w:rPr>
          <w:b/>
        </w:rPr>
        <w:t xml:space="preserve">Q: When was this? </w:t>
      </w:r>
    </w:p>
    <w:p>
      <w:r>
        <w:t xml:space="preserve">A: That would be in about the middle of September. </w:t>
      </w:r>
    </w:p>
    <w:p>
      <w:r>
        <w:rPr>
          <w:b/>
        </w:rPr>
        <w:t xml:space="preserve">Q: 1939? </w:t>
      </w:r>
    </w:p>
    <w:p>
      <w:r>
        <w:t xml:space="preserve">A: 1939, right. Everything was interrupted the hostilities were in that particular area because not very far the Russians crossed the Polish border on the 17th of September and of course, we never expected something like that. We were not prepared for that. We understood that we had one enemy. That was Germany, and that they were going to invade us and probably destroy as much as possible, but all of a sudden, at that time, we didn't know what actually was in that agreement, and that was the story, to participate to divide Poland into two spheres of interest. Then everything stopped, so the Polish units, some of them were able to go south to Hungary or Romania. You know, they were taken there as not exactly prisoners or war, but they were isolated and kept. Eventually they let them go home, but in my case I decided to return home. Unfortunately, of course, there was a surprise. I was taken prisoner by Germans and I stayed. I was in a prison camp for a couple of hours and I decided not to stay there any longer so I took advantage of a guard that was not paying attention to what was going on, so I escaped. I returned home to ___________ to my parent's place at the beginning of October. That was my end of the struggle, the unofficial war with Germany and the unofficial war started then. </w:t>
      </w:r>
    </w:p>
    <w:p>
      <w:r>
        <w:rPr>
          <w:b/>
        </w:rPr>
        <w:t xml:space="preserve">Q: Now, in the early German decrees against Jews in your town, and you and your family tried to help, is that right? Can you tell me what happened? </w:t>
      </w:r>
    </w:p>
    <w:p>
      <w:r>
        <w:t xml:space="preserve">A: In 1939 there was a panic. Of course we expected things to come because the fear that we are going to destroy you, everybody is going to -- we need this room, we need that room for our German people. We are growing now. My assignment is to extend Germany as far east as possible so we'll destroy you Poles and Jews and everybody has to go. We knew that there is nothing good coming. And of course, they need the manpower for work, so they were arresting a lot of Polish young people, men and women, and sending them to forced labor camps in Germany. It wasn't concentration camps, yet, just forced labor.They used to work on farms or in factories. As far as Jews are concerned, they were very restricted. They couldn't change their place of residence. They couldn't move, they couldn't communicate, letters or stuff like that. They would have to be controlled by the German officials. Every little thing you have to apply to the County which was, of course, in charge by the Germans. The Germans were in charge. You had to get permission for everything, for food, for everything. For clothing, there was a shortage of clothing, naturally. There was a shortage of food. And, of course, from time to time they demanded from Jewish people to surrender some valuable things in an official or unofficial way, like bribes, you know, trying to get a permit for something, so it cost in the form of gold or something valuable. Those restrictions, they couldn't move from one place to another. In that situation, many young people, Jewish people, people say 20 and up, they knew what was going to happen, so they decided to run away from that situation. The Polish partisans started organizing so they joined them in the forest, or they simply moved to another place with false identification documents. The one case I remember, the next door people his name Shpinrot(ph) had a daughter about 18 years old, Mauka Spinrot, she actually was a friend of one of my brothers, so we talked her into accepting a forged i.d. card, like a passport. I mean, it had more value than just an ordinary i.d. card. It was like a passport, showing all the details, names the date of birth, religion, her age, and something like that. So, we issued the card for Makur (ph) I believe, a Polish name, and of course, Roman Catholic and everything. So, she took that. They were very grateful for this and she volunteered for the forced labor camp in Germany. So, this way the Germans treated as one of Poles and no questions asked. I'm not sure because I wasn't there, but I'm sure that she survived. This was the first case I remember. After that, we started doing this more often. Of course, my people, I belonged to the underground organization. That was the organization before _____________, and of course they wanted to know everything and of course they were helping and all that. They liked the idea because we kept stealing the forms just for the i.d. cards and giving them to the whole county. So, I am sure that quite a number of Jewish people got those forged i.d. cards and they were able to move around to survive. I'm sure about that. </w:t>
      </w:r>
    </w:p>
    <w:p>
      <w:r>
        <w:rPr>
          <w:b/>
        </w:rPr>
        <w:t xml:space="preserve">Q: So, mostly what you did was steal the i.d. cards, and other people did the forgery? </w:t>
      </w:r>
    </w:p>
    <w:p>
      <w:r>
        <w:t xml:space="preserve">A: Yes. I mean I could never, writing, some of them were dark. Some of them were typed. There was a seal to be applied to that kind and the signature of the chrishelpman(ph) the guy in charge of the county, the German fellow. So, they had specialist that could fix that. They looked like original, there was no question. </w:t>
      </w:r>
    </w:p>
    <w:p>
      <w:r>
        <w:rPr>
          <w:b/>
        </w:rPr>
        <w:t xml:space="preserve">Q: In the Polish underground that you were in at that time, were there also Jews in that group? Did the Poles and Jews work together in the underground? </w:t>
      </w:r>
    </w:p>
    <w:p>
      <w:r>
        <w:t xml:space="preserve">A: If I remember correctly, we used to send, because there were some partisans, I mean not very much activity there because they were just organizing everything, so we sent some young fellow, at least two people to join that partisans group, because they were good soldiers. I believe they used to be in the Army. The rule was two years in the Army. Theywere very well trained soldiers, intelligent guys, so I think we were doing very well there with Polish partisans. </w:t>
      </w:r>
    </w:p>
    <w:p>
      <w:r>
        <w:rPr>
          <w:b/>
        </w:rPr>
        <w:t xml:space="preserve">Q: You had a lot of Jewish friends, your family did, but did the other Roman Catholics in the town try to help the Jews too? </w:t>
      </w:r>
    </w:p>
    <w:p>
      <w:r>
        <w:t xml:space="preserve">A: Oh, yes, as far as I remember. It was like everybody had one favorite Jew, a family or one -- like say, my mother, my father, they had a family. Anyway, he was the owner of a hardware store, so we started buying stuff and then the friendship developed gradually. Other people and actually we were new in that place in ___________. Before the war I think my father was transferred from other place in 1937, so we were not able to know too many people but they accepted us. I mean, after all, my father was proved that he was an extremely good man. He was self-taught, my God, unbelievable. He could do anything for anybody. So, naturally we were helping people. The people who were well off like the owners of stores, food stores or hardware stores or clothing stores, they were well off people so they were able to disappear simply from that place. They used to hide in different places, some villages, but their main belongings, their most valuable things they used to -- they left everything with us. They used to come at night, to pick up some parts of clothing or money to buy or we used to buy medicine for them and at night they used to come and pick up the medicine. What else was there. Food, even shoes. I remember we got a pair of shoes for a _____________, because it was winter and he needed a pair of shoes. So we bought, with his money. We kept his money. </w:t>
      </w:r>
    </w:p>
    <w:p>
      <w:r>
        <w:rPr>
          <w:b/>
        </w:rPr>
        <w:t xml:space="preserve">Q: What were you risking by doing that? </w:t>
      </w:r>
    </w:p>
    <w:p>
      <w:r>
        <w:t xml:space="preserve">A: A death because that was unbelievable. At first, we just couldn't believe that such a thing is possible. I mean it's an innocent thing to help to buy some food for somebody. This situation is tragic. We were scared because --especially after they closed ___________ for Jews and they prepared -- they moved them from ________ to another bigger place to Ghetto. This was another thing. I witnessed, it was terrible. I remember the beatings the old men, the old women, children. They were reckless. Those Germans were like animals. Of course, the bastards, they even -- first of all the beatings were one thing, but then the searching for valuables. If somebody, of course they assumed since he's a merchant, a well off merchant, he must have something of value hidden, some gold or other stuff. So, they were crazy, searching the whole place was turned upside down and with beatings and kicking, shootings. They assembled everybody on the market place. I am talking about one particular day when they decided to move them to the Ghetto, to a bigger place. That was a terrible thing I will never forget. So much blood, I better not talk about it. </w:t>
      </w:r>
    </w:p>
    <w:p>
      <w:r>
        <w:rPr>
          <w:b/>
        </w:rPr>
        <w:t xml:space="preserve">Q: Where were you going? </w:t>
      </w:r>
    </w:p>
    <w:p>
      <w:r>
        <w:t xml:space="preserve">A: I was hidden on the roof on one of the buildings. We just observed everything that was going on in the market place, you know, down below and I saw many things. And thensomebody, people who were closer, they were watching all of this from a shorter distance on the ground or say next door neighbors. So we collected, for our organization we wanted to have a report of what was done to people on that particular day and so we prepared a written report to the ______________, how this particular procedure was performed in the place of _____________. It was early in April 1941. </w:t>
      </w:r>
    </w:p>
    <w:p>
      <w:r>
        <w:rPr>
          <w:b/>
        </w:rPr>
        <w:t xml:space="preserve">Q: Was there a round up and they were taking them away? </w:t>
      </w:r>
    </w:p>
    <w:p>
      <w:r>
        <w:t xml:space="preserve">A: Yes, they formed a column, women, men, children, and they were marching to the next place about I would say about twenty miles away on foot so that there was a lot of old people, of course, they were sick old people. They were dying like flies so that was a terrible thing. </w:t>
      </w:r>
    </w:p>
    <w:p>
      <w:r>
        <w:rPr>
          <w:b/>
        </w:rPr>
        <w:t xml:space="preserve">Q: Did the people who were being rounded up try to fight? </w:t>
      </w:r>
    </w:p>
    <w:p>
      <w:r>
        <w:t xml:space="preserve">A: No, they were taken by surprise. </w:t>
      </w:r>
    </w:p>
    <w:p>
      <w:r>
        <w:rPr>
          <w:b/>
        </w:rPr>
        <w:t xml:space="preserve">Q: The Germans came with guns? </w:t>
      </w:r>
    </w:p>
    <w:p>
      <w:r>
        <w:t xml:space="preserve">A: Naturally, they surrounded the place. The best they had, the troops, the SS. They were quite experienced in those things and very well trained and they hated everybody so naturally that was a reflection. They were just behaving exactly the way they were asked to behave. </w:t>
      </w:r>
    </w:p>
    <w:p>
      <w:r>
        <w:rPr>
          <w:b/>
        </w:rPr>
        <w:t xml:space="preserve">Q: So, after that, most of the Jews were gone? </w:t>
      </w:r>
    </w:p>
    <w:p>
      <w:r>
        <w:t xml:space="preserve">A: All of them. </w:t>
      </w:r>
    </w:p>
    <w:p>
      <w:r>
        <w:rPr>
          <w:b/>
        </w:rPr>
        <w:t xml:space="preserve">Q: All of them? </w:t>
      </w:r>
    </w:p>
    <w:p>
      <w:r>
        <w:t xml:space="preserve">A: All of them, because that was the idea, to clean the place from Jews because of the Ghettos, organization of Ghettos. They moved them, I think to Kyertza (ph), which is about 50 miles from Shedowuf (ph). So, you can imagine what happened to that column. I don't know, in that column could have been 1,000 people originally. If 500 reached that destination, maybe more, maybe 600, but the rest small children, no food, no nothing. I know because I was in an evacuation like that in 1945 from one camp to another, so I know how it goes. No food, just shooting, that's all. </w:t>
      </w:r>
    </w:p>
    <w:p>
      <w:r>
        <w:rPr>
          <w:b/>
        </w:rPr>
        <w:t xml:space="preserve">Q: But it wasn't executions? </w:t>
      </w:r>
    </w:p>
    <w:p>
      <w:r>
        <w:t xml:space="preserve">A: There were executions. </w:t>
      </w:r>
    </w:p>
    <w:p>
      <w:r>
        <w:rPr>
          <w:b/>
        </w:rPr>
        <w:t>Q: There were?</w:t>
      </w:r>
    </w:p>
    <w:p>
      <w:r>
        <w:t xml:space="preserve">A: It was not like executions -- let's say he didn't like the color of your hair or something like that, or in many cases there were quite a lot of old people, in their seventies or eighties, sick, old sick people so they couldn't move. They couldn't leave the house to the assembly place. They couldn't go there because they were simply sick and not able to move. So, they were shot on the spot. On the bed, on the sofa, whatever, they were shot and that's all. They didn't bother -- and after they left, so naturally the town people had to clean the mess. So, naturally they had to bury the dead people, to put them together in one place. It was quite a procedure. </w:t>
      </w:r>
    </w:p>
    <w:p>
      <w:r>
        <w:rPr>
          <w:b/>
        </w:rPr>
        <w:t xml:space="preserve">Q: How did that affect the town? </w:t>
      </w:r>
    </w:p>
    <w:p>
      <w:r>
        <w:t xml:space="preserve">A: It was a terrible thing, because we had a taste of things to come. They used to say, "Oh my God. Today they are taking care of Jews. Tomorrow they will come to pick up and start the same thing with us.” Everyone was convinced that this was going to happen like. Young people, as a rule left the house. They were no longer with their parents. I left the house. I was not in my parent's house. I used to sleep two blocks away in a different place. Every young fellow at that time, just after this, there was no room, no place for young people. Many of them moved to another city. Some of them they joined the partisans. What good was that? I was there because I was told to stay there because of the organization. I was responsible for a number of things, and of course, I was hiding but acting. Gradually things were quieting down, gradually, so I got a job. There was some of the stores, old, formerly owned by Jewish people. They were opened, but that was the government's property, but they still need people to service. In addition, there was a system of distribution of food that especially applied to farmers, the compulsory reporting of agricultural production, what each farmer produced, corn or potatoes or whatever. So, he had to report this, and he had a certain portion, actually the majority of what he produced had to give to the Germans because they need food for them. As a bonus for this, they used to give coupons to buy some hardware on a farm, stuff like that, ordinary nails, anything, some food stuff, or clothing. So, they distribute for the produce delivered to the Germans, grain or potatoes or anything, they used to get those coupons so they could get the clothing or anything. It was something like extra -- of course the prices, they paid very little for it. The official price was something unbelievable, low. On the Black Market the price of meat or bread was much higher than what you could get officially. The official price was low. So, to compensate for this, they issued those coupons to make them more willing to deliver that food stuff. </w:t>
      </w:r>
    </w:p>
    <w:p>
      <w:r>
        <w:rPr>
          <w:b/>
        </w:rPr>
        <w:t xml:space="preserve">Q: While you worked in the shoe store you were still part of the underground? </w:t>
      </w:r>
    </w:p>
    <w:p>
      <w:r>
        <w:t>A: Yes. I was told you stay there because many things were going on at that time. The organization started growing. Training was intensifying. There were a lot of things to be done. We needed room, place for people who used to come from the organization. Special messages, so it used -- it was necessary to have a place like that so I was told to stay there and be in charge of that.</w:t>
      </w:r>
    </w:p>
    <w:p>
      <w:r>
        <w:rPr>
          <w:b/>
        </w:rPr>
        <w:t xml:space="preserve">Q: So you mostly hid people? </w:t>
      </w:r>
    </w:p>
    <w:p>
      <w:r>
        <w:t xml:space="preserve">A: Yes. </w:t>
      </w:r>
    </w:p>
    <w:p>
      <w:r>
        <w:rPr>
          <w:b/>
        </w:rPr>
        <w:t xml:space="preserve">Q: What about weapons? </w:t>
      </w:r>
    </w:p>
    <w:p>
      <w:r>
        <w:t xml:space="preserve">A: Weapons. We started collecting weapons in 1939 as soon the hostilities stopped in October after I returned home, we started looking for whatever was left. Because in the area there was a couple of battles that were Polish forces were defeated because they were not well organized. They were not strong enough, so anyway they lost a battle here, a battle there. So, the weapons were left on the field, so we decided to collect those weapons and ammunition and keep this and clean it, maintain it until the proper time will come and we'll eventually make use of it. So we were cleaning them. There were special sections who were doing just this, cleaning the weapons. Maintenance, hiding this in certain areas. It was quite a big job. </w:t>
      </w:r>
    </w:p>
    <w:p>
      <w:r>
        <w:rPr>
          <w:b/>
        </w:rPr>
        <w:t xml:space="preserve">Q: Then you got caught sometime in 1943. How did that happen? </w:t>
      </w:r>
    </w:p>
    <w:p>
      <w:r>
        <w:t xml:space="preserve">A: Before I got caught, there were many things, -- this place Shidoweouf (ph)_ got a very bad name as far as Germans were concerned. They kept coming. They were searching for illegal weapons, food, illegal food, meat, stuff like this. It was a center of very unfriendly activities as far as Germans were concerned, so they didn't like that place very much. Constantly young people, there were a lot of young people there, mostly university students, like on a vacation. It was 1939, so they were not able to return to school, because the schools were closed. Like one family Mr. Kacherofsky, he was the principal of the elementary school. He was a very well known person. He had three sons, each of them was a student, one was studying chemistry. One was a pharmacist I think, and one was medicine. They wanted to get those young fellows, arrest them, because it is obvious if they are young, and they used to serve in the Polish Army, they are reservists, so naturally they are no good. So, what they did just a couple of weeks before they got me, they surrounded, they had a very nice a sort of a house with farm buildings, because they had a little farm, they surrounded this and they started shooting without asking. So, they killed Mr. Kacherofsky, the principal of the school, his wife, and his wife's sister, and there were only two young sons there in the house, but one was able to escape from this. In spite of the fact that there was a ring. So, the house was burning. The father was dead. The mother was dead. The aunt was dead, and the oldest son, the student of chemistry is dead. One of them escaped, so this way they destroyed the whole family. And of course, there was not even a mention or a suspicion that they were helping Jews. They had nothing to do with it. They probably were, but officially later on they simply wanted those young fellows, because they were Poles, nothing else, and valuable, intelligent, promising, young fellows, so they wanted to destroy them. That was one family. Another family on the other side of the city in similar way they surrounded it. They burned down the whole thing, and thank God, as I mentioned before, no young fellow was staying in his original place of residence. He was hiding some place. So that was very intensifiedaction against Polish young fellows. So, no doubt that the Gestapo knew about my activities. I mean after all, so many things happened. So many i.d. cards were issued, stuff like that. There is something not very clear going on in that area where he works, so why don't we get him. So that's why June 12, 1943, they came. They surrounded the store, and they took me and my friend. We were together. He also was hiding. Actually his father was a couple months before arrested and taken to Auschwitz and they already knew that he was killed in Auscwitz. I met him, I was in Warsaw in April, 1943. That was the Jewish Ghetto uprising. I remember hearing the battles going on at that time. </w:t>
      </w:r>
    </w:p>
    <w:p>
      <w:r>
        <w:rPr>
          <w:b/>
        </w:rPr>
        <w:t xml:space="preserve">Q: You were there? </w:t>
      </w:r>
    </w:p>
    <w:p>
      <w:r>
        <w:t xml:space="preserve">A: No, I didn't participate but we just knew that something was going on. That exactly was going on, the uprising of Jews in the Ghetto. So, I took this young fellow, a friend of mine, and I brought him to my place and said you have no place to go so you'll stay with me. It wasn't very long that the Gestapo came and just took us, him and myself, and that was the end of my being a salesman in the hardware store. It wasn't too long. </w:t>
      </w:r>
    </w:p>
    <w:p>
      <w:r>
        <w:rPr>
          <w:b/>
        </w:rPr>
        <w:t xml:space="preserve">Q: I think that I want to go back and ask you to tell me what you know, tell me as if I never heard of the Polish Home Army. Tell me what you knew of the organization, how wide spread it was. What kind of things you heard that were going on nearby? </w:t>
      </w:r>
    </w:p>
    <w:p>
      <w:r>
        <w:t xml:space="preserve">A: Well, it started right after the end of hostilities in October 1939. I have a feeling -- it's a very well known fact that they were prepared for things, for the defeat, because after all, the Germans were very well prepared and we are a poor nation. We were not able to be prepared to such an extent as Germans were. So, they made plans for underground activities because they were hoping that the Allies in the West, England and France would definitely help. Sooner or later, we'll have to be prepared, officially if the Army is no longer in existence at least underground is active. So, they started organizing right away, 1940. On two levels, first of all the most important level was the military preparation. And the other level was the civil administration because they had to keep a network of people for the administration in case of the German occupation will collapse we'll have to take it over. </w:t>
      </w:r>
    </w:p>
    <w:p>
      <w:r>
        <w:rPr>
          <w:b/>
        </w:rPr>
        <w:t xml:space="preserve">Q: Did everyone know about it then and how did you find out about it and how was communication take place? </w:t>
      </w:r>
    </w:p>
    <w:p>
      <w:r>
        <w:t xml:space="preserve">A: Well, one day in ___________, men I used to know when I used to go to high school, came and he says that he reprsents the underground organization would I be willing to join that. Things are -- with my background because I was active in boy scouts for all my life. I was a boy scout, scout master at the very end. Military preparation and training, so you will have to join us and help us. So, I agreed, and I had to be sworn in and originally we started with a small unit like I'd say 85 people that we could know of each other. The first assignment was just to take care of the weapons, prepare the weapons, hide them and keep them. That was quite an extensive activity and many people were involved in that.Another area was training. Of course other guys like say myself I was about 22 years old at the time, so I didn't have to be trained, but I had to be an instructor in a little group of say ten young fellows. I had to train them. Later on I was asked to join the officers group because I wasn't an officer. So, I took part in the training of that underground officers school. Of course we had lectures. We had all kinds of assignments outside in the woods. All kinds of instructors, professional officers from the Polish Army, experts on explosives. </w:t>
      </w:r>
    </w:p>
    <w:p>
      <w:r>
        <w:rPr>
          <w:b/>
        </w:rPr>
        <w:t xml:space="preserve">Q: How did your group communicate with other groups? How did you find out what else was going on and how long were you training the small group you had; a long time? </w:t>
      </w:r>
    </w:p>
    <w:p>
      <w:r>
        <w:t xml:space="preserve">A: That was training after the level of sergeant, but I was there about six months maybe, and in my school I was about seven, eight months, at the officers school. Of course, that was in hiding. We are meeting -- only once I remember they decided to do some exercises in the field so we met, about twenty people there. Some of them friends, some of them from different areas, from different cities, but anyway no more than that. Besides the assignment was to concentrate on the communications to interrupt communications, to destroy telephone communication, to destroy some of the bridges. So we concentrated on the explosives, theory and some exercises with the real stuff, but not too much because it was very expensive and dangerous. It was dangerous, so we kept this to the minimum. We took part in the organized group we took part in certain things like I mentioned that the compulsory collection of the farm products, of the registers. Each small city had a register, extensive control of the people, of the farmers, of the amounts of farm products to be delivered. There was official record of that and they kept that in those offices in the administration of the cities. So, at one point, the underground authorities decided to destroy all of this just to show that the Germans will be helpless in case like that. They lose control of what was delivered, what is supposed to be delivered. They lost control of it so we worked on that systematically. We are destroying, and it worked very well, because people were able to hide more food for themselves. The Germans started panicking because so little food was delivered. OF course the communication, the communication was a very important thing in a case like that. We had our own communication between cities, so in other words, we knew in advance that the Gestapo is coming to our place. But the official way, there was no telephone because we destroyed the telephone connections. But we knew because we had our own networks. End of Tape #1Tape #2 </w:t>
      </w:r>
    </w:p>
    <w:p>
      <w:r>
        <w:rPr>
          <w:b/>
        </w:rPr>
        <w:t xml:space="preserve">Q: Let's go back and talk about the communication and how you knew the Gestapo was coming? How did the communications get to you? --- </w:t>
      </w:r>
    </w:p>
    <w:p>
      <w:r>
        <w:t xml:space="preserve">A: We had a person working for the Post Office, the local Post Office. She was my future sister-in-law, and she was a member of my group, and at the same time she was in contact with a similar person working in a place in Hymernick (ph), which is about 18 miles away, and it was the headquarters of German police. So, of course, every movement of the police was observed and they have some people who were interested in knowing what they were planning to do next, where they were planning to go. So, there was a connection, and the intelligence knew roughly, I mean in most cases they know where they are going and when and so they would notify the person working in the Post Office in Hymernick (ph), who in turn would call our Zosha (ph), my sister-in-law and she would know in say half an hour they will be here so get ready. She would send a message on a bike. My younger brother used to come to me and then we spreading, used other people, so we used to disappear from the place for the duration of that visit. </w:t>
      </w:r>
    </w:p>
    <w:p>
      <w:r>
        <w:rPr>
          <w:b/>
        </w:rPr>
        <w:t xml:space="preserve">Q: Tell me what your parents knew about what you were doing and what they thought? </w:t>
      </w:r>
    </w:p>
    <w:p>
      <w:r>
        <w:t xml:space="preserve">A: Well, my parents, of course, they knew that I was involved in something, especially early in 1939 and early 1940 because some strangers were coming, people they didn't know from my organization used to visit me on special assignments. I used to disappear for a number of days. So, naturally at home there were always questions, where have you been. You better watch out. This is not good. You'll have to pay for this one day. Be careful. So, they knew quite well. Of course, I wasn't going to tell them the details, obviously I am involved and I should actually -- you should give me your blessings not to criticize me on that. My parents understood and they were 100 percent behind me. My father, naturally, was very much affected by what was going on because the Gestapo used to come a couple of times a month, at the beginning especially, and they used to call him and they used to ask him questions about my activities before I got arrested, naturally. They wanted to simply to coordinate things which they know with what was happening, but of course, my father didn't tell them anything. But he paid, with his health forms, because this was too much tension, too much aggravation, and he was suffering from some heart problems, and eventually he had a heart attack in 1945. He couldn't take it anymore. So, that was -- my mother survived, she was probably physically stronger and was able to survive that. </w:t>
      </w:r>
    </w:p>
    <w:p>
      <w:r>
        <w:rPr>
          <w:b/>
        </w:rPr>
        <w:t xml:space="preserve">Q: Tell me about your arrest. Why were you arrested, do you think, in 1943? </w:t>
      </w:r>
    </w:p>
    <w:p>
      <w:r>
        <w:t xml:space="preserve">A: After the war, I met some of my friends, we used to work together in those areas and they told-- nobody knew exactly why. Of course, there were notes that men with my age, my background, he will be involved in something so why not take him away. At least itwill be quiet here. This is a trouble maker, a typical trouble maker. Get rid of him. Let's get rid of him. I had all kinds of ideas and thoughts, especially when I was interrogated in ____________ Prison, by the Gestapo. At one point, the man in charge of the interrogations said "Listen, don't be stupid. We know everything about you, about your activities, particularly you did a very bad thing. You helped Jews. You issued i.d. cards to Jews. In that next room, next door here, is a group of Jews, young fellows from Shedoweouf who told me everything about you, how many cards you issued. Just tell me and we'll finish this," he tried to be funny, "I'm sure you'll like to go rest a little bit. I am tired myself, so let's have it.” I said, "No, I don't know.” But I was seriously shaken by that, that next door he had a couple of Jews that could support his suspicion. But I said no, definitely no. I don't know anybody Jews, no nothing. Don't bother me about Jews. I hate Jews. And that was the end. There was nobody next door. Nobody, no Jews, no nothing. It was just one of his tricks, trying to get something out of me. They repeated the same thing in Auschwitz, because the case was continued. That was say about July 1943. They moved us to Auschwitz in September. Of course, the file went with me as a case, not like any other average prisoner, but a prisoner with a case of helping Jews. They used to call me in Auschwitz a couple of times. I got a little Chinese torture in Auschwitz, but of course, nothing happened. I didn't tell them anything because I knew for sure that that was bologna. They didn't have those particular people that we helped. So I was sort of secure as far as this was concerned. </w:t>
      </w:r>
    </w:p>
    <w:p>
      <w:r>
        <w:rPr>
          <w:b/>
        </w:rPr>
        <w:t xml:space="preserve">Q: When you were in prison there in __________________, they interrogated you on and off during that whole three month period? </w:t>
      </w:r>
    </w:p>
    <w:p>
      <w:r>
        <w:t xml:space="preserve">A: Yes. </w:t>
      </w:r>
    </w:p>
    <w:p>
      <w:r>
        <w:rPr>
          <w:b/>
        </w:rPr>
        <w:t xml:space="preserve">Q: Mostly their question was were you helping Jews? </w:t>
      </w:r>
    </w:p>
    <w:p>
      <w:r>
        <w:t xml:space="preserve">A: Membership in the illegal organization, underground organization and banditry, and helping Jews. </w:t>
      </w:r>
    </w:p>
    <w:p>
      <w:r>
        <w:rPr>
          <w:b/>
        </w:rPr>
        <w:t xml:space="preserve">Q: When they interrogated you they tortured you and they threatened you? </w:t>
      </w:r>
    </w:p>
    <w:p>
      <w:r>
        <w:t xml:space="preserve">A: Yes, well it started with a simple beating with a rubber hose down in ______________ on my behind. That was an opening in each case, it was just a little introduction. Then you get up, one guy was particularly interested, a powerful man, he used to hit me in my ear. He liked my right ear. He used to hit me so many times and of course I don't hear any more in that ear. That was the end of it. Then another interesting approach was to put my fingers into the door. They used to squeeze, ask me question and press the door to try to close it. Naturally it destroyed, I used to play violin, as I probably mentioned before, and after that, even after I recovered reasonably well, I couldn't play violin because I had no touch here in those three fingers there. And of course I lost three or four teeth, that was in ____________, and they beat my -- another, beating testicles. They used that at the beginning of September. I remember that because when the preparation for a transport forAuschwitz came my testicles were the size of a soccer ball and when we were in the yard waiting to move to the train, I couldn't move because it was so heavy I had to hold my hand like a basketball or something. They were very swollen. I thought I would probably die on my way to Auschwitz, but somehow I didn't. In Auschwitz I, not at first, with all this I went to it's not exactly a hospital but something like first aid station. So, they gave me some pills and they sent me to work naturally. I was able to -- I met a friend from my high school and he was working at that particular first aid station, and he helped me to get into the hospital for my testicles to perform some surgery or something like that. </w:t>
      </w:r>
    </w:p>
    <w:p>
      <w:r>
        <w:rPr>
          <w:b/>
        </w:rPr>
        <w:t xml:space="preserve">Q: Was he Jewish? </w:t>
      </w:r>
    </w:p>
    <w:p>
      <w:r>
        <w:t xml:space="preserve">A: No, he was Polish. He got me into that hospital and they performed I think they call it puncture (ph) or something, drawing that fluid or infection, that subsided a bit but I had always trouble with this area. </w:t>
      </w:r>
    </w:p>
    <w:p>
      <w:r>
        <w:rPr>
          <w:b/>
        </w:rPr>
        <w:t xml:space="preserve">Q: When you were in prison in _________ what did they say if you had given up and given them information, did they say they would release you? </w:t>
      </w:r>
    </w:p>
    <w:p>
      <w:r>
        <w:t xml:space="preserve">A: No, never. </w:t>
      </w:r>
    </w:p>
    <w:p>
      <w:r>
        <w:rPr>
          <w:b/>
        </w:rPr>
        <w:t xml:space="preserve">Q: So, you knew if you talked you would be killed anyway? </w:t>
      </w:r>
    </w:p>
    <w:p>
      <w:r>
        <w:t xml:space="preserve">A: Yes, of course. Well, besides, that was impossible. I was prepared to die. There was no question about it. Things were going very bad. So, when I was so sick, what's the difference, you die today or in a week, or two days. I was very, very sick. Infection here, infection in the back, my kidneys were not working right. The fingers are bothering me. I'm not hearing nothing, so what's the use. Here I lost two or three teeth in _____________, later in Auschwitz I lost another four, so what's the difference. </w:t>
      </w:r>
    </w:p>
    <w:p>
      <w:r>
        <w:rPr>
          <w:b/>
        </w:rPr>
        <w:t xml:space="preserve">Q: When you knew that you were going to be taken to Auschwitz did you know what Auschwitz was? </w:t>
      </w:r>
    </w:p>
    <w:p>
      <w:r>
        <w:t xml:space="preserve">A: Oh yes. </w:t>
      </w:r>
    </w:p>
    <w:p>
      <w:r>
        <w:rPr>
          <w:b/>
        </w:rPr>
        <w:t xml:space="preserve">Q: How did you know that? </w:t>
      </w:r>
    </w:p>
    <w:p>
      <w:r>
        <w:t xml:space="preserve">A: It was a very well known fact in the underground press actually there were some people taken to Auschwitz on previous occasions from our neighborhood, so they stayed there for a month or two maybe and all of a sudden a notification would come that he got a heart attack or something like that, he died. So, I knew, of course, with the background with the underground papers, we knew everything, what to expect. In may cases that meant just the end. That's it. </w:t>
      </w:r>
    </w:p>
    <w:p>
      <w:r>
        <w:rPr>
          <w:b/>
        </w:rPr>
        <w:t xml:space="preserve">Q: So, tell me how you got transported there and how you got registered there and you werein a block with other political prisoners? </w:t>
      </w:r>
    </w:p>
    <w:p>
      <w:r>
        <w:t xml:space="preserve">A: Well, there was a mixture, well, when I arrived there naturally you have to see a show, they produced for you, not so much Germans, but the prisoners in many cases are criminals. We had red triangle, they had green triangle, mostly German criminals and some of them -- in most cases German criminals they got the best jobs there were in Auschwitz. You know, like copo, or block elder stuff like that. So, everytime a transport came, they used to show what they know what they can do with you. With of course a huge sticks they used to beat everybody and I mean first of all there was the __________ that means the bathroom. There were some unbelievable things going there too. A lot of beatings an stuff. </w:t>
      </w:r>
    </w:p>
    <w:p>
      <w:r>
        <w:rPr>
          <w:b/>
        </w:rPr>
        <w:t xml:space="preserve">Q: Did you go on a big train though with others? </w:t>
      </w:r>
    </w:p>
    <w:p>
      <w:r>
        <w:t xml:space="preserve">A: Yes, in a cattle train. </w:t>
      </w:r>
    </w:p>
    <w:p>
      <w:r>
        <w:rPr>
          <w:b/>
        </w:rPr>
        <w:t xml:space="preserve">Q: In a cattle train, and were there Jews on the train, too? Had they deported a big huge group of people at the same time? </w:t>
      </w:r>
    </w:p>
    <w:p>
      <w:r>
        <w:t xml:space="preserve">A: No, I don't know. In that particular -- you see every transport is detailed, is marked, the date. The reason I know is I asked -- they have a museum in Auschwitz. I asked for a certificate to prove that I was there. On that certificate it says it was a transport from Radom (ph). It's Warsaw, Radom (ph), Kiertza (ph), and then Auschwitz. In other words, there was a number of people from Radom (ph). It could have been Jews because there was plenty of room. Why not, there could have been. I don't really don't know. At that time I was not aware of what was going on ten feet from me. I was sick and just looking around and trying to escape as many blows as possible. It was quite an experience, but of course, thank God this was done by the criminals, not political prisoners, German. That's what you expect from that. </w:t>
      </w:r>
    </w:p>
    <w:p>
      <w:r>
        <w:rPr>
          <w:b/>
        </w:rPr>
        <w:t xml:space="preserve">Q: So initially you went into the hospital, and then when you recovered what happened to you? </w:t>
      </w:r>
    </w:p>
    <w:p>
      <w:r>
        <w:t xml:space="preserve">A: They sent us right away to work. In that area, there was not very much to do there except, I don't know what they did. There was a group of I don't know, 20 of us. They could have been ten Russians, five Jews, a Jew from Belgium, oh my God, skeletons really, three or four Poles. About twenty of us, and he told us to push a wagon on the rails, usually for constructions building and stuff to move building materials, stones or cement, stuff like that, a triangle thing. It was loaded with stones and it was a little bit uphill area, not much, but it was so heavy that with four guys on this side and four on this side and two in the back and we couldn't move that. So the SS men got crazy, started beating us and I don't know, I was very ambitious, those guys are beaten but everybody was holding this somehow because if you would drop that that the whole wagon would go back because it was a down slope. Finally I show you and he threw everything -- because you can move,everything that was inside goes out, stones and stuff like that. And I was on that unfortunate side where he put all the stones and everything. He was a powerful man, a very strong man that he could do that. Ten of us couldn't do it, he could do it himself. And again, unfortunate thing, everything went on my right foot and it was completely destroyed, damaged, some nerves and the muscles. Everything was damaged severely and to this very day, I have some loss of muscles and everything. I never recovered from that. It's another souvenir from Auschwitz. And of course, the foot was black and blue for a number of weeks. I could hardly move, but I had to go to work. But that was the basically that's what I got from Auschwitz from Birkenau. </w:t>
      </w:r>
    </w:p>
    <w:p>
      <w:r>
        <w:rPr>
          <w:b/>
        </w:rPr>
        <w:t xml:space="preserve">Q: In the time that you were working, you were also questioned again in connection with your --? </w:t>
      </w:r>
    </w:p>
    <w:p>
      <w:r>
        <w:t xml:space="preserve">A: Yes. In the very beginning for about, I don't remember, about three times maybe I was called to a so-called polishok tilo ,(ph). That's the Gestapo. That's where my file was. They asked me similar questions from Kiertze (ph). Anything new? Did you change your mind, because if you changed your mind we'll be very generous and stuff like that. We'll appreciate this. I said, "No, I'm sorry. How can I tell you, I don't know.” I refused. But later on, there was --the camp was getting a little bit disorganized. In the meantime, there was an uprising. Some Jewish commander, those fellows who took care of new transports, transports of Jews, preparation for the gas chamber, there was one very well very selected group of Jews, young Jews, healthy, strong, good looking Jews, and they used to work on that. </w:t>
      </w:r>
    </w:p>
    <w:p>
      <w:r>
        <w:rPr>
          <w:b/>
        </w:rPr>
        <w:t xml:space="preserve">Q: You mean the Canada (ph) commando, the one who met the trains? </w:t>
      </w:r>
    </w:p>
    <w:p>
      <w:r>
        <w:t xml:space="preserve">A: ___________, they're taking care of the goods of the clothing, the valuables and stuff. But this group -- </w:t>
      </w:r>
    </w:p>
    <w:p>
      <w:r>
        <w:rPr>
          <w:b/>
        </w:rPr>
        <w:t xml:space="preserve">Q: Tzaunder (ph) command? </w:t>
      </w:r>
    </w:p>
    <w:p>
      <w:r>
        <w:t xml:space="preserve">A: Tzaunder command, right. ______________ commander one day decided to run away. They were prepared with some weapons. They started a little trouble there, but unfortunately nothing --. </w:t>
      </w:r>
    </w:p>
    <w:p>
      <w:r>
        <w:rPr>
          <w:b/>
        </w:rPr>
        <w:t xml:space="preserve">Q: Did you know about it? </w:t>
      </w:r>
    </w:p>
    <w:p>
      <w:r>
        <w:t xml:space="preserve">A: I knew about it because the area where they were running -- they tried to escape, was not very far from area where I used to work, my commando. And, one afternoon we just saw something. There was a lot of noise, shooting, and you can distinguish guns and some noises not very far. It could have been less than a mile away, much less. So,we knew that something was going on, and we found -- and of course, once this happened, everybody is going back in the middle of the day. Forget about work and everything. They form the columns and you go back to the camp, because that's a dangerous situation. They werenot sure what was happening at that time. If the whole camp is going to start a problem. So our guards, SS men, they drove us to the camp as fast as possible. They were behaving like crazy. We didn't know. We knew it was something and then when we arrived they told us what happened. </w:t>
      </w:r>
    </w:p>
    <w:p>
      <w:r>
        <w:rPr>
          <w:b/>
        </w:rPr>
        <w:t xml:space="preserve">Q: Who told you? </w:t>
      </w:r>
    </w:p>
    <w:p>
      <w:r>
        <w:t xml:space="preserve">A: All the friends, the prisoners, inside. We had some connections. I mean later on I developed -- I knew some people that had underground organizations, connection with the outside life and they're quite well organized. They helped people to escape, were very seldom successful, but they did. That was the assignment they had. And eventually prepare for a little uprising as well. the situation was like this. That was late. The Russians were moving like crazy from the East. They were very close to the -- they were in Poland not very far from Krakow (ph). So, the camp commander, they didn't know what to do. So, they decided to evacuate the camp gradually, and that's how I got to Graustroiten (sp). </w:t>
      </w:r>
    </w:p>
    <w:p>
      <w:r>
        <w:rPr>
          <w:b/>
        </w:rPr>
        <w:t xml:space="preserve">Q: Once you were out of the hospital or the place where they helped you get a little better, you were in a block with the German criminals and political prisoners or what was your block? </w:t>
      </w:r>
    </w:p>
    <w:p>
      <w:r>
        <w:t xml:space="preserve">A: It was a mixture. I would say it was mostly Jews and percentage wise, I don't know, 70 percent Jews, 10 percent Russians, the rest Poles. The Russians --whatever was left, they were destroyed a couple of years before I came. There were just behaving like animals, the Russians. They were destroying themselves. We used to work on the damaged aircraft, German, American, English aircraft. They used to bring to the place and we used to take the good parts from that, and of course they wanted to save that, from the inside of the aircraft from the motor. In many cases, there was a special kind of alcohol but strictly for the function of the operation of the machine. For some parts of the aircraft, steering, I believe it was a combination of oil, alcohol, of course alcohol for consumption. But the Russians, once they found that this was alcohol, they started drinking that and I witnessed myself, once during their lunch break they drank that alcohol and they died in terrible pains, because you know it was a poison and acted immediately after they drank it. But of course, they had a good time before. I remember it. I saw it myself. I remember that. </w:t>
      </w:r>
    </w:p>
    <w:p>
      <w:r>
        <w:rPr>
          <w:b/>
        </w:rPr>
        <w:t xml:space="preserve">Q: The grapevine, the talk of uprising in Auschwitz, even if you didn't hear about something specific, can you tell me more about how that works. Could anybody find anything out? </w:t>
      </w:r>
    </w:p>
    <w:p>
      <w:r>
        <w:t xml:space="preserve">A: No, that was top secret and you would have to be trusted to the utmost. You have to have the right connections. No, my first months, it would be possible, I wouldn't even dream that such a thing exists. Later on, yes, when you regain your mental powers, a little physically you feel a little bit better and you look around and you start getting ideas and you look for the right people. Of course, religion, also illegal to practice. It was illegalnaturally, but there were priests who were serving if someone was willing to take advantage from a confession, so a priest could come. If you were very sickly you could have a confession. But that was like a similar situation to the military organization particular organization, but that was more not everybody could take advantage of that, but there was such a thing. There was such a thing. </w:t>
      </w:r>
    </w:p>
    <w:p>
      <w:r>
        <w:rPr>
          <w:b/>
        </w:rPr>
        <w:t xml:space="preserve">Q: Did you ever hear about any specific escapes? </w:t>
      </w:r>
    </w:p>
    <w:p>
      <w:r>
        <w:t xml:space="preserve">A: Oh yes. Escapes every time if naturally if the escape was unsuccessful, we knew about it because if the person was caught, in most cases was killed. So, they brought the body, and when we were working outside of the camp returning to the camp, his body was supported by something, I don't know, I remember some metal object so he was sort of standing and they put a table with an inscription something like "Hurrah, I'm back. I am so glad that I'm back.” And we had to march by this every day returning from work, and we had to see this. One time I remember a guy they caught him but they didn't kill him. He was alive so they hanged him. So, of course, everybody had to watch this. We assembled at the cell blocks and we had to watch the whole ceremony, the hanging. I remember that. I remember beatings, flogging, that was the official way for some. Some penalty for something that officially 25 hits so they had an official table. You had to stretch on it. They bind your two legs and arms and everything, and one of the prominent people in the camp, usually a German criminal, performed the whole operation, hit the guy 25 times, maybe more. I remember that, too. </w:t>
      </w:r>
    </w:p>
    <w:p>
      <w:r>
        <w:rPr>
          <w:b/>
        </w:rPr>
        <w:t xml:space="preserve">Q: In the time that you were there, did news ever come through the underground of successful escapes that you can remember? </w:t>
      </w:r>
    </w:p>
    <w:p>
      <w:r>
        <w:t xml:space="preserve">A: Well, no, not really. I don't remember anything like that. I found out later on reading or hearing from friends mostly from descriptions, stories of escape. Some successful, some not, but only from reading. </w:t>
      </w:r>
    </w:p>
    <w:p>
      <w:r>
        <w:rPr>
          <w:b/>
        </w:rPr>
        <w:t xml:space="preserve">Q: In that time before you went to Gross-Rosen, did you make any new friends who were your fiends through your whole time in camp and maybe even ones who went with you on the transport? </w:t>
      </w:r>
    </w:p>
    <w:p>
      <w:r>
        <w:t xml:space="preserve">A: No. From Gross-Rosen, that may be an interesting. I had a copo on a train, on the transport to Buchenwald from Gross-Rosen. He was a German criminal. Earlier just I learned tarot, fortune telling, using very primitive cards made from paper, and I don't know. Just for a piece of bread I was studying them. I was not kidding, I was telling them what was in the cards, so naturally for a guy like myself I told them, oh a couple of months you'll survive and everything will be fine. In many cases was in the cards. So, in the transport going to Buchanwald somebody told that copo here is a guy, he can tell you your future. It's a particular situation, we are going to a new place. This is almost end of the war, what's going to happen. So, he gave me a piece of bread. They were very well provided, copos, and tell me what do you see? My God I saw nothing but death. Ace,combination of cards, immediate. As soon as possible I saw him, but of course I couldn't tell him that. Oh, you are going to be drafted soon, because you see that was the end of the war and they took a lot of those criminals from the concentration camp, they sent them to the East, to the Russian front. Of course, he preferred going there to staying with the camp. Oh, I see you'll get special recognition. I see a new uniform, You will be okay, you will be all right. But no, it wasn't like that, but what could I tell him. So, we arrived at Buchenwald- and a day or so after that, I go to there was what you call it, not a bathroom area, a huge barrack -- </w:t>
      </w:r>
    </w:p>
    <w:p>
      <w:r>
        <w:rPr>
          <w:b/>
        </w:rPr>
        <w:t xml:space="preserve">Q: A latrine? </w:t>
      </w:r>
    </w:p>
    <w:p>
      <w:r>
        <w:t xml:space="preserve">A: Yes, but you can wash there also. So, returning from that I see there was a common site, people, dead bodies on a little wagon, cart, my God I don't believe it. I saw this guy that I predicted he will drafted. He was dead in the wagon. So, after all the cards didn't lie. It's like that. When you change the camps, people involved, interested who remember that you did something wrong in a previous camp, there is you have a freedom for a day or so to take care of this guy, to kill him, to simply kill him or damage something, warn him. That's what happened to this copo. People who were in this group decided to fix him and they killed him there. It was about two days after arriving to the camp in Buchenwald. </w:t>
      </w:r>
    </w:p>
    <w:p>
      <w:r>
        <w:rPr>
          <w:b/>
        </w:rPr>
        <w:t xml:space="preserve">Q: Had you known him before? In Gross-Rosen? </w:t>
      </w:r>
    </w:p>
    <w:p>
      <w:r>
        <w:t xml:space="preserve">A: Yes. </w:t>
      </w:r>
    </w:p>
    <w:p>
      <w:r>
        <w:rPr>
          <w:b/>
        </w:rPr>
        <w:t xml:space="preserve">Q: So other prisoners killed him? </w:t>
      </w:r>
    </w:p>
    <w:p>
      <w:r>
        <w:t xml:space="preserve">A: Yes. </w:t>
      </w:r>
    </w:p>
    <w:p>
      <w:r>
        <w:rPr>
          <w:b/>
        </w:rPr>
        <w:t xml:space="preserve">Q: And how did they kill him? </w:t>
      </w:r>
    </w:p>
    <w:p>
      <w:r>
        <w:t xml:space="preserve">A: Sticks, chalking, you know that is a familiar -- they learned this from the copos. That's what they do, first you're on the ground. You're already semi-conscious and they put a stick on your neck and jump a couple of times on that stick, and that's all you need. You don't have to perform any particular cruelty or anything like that. You're on the ground, stick on your throat and a couple of jumps. That's all. That's what they did in every block, especially I remember that was very typical of a quarantine. Quarantine in Birkenau, when I arrived every evening here we had to watch that kind of performance. A guy in charge of that particular barrack was going through that barrack and if he didn't like somebody he said come with me in the front and that's what he did. I saw a couple of times like that. All kinds, Russians, Jews, Poles, no matter what. </w:t>
      </w:r>
    </w:p>
    <w:p>
      <w:r>
        <w:rPr>
          <w:b/>
        </w:rPr>
        <w:t>Q: When you went from Birkenau or Auschwitz, to Gross-Rosen, how did you go? How did that happen?</w:t>
      </w:r>
    </w:p>
    <w:p>
      <w:r>
        <w:t xml:space="preserve">A: By train. </w:t>
      </w:r>
    </w:p>
    <w:p>
      <w:r>
        <w:rPr>
          <w:b/>
        </w:rPr>
        <w:t xml:space="preserve">Q: How long were you in Gross-Rosen and what did you do there? </w:t>
      </w:r>
    </w:p>
    <w:p>
      <w:r>
        <w:t xml:space="preserve">A: We did the same job. In German, "tza legga bat rieben" (ph), it means dismantling aircraft, removing the good parts, the same thing. Assembling them, sorting them, so that's what we were doing there. </w:t>
      </w:r>
    </w:p>
    <w:p>
      <w:r>
        <w:rPr>
          <w:b/>
        </w:rPr>
        <w:t xml:space="preserve">Q: Tell me when you left Birkenau and went to Gross-Risen, and how long were you in Gross-Rosen before you went to Buchenwald? </w:t>
      </w:r>
    </w:p>
    <w:p>
      <w:r>
        <w:t xml:space="preserve">A: I left Birkenau about I think it could have been October, the beginning of October to Gross-Rosen, and we went by train. SS organized a commando because "tza legga bat reiber" (ph) going to Gross-Rosen, just like a subdivision. It's not at Gross-Rosen itself, the big camp, it was like a branch or something like that, not very far from the center. Anyway, it was a subdivision, or subbranch or something. We were there until I'm not sure February I think of 1945. </w:t>
      </w:r>
    </w:p>
    <w:p>
      <w:r>
        <w:rPr>
          <w:b/>
        </w:rPr>
        <w:t xml:space="preserve">Q: That's what your paper said, February 26. </w:t>
      </w:r>
    </w:p>
    <w:p>
      <w:r>
        <w:t xml:space="preserve">A: Something like that, yes. </w:t>
      </w:r>
    </w:p>
    <w:p>
      <w:r>
        <w:rPr>
          <w:b/>
        </w:rPr>
        <w:t xml:space="preserve">Q: Why were you transported from there. Tell me how that happened? </w:t>
      </w:r>
    </w:p>
    <w:p>
      <w:r>
        <w:t xml:space="preserve">A: The reason was because the Russians were coming. They were very successful in that area. There was very heavy fighting at Sylitzea (ph), the Polish part and the German part of Stylitzea (ph), and there was some very important battles going on. Of course, they didn't wait. They wanted to remove as many people as possible from those camps. And they were times that you could hear the artillery, shooting. One day more, one day less, anyway they decided to move us to Buchenwald. </w:t>
      </w:r>
    </w:p>
    <w:p>
      <w:r>
        <w:rPr>
          <w:b/>
        </w:rPr>
        <w:t xml:space="preserve">Q: Then, did you work there? </w:t>
      </w:r>
    </w:p>
    <w:p>
      <w:r>
        <w:t xml:space="preserve">A: Yes, something not very, nothing specific. There were all kinds of jobs like cleaning, sweeping, light jobs, because there was already a disorganization. The camp commander didn't know what to do and we were trying to organize some secret defense group. I came across some Polish communist. They used to be participating in Spanish civil war, and they were -- but of course ______ involved from the very beginning was created by Hitler for communists, German communists and communists from all over the area from the European scene. Those guys were very well organized in Buchenwald and very well off. They had good food, because top management were communists_ so they took care of them. In April, when we arrived there -- before the beginning of April they started looking for people, able bodied people with some military experience who would be willing to participate in a little fighting with the SS people, soldiers. But, so I agreed toparticipate in that, but nothing came from that, because there was not enough, they were promised weapons and they never came. Something like that, nothing happened. In the meantime, I believe, April 7, he decided to organize the evacuation, not of everybody, but of a large group of prisoners from Buchnwald, and he moved even the first part I remember went to Kaminetyz (ph) by train, but in Kaminetyz (ph) there were Americans started bombarding the transportation communication. It was completely disrupted, so we could no longer go south using the train, so we had to go by foot. So, everybody out, and march, south. Possibly, two Dachau, but later on we found out that it wasn't supposed to be Dachau, it was supposed to be a place in Bavaria in nice beautiful picturesque place, forest, they prepared the graves and everything, they were going to liquidate a whole group. But of course they couldn't make it because George Patton was first. He liberated us the twenty- first of April, 1945. I remember exactly, a 11th tank division, and I met some people there I used to exchange letters for number of years after that, soldiers, Polish soldiers, Polish American soldiers and the picture that you have in my story, it was taken by him. The whole group we arrived there. That was roughly the end of the story. </w:t>
      </w:r>
    </w:p>
    <w:p>
      <w:r>
        <w:rPr>
          <w:b/>
        </w:rPr>
        <w:t xml:space="preserve">Q: You say you knew in 1943 what was going on in the camps, but a lot of Polish Jews didn't know what was happening when they were transported from Ghettos. Do you think you knew because of the underground? </w:t>
      </w:r>
    </w:p>
    <w:p>
      <w:r>
        <w:t xml:space="preserve">A: Yes. Important thing is this. The concentration camp in Auschwitz and later on in Birkenau because they started with Auschwitz was originally for Poles. So, a vast majority of prisoners were Polish. In the year of 1940, '41, '42, it was absolute majority. Later on they decided to enlarge the field, the area of activity so they started Birkenau. Birkenau, if I remember correctly, was mostly for the Jews, but Auschwitz as such the majority of the prisoners in Auschwitz were Poles, but things were changing all the time, but Birkenau, the prisoners from Auschwitz were working on the Birkenau camp. When I arrived in 1943, there was still construction going on. It wasn't finished, not everything was finished. So that's the reason that Jews were not aware of actual -- the Auschwitz place. They were more aware of Treblinka, other places in --. </w:t>
      </w:r>
    </w:p>
    <w:p>
      <w:r>
        <w:rPr>
          <w:b/>
        </w:rPr>
        <w:t xml:space="preserve">Q: And a lot of them didn't know even when they were on the trains usually? </w:t>
      </w:r>
    </w:p>
    <w:p>
      <w:r>
        <w:t xml:space="preserve">A: Auschwitz, no. No. I remember when I was in Auschwitz, I talked to some Hungarian Jews, that was 1944, in the summer, a huge transport of Hungarian Jews came, and I remember that we had some good times because a lot of good food came with them and our kitchen was using rice, my God, what rice. We were -- and they didn't know. They told them that they were going to a nice place, secluded, and you will be able to work until the end the war. Nothing is going to happen. Of course, give us your valuable and everything because we have to maintain a certain comfort for you. You have to live like people, like human beings, so nothing to worry about. They did the same with Czechoslovakian Jews. They did the same with Hungarian Jews. They did the same with Gypsies. They were my neighbors. I knew I saw them, Hungarian Jews experience very badly because they were burning them day and night, day after day. It was unbelievablesmell, and of course we had a better soup, but my God nobody could eat that soup. But that was terrible, really, summer of 1944. End of Tape #2Tape #3 </w:t>
      </w:r>
    </w:p>
    <w:p>
      <w:r>
        <w:rPr>
          <w:b/>
        </w:rPr>
        <w:t xml:space="preserve">Q: The punishment for collaborators, if the AK found out what then happened, and tell me about your specific knowledge of specific cases? </w:t>
      </w:r>
    </w:p>
    <w:p>
      <w:r>
        <w:t xml:space="preserve">A: Well, the organization was the smallest unit, was I don't know how it was equivalent to a post which would be corresponding to a small town. Several posts would be a county, more or less corresponding to a county and several counties again, would be like a district and so forth. On our level, it was the smallest unit in the organization. Of course, we had a division of activities was first of all the military activities which included training and preparation for a specific assignments. Collecting of weapons, ammunition, maintenance, and that will be the military part, as far as I remember. Then would be a part like a diversion of sabotage. Sabotage would have to perform certain tasks, disruption of communication in general or in particular cases according to the situation, according to the needs. It would be run, usually by soldiers, former soldiers who used to be on active duty in Polish Army, because they used to be most of the time Junior Officers. Then there would be the political side of it which would be the distribution of press or preparation of future needs of future administration, organizing of future councils which would be planning supply in case of uprising, would be in charge of preparation of food, supplies of food or medications, hospitals, but there was a unit also that took care of unfriendly acts of some people who were cooperating with the German authorities. It could be done in various ways, the most common in situation would be to report some experiences some SS acts, some facts to Gestapo as an act of well loyalty I would say to Germans. For some stupid reason he would discover that he was loyal to the German occupation. He started to cooperate with them and he would be reporting all kinds of trespassers like , with the collection of food by farmers, stuff like that. He would be sabotaging deliveries, so this is -- he would be reporting to Germans all kinds of irregular activities in that area, engaged in which actually were in the interest of Polish population, so these people were not too friendly to Poles. So, I remember two or three cases that one case was a policeman of Polish nationality who was too eager to please German police, and he hurt so much Polish people, that he was reported to higher authorities, the underground Polish authorities, and the accusations were collected and facts were collected and he was executed in due course. A similar situation was with another Pole that also was cooperating with German authorities, but not on a more or less on an economical level, like smuggling, stuff like that. Smuggling was an important part, because a lot of people depended on smuggled food because the official quota that you got of food was not enough. In certain circumstances you have to smuggle, or in many cases they were doing this for gain, but it was a necessary fact, necessary activity for the benefit of Polish population in general. So if somebody was trying to disrupt this or report some activities of smugglers to German police, the act was unfriendly and if it continued for a number of occasions, so the guy deserved a penalty and in that particular case that I remember, that guy was executed. Of course, a due course of law was applied to that situation. There were certain underground jurist, lawyers, judges, of course notemployed by the current German administration, but they were original members of Polish jurisdiction. So, they were knowledgeable. They knew the law and they were able to issue a proper decision based on their experience and knowledge. One case I know also, a third case, a Jew who was very friendly with the German police also reporting all kinds of activities to German police and he was I understand the story, he was warned several times not to do it. He was even warned by some Jewish -- as a matter of fact, his family were telling him to stop that nonsense, but of course he was hoping that this way he will be able to survive, and his family, and so he was also killed. </w:t>
      </w:r>
    </w:p>
    <w:p>
      <w:r>
        <w:rPr>
          <w:b/>
        </w:rPr>
        <w:t xml:space="preserve">Q: Was this before the deportation? </w:t>
      </w:r>
    </w:p>
    <w:p>
      <w:r>
        <w:t xml:space="preserve">A: That was before the deportation. </w:t>
      </w:r>
    </w:p>
    <w:p>
      <w:r>
        <w:rPr>
          <w:b/>
        </w:rPr>
        <w:t xml:space="preserve">Q: So, it was very early? </w:t>
      </w:r>
    </w:p>
    <w:p>
      <w:r>
        <w:t xml:space="preserve">A: Very early, yes. </w:t>
      </w:r>
    </w:p>
    <w:p>
      <w:r>
        <w:rPr>
          <w:b/>
        </w:rPr>
        <w:t xml:space="preserve">Q: There is a lot of talk among Jewish Polish partisan groups that there was a lot of anti- semitism in Polish non-Jewish partisan groups. Do you know anything about that? Do you have an opinion or do you remember incidents? </w:t>
      </w:r>
    </w:p>
    <w:p>
      <w:r>
        <w:t xml:space="preserve">A: No, no. I don't -- you see for me I would have to if things like that took place of similar nature, it was probably after I was arrested because a lot of activities -- I mean the situation was getting more active in the second half of 1943 and the beginning of '44, and I was no longer there. I don't know, and frankly from people that I know, from those days, there was no such a thing as in a group, in a small group, not many Jews were participating, but if there were and I know of one from a friend of mine, there was not anything anti-semitic about that particular, I think it was two brothers or something like that. They were visitors. They were visiting a friend a mine. He had a huge barn and in that barn they were able to come to that barn and from the woods were they were members. They used to come, they used to take some food for the group. My friend trusted them, and they trusted him. They even used to have a radio receiver. They used to listen to the broadcast from London, together, in that barn, that particular barn. It was those two Jews and this friend of mine, and they were very close to that particular partisan group and there was nothing unfriendly because I think they knew each other when they were very small children, like that. They were more or less of the same age. </w:t>
      </w:r>
    </w:p>
    <w:p>
      <w:r>
        <w:rPr>
          <w:b/>
        </w:rPr>
        <w:t xml:space="preserve">Q: Now, going back to the deportation from you town, after all the Jews were deported was the Jewish population the majority? </w:t>
      </w:r>
    </w:p>
    <w:p>
      <w:r>
        <w:t xml:space="preserve">A: Yes, it was majority. </w:t>
      </w:r>
    </w:p>
    <w:p>
      <w:r>
        <w:rPr>
          <w:b/>
        </w:rPr>
        <w:t>Q: So, the town was sort of a ghost town?</w:t>
      </w:r>
    </w:p>
    <w:p>
      <w:r>
        <w:t xml:space="preserve">A: For a little while, yes, but the vacancies you may say were filled by Polish people who were deported from the area of the western part of Poland ____________ for example. There were some people rom the area. There were also in the area of Lublin, very rich area as far as agriculture was concerned. They were very good, very rich farmers so Germans decided to deport them and put some German people ___________ mostly I mentioned before. In other words, German born people so because they were deported from or simply they asked for better conditions, better kind of life. They expected that from Hitler because we're doing some small -- maybe I'll say it was quite a common thing, many of them were spying for Germans before the outbreak of the war. For a number of years they were in touch with German intelligence. They were collecting intelligence for them. So, if the guy was not to rich, just average, small farmer or something if he was able to get a farm like in that Lublin area ____________, so he was very glad to do that, to take over that farm. And the Poles from that area, from ___________ the entire family was sent to small places like Shedowoeuf (ph). There was not very much they could do about it. They were completely destroyed, poor people with their children and everything. So they did some, maybe I don't remember exactly what they did, maybe they were just common laborers or something like that but they took over the possessions or houses originally occupied by Jews who were deported to Ghettos. I know a case of a guy he was a living in Germany in the Gdansk (ph) before the war and when the war came, he was no longer they simply told him go to Poland. We don't want you here because this is German reich and we need only 100 percent Germans here. So, he was sent to Poland. He was an intelligent guy, he was a professional, some sort of an engineer or something. So, he got one of the stores originally owned by Jews not as a property just as administration, management, for the management and he was paid as a manager of that. </w:t>
      </w:r>
    </w:p>
    <w:p>
      <w:r>
        <w:rPr>
          <w:b/>
        </w:rPr>
        <w:t xml:space="preserve">Q: Did any of the Jews that were deported come back after the war? </w:t>
      </w:r>
    </w:p>
    <w:p>
      <w:r>
        <w:t xml:space="preserve">A: I wouldn't know. I think maybe, but I really don't know. I was in touch with my friends after the war, but the first time I came to visit Shadoweouf (ph) was last year, for the first time. You know, I could recognize that place because number one, there was very heavy fighting, the Russians were fighting with Germans in 1945 in the beginning when the main offensive was moving from the East to the West. Everything was destroyed, so now everything is rebuilt and the people maybe here or there I could recognize somebody, but it's very, very difficult to. Nobody really knows. New people, new faces, new buildings, like a strange place. </w:t>
      </w:r>
    </w:p>
    <w:p>
      <w:r>
        <w:rPr>
          <w:b/>
        </w:rPr>
        <w:t xml:space="preserve">Q: Now, can you just tell me just very short what your losses were in your family? </w:t>
      </w:r>
    </w:p>
    <w:p>
      <w:r>
        <w:t xml:space="preserve">A: Well, I mean the reason my father died is absolutely the reason I was arrested and the Gestapo was trying to interrogate him many times and that's how he paid with his life. He had a heart problem and that's why he died. My cousin died in Auschwitz in 1943. My uncle, my father's brother, died in Russia. He was in the Polish police before the war and according to the American Red Cross, I just got the news last year that he was liquidatedlet's say, the camp was liquidated by the KGB in Russia ___________, the name of the camp. My brother, younger brother during the hostilities, during there was a fierce battle in January of 1945 between Russians and Germans, so they were running scared and he just got married, he married that ___________ the one in the post office, she used to be our contact, and they had a little child, and in January he had to cross -- running away from the Russians, he had to cross a river, a small river, but anyway it was deep enough that it was up to his neck with the child carrying the child. So, after that he got pneumonia and he died shortly after that and the child died also. The youngest brother he spent some time, I don't know exactly, but close to a year in a German concentration camp. I met him after the war when we independently joined the Polish Armed Forces in Italy. I met him there. But he told me that he had a very tough time to survive that concentration camp and he got a problem with his heart also. But he was okay for a number of years, but complaining of his heart all the time. One day, and he settled down in England. He married an English girl and I think they had three children and he was driving one day and he got a heart attack while driving and here a collision head on with another car and he was wounded very badly because of that heart condition, the heart attack, and he didn't recover from that. He died shortly after that. So, I considered this part of the war also. </w:t>
      </w:r>
    </w:p>
    <w:p>
      <w:r>
        <w:rPr>
          <w:b/>
        </w:rPr>
        <w:t xml:space="preserve">Q: We only have a very few minutes left and I want if you can for you to describe for me the deportation that you watched from the roof, if you can? </w:t>
      </w:r>
    </w:p>
    <w:p>
      <w:r>
        <w:t xml:space="preserve">A: Well, the idea was to assemble everybody on that market place. The younger people were able reasonably healthy people on the average, they were able to get there with their belongings, not much, small things necessary for life. Probably they had their most valuable things on them, but anyway, the younger group could make it. So, they were assembled around that market place and they were waiting for the older generation. But with older people it's a different story. So, some of them could walk and some of them could not walk. Some of them were sick, simply sick in bed, so these people as I know from after everything was finished, they were killed on the spots by the Germans. He couldn't walk, so he was killed. Because later on the abandoned places, the buildings, the apartments, had to be cleaned and the dead bodies had to be removed because it was very dangerous. So, I saw a couple of dead bodies when they were cleaning that. There was a whole crew cleaning the place and mostly for middle age sick people or very old people, there was no chance, so they were either left in their bed, dead, or in that market place were shot, because they couldn't move. Also, a lot of people who were sick on that march between Shedoweuf (ph) and _______________ which is I don't know about 18 miles, it was impossible for them to make it, so the older people were shot. There were lots of dead bodies on the highway. So that's what we prepared in the report to our authorities. We mentioned as far as I remember it the idea was it was butchery, senseless because they simply acted like animals and they just left so much destruction and fear because everybody was psychologically -- the Polish people were very very worried after that. I told you that the young people stopped living at their usual places of residence. They left the houses. Most of them went to the forest to join the partisan groups. Others were justmoving to other places under assumed names with forged i.d. cards. That's how it started, terror, uncertainty, fear. </w:t>
      </w:r>
    </w:p>
    <w:p>
      <w:r>
        <w:rPr>
          <w:b/>
        </w:rPr>
        <w:t xml:space="preserve">Q: Thank you very much. </w:t>
      </w:r>
    </w:p>
    <w:p>
      <w:r>
        <w:t xml:space="preserve">A: You're welcome. </w:t>
      </w:r>
    </w:p>
    <w:p>
      <w:r>
        <w:rPr>
          <w:b/>
        </w:rPr>
        <w:t xml:space="preserve">Q: I'm sorry to put you through so much. </w:t>
      </w:r>
    </w:p>
    <w:p>
      <w:r>
        <w:t>A: Well, it has to be done, that's all.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