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RG-50.030.0922</w:t>
      </w:r>
    </w:p>
    <w:p>
      <w:r>
        <w:t>Title: Oral history interview with Regina Plawner</w:t>
      </w:r>
    </w:p>
    <w:p>
      <w:r>
        <w:t>Interviewee: Regina Plawner</w:t>
      </w:r>
    </w:p>
    <w:p>
      <w:r>
        <w:t>Interviewer: Ina Navazelskis</w:t>
      </w:r>
    </w:p>
    <w:p>
      <w:r>
        <w:t>00:00:00</w:t>
      </w:r>
    </w:p>
    <w:p>
      <w:r>
        <w:rPr>
          <w:b/>
        </w:rPr>
        <w:t xml:space="preserve">Q: I’m going to start our interview at the very beginning with the most basic questions and we’ll develop your story from there. So my first question is can you tell me the date of your birth. </w:t>
      </w:r>
    </w:p>
    <w:p>
      <w:r>
        <w:t xml:space="preserve">A: Nine, five, 31. </w:t>
      </w:r>
    </w:p>
    <w:p>
      <w:r>
        <w:rPr>
          <w:b/>
        </w:rPr>
        <w:t xml:space="preserve">Q: What does that mean? Does that mean September fifth. </w:t>
      </w:r>
    </w:p>
    <w:p>
      <w:r>
        <w:t xml:space="preserve">A: September yeah. </w:t>
      </w:r>
    </w:p>
    <w:p>
      <w:r>
        <w:rPr>
          <w:b/>
        </w:rPr>
        <w:t xml:space="preserve">Q: September fifth, 1931. And what was your name at birth? </w:t>
      </w:r>
    </w:p>
    <w:p>
      <w:r>
        <w:t xml:space="preserve">A: My name in Hebrew. Rivka. http://collections.ushmm.org Contact reference@ushmm.org for further information about this collection Interview with Regina Plawner 2 </w:t>
      </w:r>
    </w:p>
    <w:p>
      <w:r>
        <w:rPr>
          <w:b/>
        </w:rPr>
        <w:t xml:space="preserve">Q: All right and your last name. </w:t>
      </w:r>
    </w:p>
    <w:p>
      <w:r>
        <w:t xml:space="preserve">A: Rosenberg </w:t>
      </w:r>
    </w:p>
    <w:p>
      <w:r>
        <w:rPr>
          <w:b/>
        </w:rPr>
        <w:t xml:space="preserve">Q: Rosenberg. And so you were known as Rivka Rosenberg. And when did you become Regina? </w:t>
      </w:r>
    </w:p>
    <w:p>
      <w:r>
        <w:t xml:space="preserve">A: I became Regina. I became always Regina since I started school. </w:t>
      </w:r>
    </w:p>
    <w:p>
      <w:r>
        <w:rPr>
          <w:b/>
        </w:rPr>
        <w:t xml:space="preserve">Q: I see ok. Where were you born? </w:t>
      </w:r>
    </w:p>
    <w:p>
      <w:r>
        <w:t xml:space="preserve">A: I was born in Ulanov. This is a small town and very nice town and I have nice memories from, from childhood but that’s all I remember. </w:t>
      </w:r>
    </w:p>
    <w:p>
      <w:r>
        <w:rPr>
          <w:b/>
        </w:rPr>
        <w:t xml:space="preserve">Q: Ok, we’ll get to talking about these things. Tell me a little bit about your immediate family. Did you have brothers and sisters? </w:t>
      </w:r>
    </w:p>
    <w:p>
      <w:r>
        <w:t xml:space="preserve">A: I had three brothers and I had three sisters and I was, I was the youngest one. </w:t>
      </w:r>
    </w:p>
    <w:p>
      <w:r>
        <w:rPr>
          <w:b/>
        </w:rPr>
        <w:t xml:space="preserve">Q: You were the baby. Can you tell me their names by order of oldest to youngest? </w:t>
      </w:r>
    </w:p>
    <w:p>
      <w:r>
        <w:t xml:space="preserve">A: Yes. Charles, Shia was his name. http://collections.ushmm.org Contact reference@ushmm.org for further information about this collection Interview with Regina Plawner 3 </w:t>
      </w:r>
    </w:p>
    <w:p>
      <w:r>
        <w:rPr>
          <w:b/>
        </w:rPr>
        <w:t xml:space="preserve">Q: Shia. </w:t>
      </w:r>
    </w:p>
    <w:p>
      <w:r>
        <w:t xml:space="preserve">A: Yes. Leon. </w:t>
      </w:r>
    </w:p>
    <w:p>
      <w:r>
        <w:rPr>
          <w:b/>
        </w:rPr>
        <w:t xml:space="preserve">Q: Leo. </w:t>
      </w:r>
    </w:p>
    <w:p>
      <w:r>
        <w:t xml:space="preserve">A: Mina </w:t>
      </w:r>
    </w:p>
    <w:p>
      <w:r>
        <w:rPr>
          <w:b/>
        </w:rPr>
        <w:t xml:space="preserve">Q: Mina. </w:t>
      </w:r>
    </w:p>
    <w:p>
      <w:r>
        <w:t xml:space="preserve">A: Sudek </w:t>
      </w:r>
    </w:p>
    <w:p>
      <w:r>
        <w:rPr>
          <w:b/>
        </w:rPr>
        <w:t xml:space="preserve">Q: Sudek </w:t>
      </w:r>
    </w:p>
    <w:p>
      <w:r>
        <w:t xml:space="preserve">A: Esther </w:t>
      </w:r>
    </w:p>
    <w:p>
      <w:r>
        <w:rPr>
          <w:b/>
        </w:rPr>
        <w:t xml:space="preserve">Q: Esther </w:t>
      </w:r>
    </w:p>
    <w:p>
      <w:r>
        <w:t xml:space="preserve">A: And myself. Regina. </w:t>
      </w:r>
    </w:p>
    <w:p>
      <w:r>
        <w:rPr>
          <w:b/>
        </w:rPr>
        <w:t xml:space="preserve">Q: And when was the oldest one born? http://collections.ushmm.org Contact reference@ushmm.org for further information about this collection Interview with Regina Plawner 4 </w:t>
      </w:r>
    </w:p>
    <w:p>
      <w:r>
        <w:t xml:space="preserve">A: The oldest one was born I think in 1920. </w:t>
      </w:r>
    </w:p>
    <w:p>
      <w:r>
        <w:rPr>
          <w:b/>
        </w:rPr>
        <w:t xml:space="preserve">Q: Oh so you know within a decade or just a little more than a decade all the children were born. </w:t>
      </w:r>
    </w:p>
    <w:p>
      <w:r>
        <w:t xml:space="preserve">A: Correct. </w:t>
      </w:r>
    </w:p>
    <w:p>
      <w:r>
        <w:rPr>
          <w:b/>
        </w:rPr>
        <w:t xml:space="preserve">Q: Ok. Your mother and your father’s name, can you tell me that? </w:t>
      </w:r>
    </w:p>
    <w:p>
      <w:r>
        <w:t xml:space="preserve">A: My mother’s names was Klara Rosenberg. Her maiden name was Graf and my father was Moshe, Moses Rosenberg. </w:t>
      </w:r>
    </w:p>
    <w:p>
      <w:r>
        <w:rPr>
          <w:b/>
        </w:rPr>
        <w:t xml:space="preserve">Q: How did your parents make a living? How did they put food on the table? </w:t>
      </w:r>
    </w:p>
    <w:p>
      <w:r>
        <w:t xml:space="preserve">A: Well my father was in business and he was what I remember they were in the wheat and fruit and in my time when I remember, they have been delivering to the army also in Poland. </w:t>
      </w:r>
    </w:p>
    <w:p>
      <w:r>
        <w:rPr>
          <w:b/>
        </w:rPr>
        <w:t xml:space="preserve">Q: You say wheat and fruit. </w:t>
      </w:r>
    </w:p>
    <w:p>
      <w:r>
        <w:t xml:space="preserve">A: Yes. </w:t>
      </w:r>
    </w:p>
    <w:p>
      <w:r>
        <w:rPr>
          <w:b/>
        </w:rPr>
        <w:t xml:space="preserve">Q: So they supplied food to the – </w:t>
      </w:r>
    </w:p>
    <w:p>
      <w:r>
        <w:t xml:space="preserve">A: Yes. http://collections.ushmm.org Contact reference@ushmm.org for further information about this collection Interview with Regina Plawner 5 </w:t>
      </w:r>
    </w:p>
    <w:p>
      <w:r>
        <w:rPr>
          <w:b/>
        </w:rPr>
        <w:t xml:space="preserve">Q: Ok. Did you father have customers outside of the Polish army, did he supply – </w:t>
      </w:r>
    </w:p>
    <w:p>
      <w:r>
        <w:t xml:space="preserve">A: This I don’t know. </w:t>
      </w:r>
    </w:p>
    <w:p>
      <w:r>
        <w:rPr>
          <w:b/>
        </w:rPr>
        <w:t xml:space="preserve">Q: So you don’t know if there was a store? </w:t>
      </w:r>
    </w:p>
    <w:p>
      <w:r>
        <w:t xml:space="preserve">A: No, no. </w:t>
      </w:r>
    </w:p>
    <w:p>
      <w:r>
        <w:rPr>
          <w:b/>
        </w:rPr>
        <w:t xml:space="preserve">Q: There was no store. </w:t>
      </w:r>
    </w:p>
    <w:p>
      <w:r>
        <w:t xml:space="preserve">A: No. No. </w:t>
      </w:r>
    </w:p>
    <w:p>
      <w:r>
        <w:rPr>
          <w:b/>
        </w:rPr>
        <w:t xml:space="preserve">Q: Do you know much about what your father’s business involved, how he got his goods? </w:t>
      </w:r>
    </w:p>
    <w:p>
      <w:r>
        <w:t xml:space="preserve">A: No, no I would not remember that. And I would not know. </w:t>
      </w:r>
    </w:p>
    <w:p>
      <w:r>
        <w:rPr>
          <w:b/>
        </w:rPr>
        <w:t xml:space="preserve">Q: Did your mother help him in this business? </w:t>
      </w:r>
    </w:p>
    <w:p>
      <w:r>
        <w:t xml:space="preserve">A: I think so, I think so. </w:t>
      </w:r>
    </w:p>
    <w:p>
      <w:r>
        <w:rPr>
          <w:b/>
        </w:rPr>
        <w:t xml:space="preserve">Q: Did he have any other employees? http://collections.ushmm.org Contact reference@ushmm.org for further information about this collection Interview with Regina Plawner 6 </w:t>
      </w:r>
    </w:p>
    <w:p>
      <w:r>
        <w:t xml:space="preserve">A: I don’t think so. I think it was more of a family business. </w:t>
      </w:r>
    </w:p>
    <w:p>
      <w:r>
        <w:rPr>
          <w:b/>
        </w:rPr>
        <w:t xml:space="preserve">Q: Had your parents lived in Ulanov their whole lives? </w:t>
      </w:r>
    </w:p>
    <w:p>
      <w:r>
        <w:t xml:space="preserve">A: My father was born in Frampol. This is near Lublin. And my mother was born in Ulanov. </w:t>
      </w:r>
    </w:p>
    <w:p>
      <w:r>
        <w:rPr>
          <w:b/>
        </w:rPr>
        <w:t xml:space="preserve">Q: And their parents? </w:t>
      </w:r>
    </w:p>
    <w:p>
      <w:r>
        <w:t xml:space="preserve">A: Their parents I think my grandmother was born in Horoshitza [ph]. This is a few, quite a few kilometers away and my grandfather I don’t know. </w:t>
      </w:r>
    </w:p>
    <w:p>
      <w:r>
        <w:rPr>
          <w:b/>
        </w:rPr>
        <w:t xml:space="preserve">Q: I am trying to establish whether or not the families had been in the same place for generations. </w:t>
      </w:r>
    </w:p>
    <w:p>
      <w:r>
        <w:t xml:space="preserve">A: Yes, yes. I was there since I was born and until the war started. </w:t>
      </w:r>
    </w:p>
    <w:p>
      <w:r>
        <w:rPr>
          <w:b/>
        </w:rPr>
        <w:t xml:space="preserve">Q: And for generations back so that they’re not newcomers to the area. </w:t>
      </w:r>
    </w:p>
    <w:p>
      <w:r>
        <w:t xml:space="preserve">A: No. </w:t>
      </w:r>
    </w:p>
    <w:p>
      <w:r>
        <w:rPr>
          <w:b/>
        </w:rPr>
        <w:t xml:space="preserve">Q: Did your father serve in World War I? </w:t>
      </w:r>
    </w:p>
    <w:p>
      <w:r>
        <w:t xml:space="preserve">A: I don’t think so. http://collections.ushmm.org Contact reference@ushmm.org for further information about this collection Interview with Regina Plawner 7 </w:t>
      </w:r>
    </w:p>
    <w:p>
      <w:r>
        <w:rPr>
          <w:b/>
        </w:rPr>
        <w:t xml:space="preserve">Q: Do you know what part. Poland was divided before 1918 I believe. Do you know what, which force – </w:t>
      </w:r>
    </w:p>
    <w:p>
      <w:r>
        <w:t xml:space="preserve">A: Well I know my mother was in the German, the Austrian side. My father was in the Poland, I think more the Russian side. </w:t>
      </w:r>
    </w:p>
    <w:p>
      <w:r>
        <w:rPr>
          <w:b/>
        </w:rPr>
        <w:t xml:space="preserve">Q: Ok so the Russians would have occupied it beforehand. </w:t>
      </w:r>
    </w:p>
    <w:p>
      <w:r>
        <w:t xml:space="preserve">A: I don’t know if they occupied but I know maybe they did but, but I know you’re asking me about separation so I know my mother is from Galicia and my father is from Congress Poland. This means that the eastern, eastern part of Poland. </w:t>
      </w:r>
    </w:p>
    <w:p>
      <w:r>
        <w:rPr>
          <w:b/>
        </w:rPr>
        <w:t xml:space="preserve">Q: Did your parents tell you many stories about their own childhoods? </w:t>
      </w:r>
    </w:p>
    <w:p>
      <w:r>
        <w:t xml:space="preserve">A: Not really. We didn’t have time first of all. When the war started we were the first one to be bombed. </w:t>
      </w:r>
    </w:p>
    <w:p>
      <w:r>
        <w:rPr>
          <w:b/>
        </w:rPr>
        <w:t xml:space="preserve">Q: We’re talking about 1939? </w:t>
      </w:r>
    </w:p>
    <w:p>
      <w:r>
        <w:t xml:space="preserve">A: 1939. http://collections.ushmm.org Contact reference@ushmm.org for further information about this collection Interview with Regina Plawner 8 </w:t>
      </w:r>
    </w:p>
    <w:p>
      <w:r>
        <w:rPr>
          <w:b/>
        </w:rPr>
        <w:t xml:space="preserve">Q: I’m going to go before then. We’ll hold onto that but when you were a little girl and life is normal. I want to dwell on that part. Ok so were they too busy. Was your father too busy making – </w:t>
      </w:r>
    </w:p>
    <w:p>
      <w:r>
        <w:t xml:space="preserve">A: I’m sure they were busy having six children and a business, I’m sure they were very busy. I don’t, I’m sure they couldn’t give attention to everybody the same way. </w:t>
      </w:r>
    </w:p>
    <w:p>
      <w:r>
        <w:rPr>
          <w:b/>
        </w:rPr>
        <w:t xml:space="preserve">Q: What about in your family, were there your brothers and sisters. Did one of them look after you? </w:t>
      </w:r>
    </w:p>
    <w:p>
      <w:r>
        <w:t xml:space="preserve">A: Yes, yes, my oldest sister Mina she looked, when I went to school and she used to bring me lunch and she was like my second mother. </w:t>
      </w:r>
    </w:p>
    <w:p>
      <w:r>
        <w:rPr>
          <w:b/>
        </w:rPr>
        <w:t xml:space="preserve">Q: Was she a greater influence on you than your own parents? </w:t>
      </w:r>
    </w:p>
    <w:p>
      <w:r>
        <w:t xml:space="preserve">A: No, I was really close with my parents. I was very close with my mother and with my father and with my brothers and sisters. We had, we were a very close family. </w:t>
      </w:r>
    </w:p>
    <w:p>
      <w:r>
        <w:rPr>
          <w:b/>
        </w:rPr>
        <w:t xml:space="preserve">Q: Tell me a little bit about your parents’ personalities. For example, was your father somebody who was an extrovert? Was he somebody who laughed a lot or was he more serious type of person. http://collections.ushmm.org Contact reference@ushmm.org for further information about this collection Interview with Regina Plawner 9 </w:t>
      </w:r>
    </w:p>
    <w:p>
      <w:r>
        <w:t xml:space="preserve">A: I think he was genuine. He was, well yet to laugh. He laughed but I wouldn’t say that he was always you know and that’s all I remember. </w:t>
      </w:r>
    </w:p>
    <w:p>
      <w:r>
        <w:rPr>
          <w:b/>
        </w:rPr>
        <w:t xml:space="preserve">Q: What about your mother? </w:t>
      </w:r>
    </w:p>
    <w:p>
      <w:r>
        <w:t xml:space="preserve">A: My mother was more, she was more talkative. She was more story telling you know and being the youngest so I was more leaning to my mother. </w:t>
      </w:r>
    </w:p>
    <w:p>
      <w:r>
        <w:rPr>
          <w:b/>
        </w:rPr>
        <w:t xml:space="preserve">Q: Did your mother have help at home, hired from the outside? </w:t>
      </w:r>
    </w:p>
    <w:p>
      <w:r>
        <w:t xml:space="preserve">A: Not that, we had someone who came in once a week to do, but not steady. </w:t>
      </w:r>
    </w:p>
    <w:p>
      <w:r>
        <w:rPr>
          <w:b/>
        </w:rPr>
        <w:t xml:space="preserve">Q: Describe for me a little bit what your home looked like from your memory. That is did you live in an apartment? Did you live in a house? And I’ll ask more questions from there? </w:t>
      </w:r>
    </w:p>
    <w:p>
      <w:r>
        <w:t xml:space="preserve">A: We lived in a house and as far as I remember. I don’t’ remember if it belongs to my parents. I think it belonged to German owners you know when they, when the war broke out they came back from Germany to Poland. </w:t>
      </w:r>
    </w:p>
    <w:p>
      <w:r>
        <w:rPr>
          <w:b/>
        </w:rPr>
        <w:t xml:space="preserve">Q: To claim the house? </w:t>
      </w:r>
    </w:p>
    <w:p>
      <w:r>
        <w:t xml:space="preserve">A: No, they didn’t claim it. We were living together at that time. http://collections.ushmm.org Contact reference@ushmm.org for further information about this collection Interview with Regina Plawner 10 </w:t>
      </w:r>
    </w:p>
    <w:p>
      <w:r>
        <w:rPr>
          <w:b/>
        </w:rPr>
        <w:t xml:space="preserve">Q: What kind of a, was it a stone house or a wooden -- </w:t>
      </w:r>
    </w:p>
    <w:p>
      <w:r>
        <w:t xml:space="preserve">A: A stone house. </w:t>
      </w:r>
    </w:p>
    <w:p>
      <w:r>
        <w:rPr>
          <w:b/>
        </w:rPr>
        <w:t xml:space="preserve">Q: Was it close to the center of Ulanov or in the – </w:t>
      </w:r>
    </w:p>
    <w:p>
      <w:r>
        <w:t xml:space="preserve">A: Yes, it was in the center. </w:t>
      </w:r>
    </w:p>
    <w:p>
      <w:r>
        <w:rPr>
          <w:b/>
        </w:rPr>
        <w:t xml:space="preserve">Q: It was in the center. Well then maybe you can paint a picture for me a little bit about what Ulanov looked like and how modern or how not modern it might have been. Were many of the surrounding houses also from stone? </w:t>
      </w:r>
    </w:p>
    <w:p>
      <w:r>
        <w:t xml:space="preserve">A: Yes. As far as I remember. </w:t>
      </w:r>
    </w:p>
    <w:p>
      <w:r>
        <w:rPr>
          <w:b/>
        </w:rPr>
        <w:t xml:space="preserve">Q: Two stories, three stories? </w:t>
      </w:r>
    </w:p>
    <w:p>
      <w:r>
        <w:t xml:space="preserve">A: Well it was mostly that I remember I think one stories, maybe there were some with two stories but I would not remember that. Cause all I remember is every Shabbat, every Saturday I used to go to my grandmother which she didn’t live too far away. As a matter of fact, I was then by myself so it was a safe place to walk. </w:t>
      </w:r>
    </w:p>
    <w:p>
      <w:r>
        <w:rPr>
          <w:b/>
        </w:rPr>
        <w:t xml:space="preserve">Q: Were the streets paved? http://collections.ushmm.org Contact reference@ushmm.org for further information about this collection Interview with Regina Plawner 11 </w:t>
      </w:r>
    </w:p>
    <w:p>
      <w:r>
        <w:t xml:space="preserve">A: I, the street. I, I think so. I think so. </w:t>
      </w:r>
    </w:p>
    <w:p>
      <w:r>
        <w:rPr>
          <w:b/>
        </w:rPr>
        <w:t xml:space="preserve">Q: Were there many cars? </w:t>
      </w:r>
    </w:p>
    <w:p>
      <w:r>
        <w:t xml:space="preserve">A: I wouldn’t say a lot of cars. There were cars but not too many. There was mostly horse and buggies you know and but there were cars. </w:t>
      </w:r>
    </w:p>
    <w:p>
      <w:r>
        <w:rPr>
          <w:b/>
        </w:rPr>
        <w:t xml:space="preserve">Q: Was Ulanov large enough to have public transportation? </w:t>
      </w:r>
    </w:p>
    <w:p>
      <w:r>
        <w:t xml:space="preserve">A: I don’t think so. </w:t>
      </w:r>
    </w:p>
    <w:p>
      <w:r>
        <w:rPr>
          <w:b/>
        </w:rPr>
        <w:t xml:space="preserve">Q: And in your own house, can you describe it for me, how many rooms it had. </w:t>
      </w:r>
    </w:p>
    <w:p>
      <w:r>
        <w:t xml:space="preserve">A: Well this is, this is hard. I, we didn’t have, everybody didn’t’ have a separate room. We had a nice size but we were a big family and, and I think we were pretty comfortable and that’s all I can say. </w:t>
      </w:r>
    </w:p>
    <w:p>
      <w:r>
        <w:rPr>
          <w:b/>
        </w:rPr>
        <w:t xml:space="preserve">Q: Let me be more specific then. Did you have let’s say the girls slept in one bedroom and the boys slept in another? </w:t>
      </w:r>
    </w:p>
    <w:p>
      <w:r>
        <w:t xml:space="preserve">A: I wouldn’t, I don’t know because bedrooms were in different arrangements. The homes were built differently there than they are here. http://collections.ushmm.org Contact reference@ushmm.org for further information about this collection Interview with Regina Plawner 12 </w:t>
      </w:r>
    </w:p>
    <w:p>
      <w:r>
        <w:rPr>
          <w:b/>
        </w:rPr>
        <w:t xml:space="preserve">Q: In what way? </w:t>
      </w:r>
    </w:p>
    <w:p>
      <w:r>
        <w:t xml:space="preserve">A: Everything was on one floor. You know and the rooms you know I remember I was with my sisters in one room and my brothers in another room. </w:t>
      </w:r>
    </w:p>
    <w:p>
      <w:r>
        <w:rPr>
          <w:b/>
        </w:rPr>
        <w:t xml:space="preserve">Q: Was there a separate living area? </w:t>
      </w:r>
    </w:p>
    <w:p>
      <w:r>
        <w:t xml:space="preserve">A: Well I – </w:t>
      </w:r>
    </w:p>
    <w:p>
      <w:r>
        <w:rPr>
          <w:b/>
        </w:rPr>
        <w:t xml:space="preserve">Q: Like a living room? </w:t>
      </w:r>
    </w:p>
    <w:p>
      <w:r>
        <w:t xml:space="preserve">A: The living room, I don’t remember. I remember the kitchen you know. And – </w:t>
      </w:r>
    </w:p>
    <w:p>
      <w:r>
        <w:rPr>
          <w:b/>
        </w:rPr>
        <w:t xml:space="preserve">Q: Did you have running water? </w:t>
      </w:r>
    </w:p>
    <w:p>
      <w:r>
        <w:t xml:space="preserve">A: I wouldn’t remember this. </w:t>
      </w:r>
    </w:p>
    <w:p>
      <w:r>
        <w:rPr>
          <w:b/>
        </w:rPr>
        <w:t xml:space="preserve">Q: What about indoor plumbing? </w:t>
      </w:r>
    </w:p>
    <w:p>
      <w:r>
        <w:t xml:space="preserve">A: The plumbing. I don’t, as a matter of fact my, I was thinking about it. But I don’t remember really if there was plumbing or not. You know this – http://collections.ushmm.org Contact reference@ushmm.org for further information about this collection Interview with Regina Plawner 13 </w:t>
      </w:r>
    </w:p>
    <w:p>
      <w:r>
        <w:rPr>
          <w:b/>
        </w:rPr>
        <w:t xml:space="preserve">Q: In some ways unfair questions. </w:t>
      </w:r>
    </w:p>
    <w:p>
      <w:r>
        <w:t xml:space="preserve">A: It’s unfair and I can only answer what I remember. </w:t>
      </w:r>
    </w:p>
    <w:p>
      <w:r>
        <w:rPr>
          <w:b/>
        </w:rPr>
        <w:t xml:space="preserve">Q: That’s fine and if you don’t that’s fine too. </w:t>
      </w:r>
    </w:p>
    <w:p>
      <w:r>
        <w:t xml:space="preserve">A: It’s ok. </w:t>
      </w:r>
    </w:p>
    <w:p>
      <w:r>
        <w:rPr>
          <w:b/>
        </w:rPr>
        <w:t xml:space="preserve">Q: It’s ok. My attempt is to try and get a picture through words of what it looked like. </w:t>
      </w:r>
    </w:p>
    <w:p>
      <w:r>
        <w:t xml:space="preserve">A: I understand. </w:t>
      </w:r>
    </w:p>
    <w:p>
      <w:r>
        <w:rPr>
          <w:b/>
        </w:rPr>
        <w:t xml:space="preserve">Q: So forgive me. I’ll ask a few more. </w:t>
      </w:r>
    </w:p>
    <w:p>
      <w:r>
        <w:t xml:space="preserve">A: That’s fine. </w:t>
      </w:r>
    </w:p>
    <w:p>
      <w:r>
        <w:rPr>
          <w:b/>
        </w:rPr>
        <w:t xml:space="preserve">Q: Do you remember how people took a bath. I mean did you have separate bathroom or you had it in some other way. </w:t>
      </w:r>
    </w:p>
    <w:p>
      <w:r>
        <w:t xml:space="preserve">A: I guess it was, I wouldn’t say a separate bathroom but there was some other way. There was a bathtub I guess. </w:t>
      </w:r>
    </w:p>
    <w:p>
      <w:r>
        <w:rPr>
          <w:b/>
        </w:rPr>
        <w:t xml:space="preserve">Q: You don’t’ remember. http://collections.ushmm.org Contact reference@ushmm.org for further information about this collection Interview with Regina Plawner 14 </w:t>
      </w:r>
    </w:p>
    <w:p>
      <w:r>
        <w:t xml:space="preserve">A: No. </w:t>
      </w:r>
    </w:p>
    <w:p>
      <w:r>
        <w:rPr>
          <w:b/>
        </w:rPr>
        <w:t xml:space="preserve">Q: Some of the people have mentioned to us that this – </w:t>
      </w:r>
    </w:p>
    <w:p>
      <w:r>
        <w:t xml:space="preserve">A: I left Ulanov when eight years old, or maybe a little more. And I was involved with my friends, with school and that’s all I remember. </w:t>
      </w:r>
    </w:p>
    <w:p>
      <w:r>
        <w:rPr>
          <w:b/>
        </w:rPr>
        <w:t xml:space="preserve">Q: What about electricity? Did you have electric lights. </w:t>
      </w:r>
    </w:p>
    <w:p>
      <w:r>
        <w:t xml:space="preserve">A: I don’t think so. </w:t>
      </w:r>
    </w:p>
    <w:p>
      <w:r>
        <w:rPr>
          <w:b/>
        </w:rPr>
        <w:t xml:space="preserve">Q: Did you have a radio? </w:t>
      </w:r>
    </w:p>
    <w:p>
      <w:r>
        <w:t xml:space="preserve">A: I wouldn’t say no or yes because I don’t know, I don’t know. </w:t>
      </w:r>
    </w:p>
    <w:p>
      <w:r>
        <w:rPr>
          <w:b/>
        </w:rPr>
        <w:t xml:space="preserve">Q: The washing. Do you remember how the washing was done at home? </w:t>
      </w:r>
    </w:p>
    <w:p>
      <w:r>
        <w:t xml:space="preserve">A: That’s a tough question. The washing. I guess it was a different kind. There was no washing machines. There was no, I’m sure it was a different way of washing clothes then. </w:t>
      </w:r>
    </w:p>
    <w:p>
      <w:r>
        <w:rPr>
          <w:b/>
        </w:rPr>
        <w:t xml:space="preserve">Q: What about around your house? Did you have a garden? http://collections.ushmm.org Contact reference@ushmm.org for further information about this collection Interview with Regina Plawner 15 </w:t>
      </w:r>
    </w:p>
    <w:p>
      <w:r>
        <w:t xml:space="preserve">A: Yes, we had I wouldn’t say garden. But we lived in the center of the city and there was like a little park you know and we lived in this area. </w:t>
      </w:r>
    </w:p>
    <w:p>
      <w:r>
        <w:rPr>
          <w:b/>
        </w:rPr>
        <w:t xml:space="preserve">Q: Tell me a little bit about the population as far as you remember. Was it all Jewish or was it mixed. </w:t>
      </w:r>
    </w:p>
    <w:p>
      <w:r>
        <w:t xml:space="preserve">A: Mixed. </w:t>
      </w:r>
    </w:p>
    <w:p>
      <w:r>
        <w:rPr>
          <w:b/>
        </w:rPr>
        <w:t xml:space="preserve">Q: Did you get, were there many Jews in Ulanov? </w:t>
      </w:r>
    </w:p>
    <w:p>
      <w:r>
        <w:t xml:space="preserve">A: I think there were many Jews in Ulanov but I wasn’t mingling too much because I was mostly with my friends in school and they were, they were. I went to first grade, I just first grade I finished in Poland. And I had a mixture of, of friends. They were Polish and they were Jewish. </w:t>
      </w:r>
    </w:p>
    <w:p>
      <w:r>
        <w:rPr>
          <w:b/>
        </w:rPr>
        <w:t xml:space="preserve">Q: Polish gentile and Polish Jewish </w:t>
      </w:r>
    </w:p>
    <w:p>
      <w:r>
        <w:t xml:space="preserve">A: Yes. </w:t>
      </w:r>
    </w:p>
    <w:p>
      <w:r>
        <w:rPr>
          <w:b/>
        </w:rPr>
        <w:t xml:space="preserve">Q: What do you remember from school. You said you had one class. </w:t>
      </w:r>
    </w:p>
    <w:p>
      <w:r>
        <w:t xml:space="preserve">A: I had only one and the rest I’ll tell you as we come along. http://collections.ushmm.org Contact reference@ushmm.org for further information about this collection Interview with Regina Plawner 16 </w:t>
      </w:r>
    </w:p>
    <w:p>
      <w:r>
        <w:rPr>
          <w:b/>
        </w:rPr>
        <w:t xml:space="preserve">Q: What do you remember from your first year in school, Polish school. </w:t>
      </w:r>
    </w:p>
    <w:p>
      <w:r>
        <w:t xml:space="preserve">A: Well it was very nice. I enjoyed the school there. Although it was mixed. We got along pretty well. We had nice teachers and – </w:t>
      </w:r>
    </w:p>
    <w:p>
      <w:r>
        <w:rPr>
          <w:b/>
        </w:rPr>
        <w:t xml:space="preserve">Q: Do you remember anything about the subjects you were being taught? </w:t>
      </w:r>
    </w:p>
    <w:p>
      <w:r>
        <w:t xml:space="preserve">A: Not really, not really but what can you remember in, so many years ago. </w:t>
      </w:r>
    </w:p>
    <w:p>
      <w:r>
        <w:rPr>
          <w:b/>
        </w:rPr>
        <w:t xml:space="preserve">Q: If somebody asked me I wouldn’t be able to answer that question. </w:t>
      </w:r>
    </w:p>
    <w:p>
      <w:r>
        <w:t xml:space="preserve">A: Well I try to remember. </w:t>
      </w:r>
    </w:p>
    <w:p>
      <w:r>
        <w:rPr>
          <w:b/>
        </w:rPr>
        <w:t xml:space="preserve">Q: Can you describe the school building to me? </w:t>
      </w:r>
    </w:p>
    <w:p>
      <w:r>
        <w:t xml:space="preserve">A: It was a pretty big building you know and there were quite a bit of students and – </w:t>
      </w:r>
    </w:p>
    <w:p>
      <w:r>
        <w:rPr>
          <w:b/>
        </w:rPr>
        <w:t xml:space="preserve">Q: Was it also stone? </w:t>
      </w:r>
    </w:p>
    <w:p>
      <w:r>
        <w:t xml:space="preserve">A: Yes. </w:t>
      </w:r>
    </w:p>
    <w:p>
      <w:r>
        <w:rPr>
          <w:b/>
        </w:rPr>
        <w:t xml:space="preserve">Q: You said you could walk to it from home? http://collections.ushmm.org Contact reference@ushmm.org for further information about this collection Interview with Regina Plawner 17 </w:t>
      </w:r>
    </w:p>
    <w:p>
      <w:r>
        <w:t xml:space="preserve">A: Yes. </w:t>
      </w:r>
    </w:p>
    <w:p>
      <w:r>
        <w:rPr>
          <w:b/>
        </w:rPr>
        <w:t xml:space="preserve">Q: The children that you played with, were they mostly school friends or in your neighborhood? </w:t>
      </w:r>
    </w:p>
    <w:p>
      <w:r>
        <w:t xml:space="preserve">A: I had school friends and I had from the neighborhood. </w:t>
      </w:r>
    </w:p>
    <w:p>
      <w:r>
        <w:rPr>
          <w:b/>
        </w:rPr>
        <w:t xml:space="preserve">Q: And were they both Polish or Jewish? </w:t>
      </w:r>
    </w:p>
    <w:p>
      <w:r>
        <w:t xml:space="preserve">A: I mostly mingled between the Jewish because I went to basiankov [ph] </w:t>
      </w:r>
    </w:p>
    <w:p>
      <w:r>
        <w:rPr>
          <w:b/>
        </w:rPr>
        <w:t xml:space="preserve">Q: What is that? </w:t>
      </w:r>
    </w:p>
    <w:p>
      <w:r>
        <w:t xml:space="preserve">A: Hebrew school, religious Hebrew school. And then when I started first grade I went to the Polish school and in the afternoon to a Hebrew school. </w:t>
      </w:r>
    </w:p>
    <w:p>
      <w:r>
        <w:rPr>
          <w:b/>
        </w:rPr>
        <w:t xml:space="preserve">Q: So that’s a lot of schooling for a little girl. </w:t>
      </w:r>
    </w:p>
    <w:p>
      <w:r>
        <w:t xml:space="preserve">A: Yes, yes. </w:t>
      </w:r>
    </w:p>
    <w:p>
      <w:r>
        <w:rPr>
          <w:b/>
        </w:rPr>
        <w:t xml:space="preserve">Q: Was your family very religious? </w:t>
      </w:r>
    </w:p>
    <w:p>
      <w:r>
        <w:t xml:space="preserve">A: Yes. http://collections.ushmm.org Contact reference@ushmm.org for further information about this collection Interview with Regina Plawner 18 </w:t>
      </w:r>
    </w:p>
    <w:p>
      <w:r>
        <w:rPr>
          <w:b/>
        </w:rPr>
        <w:t xml:space="preserve">Q: In what way. Describe it to me. </w:t>
      </w:r>
    </w:p>
    <w:p>
      <w:r>
        <w:t xml:space="preserve">A: Well my parents you know they were very observant. </w:t>
      </w:r>
    </w:p>
    <w:p>
      <w:r>
        <w:rPr>
          <w:b/>
        </w:rPr>
        <w:t xml:space="preserve">Q: Were they orthodox? </w:t>
      </w:r>
    </w:p>
    <w:p>
      <w:r>
        <w:t xml:space="preserve">A: Yes. Every Shabbat we went to synagogue and we observed you know the kosher thing very much so because both my parents come from religious homes. </w:t>
      </w:r>
    </w:p>
    <w:p>
      <w:r>
        <w:rPr>
          <w:b/>
        </w:rPr>
        <w:t xml:space="preserve">Q: What language did you speak at home? </w:t>
      </w:r>
    </w:p>
    <w:p>
      <w:r>
        <w:t xml:space="preserve">A: At home I spoke Yiddish and outside when I went to school I spoke Polish. </w:t>
      </w:r>
    </w:p>
    <w:p>
      <w:r>
        <w:rPr>
          <w:b/>
        </w:rPr>
        <w:t xml:space="preserve">Q: Did you know both of them simultaneously? Or did you learn one after the other? </w:t>
      </w:r>
    </w:p>
    <w:p>
      <w:r>
        <w:t xml:space="preserve">A: I think well I wouldn’t remember when I was five, six years old. I’m sure I spoke Yiddish but when I started school I spoke Polish. But when I started school of course I had both friends and, and school friends so we had to speak either Yiddish or Polish. (cutting) </w:t>
      </w:r>
    </w:p>
    <w:p>
      <w:r>
        <w:rPr>
          <w:b/>
        </w:rPr>
        <w:t xml:space="preserve">Q: Tell me about how not being Jewish and certainly not knowing about traditions that were http://collections.ushmm.org Contact reference@ushmm.org for further information about this collection Interview with Regina Plawner 19 there in Poland at that time. I’m not as familiar as others would be about what some of them were. Off camera someone said that your mother had a shagel. </w:t>
      </w:r>
    </w:p>
    <w:p>
      <w:r>
        <w:t xml:space="preserve">A: Yes. </w:t>
      </w:r>
    </w:p>
    <w:p>
      <w:r>
        <w:rPr>
          <w:b/>
        </w:rPr>
        <w:t xml:space="preserve">Q: Can you tell me what that is. </w:t>
      </w:r>
    </w:p>
    <w:p>
      <w:r>
        <w:t xml:space="preserve">A: Yes, this is a wig and my mother had nice blond long hair from the stories I know. And she was a religious woman so she cut her hair and she made wigs out of it. </w:t>
      </w:r>
    </w:p>
    <w:p>
      <w:r>
        <w:rPr>
          <w:b/>
        </w:rPr>
        <w:t xml:space="preserve">Q: More than one? </w:t>
      </w:r>
    </w:p>
    <w:p>
      <w:r>
        <w:t xml:space="preserve">A: I guess so. </w:t>
      </w:r>
    </w:p>
    <w:p>
      <w:r>
        <w:rPr>
          <w:b/>
        </w:rPr>
        <w:t xml:space="preserve">Q: I wonder how one would make a wig from human hair at that time, your own hair. </w:t>
      </w:r>
    </w:p>
    <w:p>
      <w:r>
        <w:t xml:space="preserve">A: Yes, yes. That’s what I remember, I was told. </w:t>
      </w:r>
    </w:p>
    <w:p>
      <w:r>
        <w:rPr>
          <w:b/>
        </w:rPr>
        <w:t xml:space="preserve">Q: Now when you knew and what you remember, you remember her always wearing a wig? </w:t>
      </w:r>
    </w:p>
    <w:p>
      <w:r>
        <w:t xml:space="preserve">A: Yes. </w:t>
      </w:r>
    </w:p>
    <w:p>
      <w:r>
        <w:rPr>
          <w:b/>
        </w:rPr>
        <w:t xml:space="preserve">Q: At home did she take it off? http://collections.ushmm.org Contact reference@ushmm.org for further information about this collection Interview with Regina Plawner 20 </w:t>
      </w:r>
    </w:p>
    <w:p>
      <w:r>
        <w:t xml:space="preserve">A: Sometimes. </w:t>
      </w:r>
    </w:p>
    <w:p>
      <w:r>
        <w:rPr>
          <w:b/>
        </w:rPr>
        <w:t xml:space="preserve">Q: What was the purpose of wearing a wig. </w:t>
      </w:r>
    </w:p>
    <w:p>
      <w:r>
        <w:t xml:space="preserve">A: A wig. If you are religious, you are not allowed to have long hair because you have to do certain rituals you know like bathing or, or you know this is something that I cannot talk about it. But that’s that has a lot to do with the religion. </w:t>
      </w:r>
    </w:p>
    <w:p>
      <w:r>
        <w:rPr>
          <w:b/>
        </w:rPr>
        <w:t xml:space="preserve">Q: Was her dress a particular kind of dress? Did she dress in a certain way? </w:t>
      </w:r>
    </w:p>
    <w:p>
      <w:r>
        <w:t xml:space="preserve">A: No, she dressed normally. </w:t>
      </w:r>
    </w:p>
    <w:p>
      <w:r>
        <w:rPr>
          <w:b/>
        </w:rPr>
        <w:t xml:space="preserve">Q: And your father as well? </w:t>
      </w:r>
    </w:p>
    <w:p>
      <w:r>
        <w:t xml:space="preserve">A: Yes, my father he, he didn’t have no payes. He didn’t have no, he wear he had like a goatee or a little bigger a little longer than that. </w:t>
      </w:r>
    </w:p>
    <w:p>
      <w:r>
        <w:rPr>
          <w:b/>
        </w:rPr>
        <w:t xml:space="preserve">Q: Just a little goatee? </w:t>
      </w:r>
    </w:p>
    <w:p>
      <w:r>
        <w:t xml:space="preserve">A: Yes but then sometimes he had but not a very big beard. (gestures with hand, a beard) </w:t>
      </w:r>
    </w:p>
    <w:p>
      <w:r>
        <w:rPr>
          <w:b/>
        </w:rPr>
        <w:t xml:space="preserve">Q: For those of us who don’t’ know what payes are, could you explain? http://collections.ushmm.org Contact reference@ushmm.org for further information about this collection Interview with Regina Plawner 21 </w:t>
      </w:r>
    </w:p>
    <w:p>
      <w:r>
        <w:t xml:space="preserve">A: No, he did not have, I know what payes are. </w:t>
      </w:r>
    </w:p>
    <w:p>
      <w:r>
        <w:rPr>
          <w:b/>
        </w:rPr>
        <w:t xml:space="preserve">Q: What are they? </w:t>
      </w:r>
    </w:p>
    <w:p>
      <w:r>
        <w:t xml:space="preserve">A: Payes are you let grow some hair and you, you know, you put them if you go out you put them behind your ear. If you are home or you are in the synagogue, you wear them normally. </w:t>
      </w:r>
    </w:p>
    <w:p>
      <w:r>
        <w:rPr>
          <w:b/>
        </w:rPr>
        <w:t xml:space="preserve">Q: This is for men </w:t>
      </w:r>
    </w:p>
    <w:p>
      <w:r>
        <w:t xml:space="preserve">A: Men, just for men but in my family, not my father and not my brothers had payes. </w:t>
      </w:r>
    </w:p>
    <w:p>
      <w:r>
        <w:rPr>
          <w:b/>
        </w:rPr>
        <w:t xml:space="preserve">Q: Do you know how your parents met? </w:t>
      </w:r>
    </w:p>
    <w:p>
      <w:r>
        <w:t xml:space="preserve">A: No. </w:t>
      </w:r>
    </w:p>
    <w:p>
      <w:r>
        <w:rPr>
          <w:b/>
        </w:rPr>
        <w:t xml:space="preserve">Q: Do you think it was an arranged marriage? </w:t>
      </w:r>
    </w:p>
    <w:p>
      <w:r>
        <w:t xml:space="preserve">A: I think so. </w:t>
      </w:r>
    </w:p>
    <w:p>
      <w:r>
        <w:rPr>
          <w:b/>
        </w:rPr>
        <w:t xml:space="preserve">Q: Tell me a little bit about the values that they thought were important, like what are the things that your father thought were important for his children to observe, to know about. Do you have a sense of that? http://collections.ushmm.org Contact reference@ushmm.org for further information about this collection Interview with Regina Plawner 22 </w:t>
      </w:r>
    </w:p>
    <w:p>
      <w:r>
        <w:t xml:space="preserve">A: Well my father comes from a very religious home and he married very young and he had a, at a young age, he had a big family. And of course and he tried to teach his children the same way, the same religion and the same thing. That’s what I remember. </w:t>
      </w:r>
    </w:p>
    <w:p>
      <w:r>
        <w:rPr>
          <w:b/>
        </w:rPr>
        <w:t xml:space="preserve">Q: Same question applies for your mother. </w:t>
      </w:r>
    </w:p>
    <w:p>
      <w:r>
        <w:t xml:space="preserve">A: Yes my mother, my mother was more you know she was religious but she was more modern religious. </w:t>
      </w:r>
    </w:p>
    <w:p>
      <w:r>
        <w:rPr>
          <w:b/>
        </w:rPr>
        <w:t xml:space="preserve">Q: Was she somebody who liked going to the theater or liked going – </w:t>
      </w:r>
    </w:p>
    <w:p>
      <w:r>
        <w:t xml:space="preserve">A: No when my mother was young she did but when she married as I understand it she had six children. I’m sure, but I remember going with her on Shabbat. We went to the synagogue and very nice, very nicely dressed, very nicely, she, she observed it and really we had a good time. I was always with my mother. </w:t>
      </w:r>
    </w:p>
    <w:p>
      <w:r>
        <w:rPr>
          <w:b/>
        </w:rPr>
        <w:t xml:space="preserve">Q: Would you say your family was well to do? Or not? </w:t>
      </w:r>
    </w:p>
    <w:p>
      <w:r>
        <w:t xml:space="preserve">A: I wouldn’t say. I’d say it’s a middle class. I wouldn’t’ say well to do you know but they made a nice living. And they raised the children and that’s about it. </w:t>
      </w:r>
    </w:p>
    <w:p>
      <w:r>
        <w:rPr>
          <w:b/>
        </w:rPr>
        <w:t xml:space="preserve">Q: What kind of contact did your family have, if any, as a family with Gentile folks? http://collections.ushmm.org Contact reference@ushmm.org for further information about this collection Interview with Regina Plawner 23 </w:t>
      </w:r>
    </w:p>
    <w:p>
      <w:r>
        <w:t xml:space="preserve">A: On we had neighbors, we had some were very friendly and the rest I really don’t’ know. I wouldn’t’ know who they mingled with. </w:t>
      </w:r>
    </w:p>
    <w:p>
      <w:r>
        <w:rPr>
          <w:b/>
        </w:rPr>
        <w:t xml:space="preserve">Q: Was there in your family was there talk of needing to be careful, that there could be people who would make fun of you because you’re Jewish or instances of anti-Semitism. </w:t>
      </w:r>
    </w:p>
    <w:p>
      <w:r>
        <w:t xml:space="preserve">A: Not that I remember but I was protected by my brothers. So when I went to school nobody was – </w:t>
      </w:r>
    </w:p>
    <w:p>
      <w:r>
        <w:rPr>
          <w:b/>
        </w:rPr>
        <w:t xml:space="preserve">Q: Nobody picked on you </w:t>
      </w:r>
    </w:p>
    <w:p>
      <w:r>
        <w:t xml:space="preserve">A: Nobody picked on me and nobody would say anything because I guess my brothers were protecting me and then and they wouldn’t dare. </w:t>
      </w:r>
    </w:p>
    <w:p>
      <w:r>
        <w:rPr>
          <w:b/>
        </w:rPr>
        <w:t xml:space="preserve">Q: It’s nice to have older brothers. </w:t>
      </w:r>
    </w:p>
    <w:p>
      <w:r>
        <w:t xml:space="preserve">A: Yes. </w:t>
      </w:r>
    </w:p>
    <w:p>
      <w:r>
        <w:rPr>
          <w:b/>
        </w:rPr>
        <w:t xml:space="preserve">Q: Did anybody at home talk about politics at all, about what was going on in Poland, about – </w:t>
      </w:r>
    </w:p>
    <w:p>
      <w:r>
        <w:t xml:space="preserve">A: Maybe they did but not, not I don’t’ think I was involved in it and I don’t think I was interested. http://collections.ushmm.org Contact reference@ushmm.org for further information about this collection Interview with Regina Plawner 24 </w:t>
      </w:r>
    </w:p>
    <w:p>
      <w:r>
        <w:rPr>
          <w:b/>
        </w:rPr>
        <w:t xml:space="preserve">Q: Did the name Pilsudski ever, was – </w:t>
      </w:r>
    </w:p>
    <w:p>
      <w:r>
        <w:t xml:space="preserve">A: Yes, yes. </w:t>
      </w:r>
    </w:p>
    <w:p>
      <w:r>
        <w:rPr>
          <w:b/>
        </w:rPr>
        <w:t xml:space="preserve">Q: What did people think of Pilsudski? </w:t>
      </w:r>
    </w:p>
    <w:p>
      <w:r>
        <w:t xml:space="preserve">A: They were, Pilsudski, he was a I don’t’ know if he was a general or he was something, but he was very well liked by the Jews. And I remember I learned in school that even the first grade and he was very well liked. </w:t>
      </w:r>
    </w:p>
    <w:p>
      <w:r>
        <w:rPr>
          <w:b/>
        </w:rPr>
        <w:t xml:space="preserve">Q: He died in 1935 I believe. </w:t>
      </w:r>
    </w:p>
    <w:p>
      <w:r>
        <w:t xml:space="preserve">A: Yes, yes </w:t>
      </w:r>
    </w:p>
    <w:p>
      <w:r>
        <w:rPr>
          <w:b/>
        </w:rPr>
        <w:t xml:space="preserve">Q: And he had been an important leader. </w:t>
      </w:r>
    </w:p>
    <w:p>
      <w:r>
        <w:t xml:space="preserve">A: Yes very much sol </w:t>
      </w:r>
    </w:p>
    <w:p>
      <w:r>
        <w:rPr>
          <w:b/>
        </w:rPr>
        <w:t xml:space="preserve">Q: What about new Polish history, since its independence. Was that taught in school, that is trying to develop the country, trying to make it rise economically or things like that. </w:t>
      </w:r>
    </w:p>
    <w:p>
      <w:r>
        <w:t xml:space="preserve">A: Well you know the first grade that I attended, I don’t think the subjects were, were – http://collections.ushmm.org Contact reference@ushmm.org for further information about this collection Interview with Regina Plawner 25 </w:t>
      </w:r>
    </w:p>
    <w:p>
      <w:r>
        <w:rPr>
          <w:b/>
        </w:rPr>
        <w:t xml:space="preserve">Q: Economic development. </w:t>
      </w:r>
    </w:p>
    <w:p>
      <w:r>
        <w:t xml:space="preserve">A: I don’t think the first graders that they discussed those subjects. </w:t>
      </w:r>
    </w:p>
    <w:p>
      <w:r>
        <w:rPr>
          <w:b/>
        </w:rPr>
        <w:t xml:space="preserve">Q: yes, I know. And what do you think of economic development. </w:t>
      </w:r>
    </w:p>
    <w:p>
      <w:r>
        <w:t xml:space="preserve">A: economic development, I think it’s, I cannot give an opinion because I don’t remember and I don’t know what went on. I only stories what I heard at home. Or what I heard – </w:t>
      </w:r>
    </w:p>
    <w:p>
      <w:r>
        <w:rPr>
          <w:b/>
        </w:rPr>
        <w:t xml:space="preserve">Q: Kind of that’s what I’m after. </w:t>
      </w:r>
    </w:p>
    <w:p>
      <w:r>
        <w:t xml:space="preserve">A: That’s all, that’s all. </w:t>
      </w:r>
    </w:p>
    <w:p>
      <w:r>
        <w:rPr>
          <w:b/>
        </w:rPr>
        <w:t xml:space="preserve">Q: Did you belong to any youth organizations? </w:t>
      </w:r>
    </w:p>
    <w:p>
      <w:r>
        <w:t xml:space="preserve">A: No, I belonged to the Hebrew school. This was a Hebrew school which was – </w:t>
      </w:r>
    </w:p>
    <w:p>
      <w:r>
        <w:rPr>
          <w:b/>
        </w:rPr>
        <w:t xml:space="preserve">Q: What did you learn in Hebrew school? </w:t>
      </w:r>
    </w:p>
    <w:p>
      <w:r>
        <w:t xml:space="preserve">A: Hebrew and we learned history from Israel, history and in general. http://collections.ushmm.org Contact reference@ushmm.org for further information about this collection Interview with Regina Plawner 26 </w:t>
      </w:r>
    </w:p>
    <w:p>
      <w:r>
        <w:rPr>
          <w:b/>
        </w:rPr>
        <w:t xml:space="preserve">Q: Did you go to camps? Were there camps for children? </w:t>
      </w:r>
    </w:p>
    <w:p>
      <w:r>
        <w:t xml:space="preserve">A: No, no. </w:t>
      </w:r>
    </w:p>
    <w:p>
      <w:r>
        <w:rPr>
          <w:b/>
        </w:rPr>
        <w:t xml:space="preserve">Q: In 1939, the summer of 1939, you are not yet eight years old, something – </w:t>
      </w:r>
    </w:p>
    <w:p>
      <w:r>
        <w:t xml:space="preserve">A: I was, yes eight – </w:t>
      </w:r>
    </w:p>
    <w:p>
      <w:r>
        <w:rPr>
          <w:b/>
        </w:rPr>
        <w:t xml:space="preserve">Q: And September first when – </w:t>
      </w:r>
    </w:p>
    <w:p>
      <w:r>
        <w:t xml:space="preserve">A: This I remember. </w:t>
      </w:r>
    </w:p>
    <w:p>
      <w:r>
        <w:rPr>
          <w:b/>
        </w:rPr>
        <w:t xml:space="preserve">Q: Tell me about that. </w:t>
      </w:r>
    </w:p>
    <w:p>
      <w:r>
        <w:t xml:space="preserve">A: Well I remember I was with my father. He went to the dentist and I went with him. And we heard some heavy planes you know like, like now I understand they were bombers. And the first thing they wanted to bomb is our area because there were there were arms storages there or depots or so, whatever I don’t know. So this was the first area, they bombed. And the first bomb fell in our house. </w:t>
      </w:r>
    </w:p>
    <w:p>
      <w:r>
        <w:rPr>
          <w:b/>
        </w:rPr>
        <w:t xml:space="preserve">Q: No, really. </w:t>
      </w:r>
    </w:p>
    <w:p>
      <w:r>
        <w:t xml:space="preserve">A: Yes and the, as a matter of fact there were a lot of injured people as, my cousin, Manya who http://collections.ushmm.org Contact reference@ushmm.org for further information about this collection Interview with Regina Plawner 27 my cousin will tell you. She was wounded that time. And but the bombs we came, they house was on fire and we ran to the woods. And we stayed in the woods I don’t’ remember how long. And then when the bombing stopped, the house wasn’t there any more so we went to the grandparents. And we stayed with the grandparents until we, until we went to the Russian side. We’ll get to this. </w:t>
      </w:r>
    </w:p>
    <w:p>
      <w:r>
        <w:rPr>
          <w:b/>
        </w:rPr>
        <w:t xml:space="preserve">Q: We’ll get to this. So was your house completely destroyed? </w:t>
      </w:r>
    </w:p>
    <w:p>
      <w:r>
        <w:t xml:space="preserve">A: Yes. </w:t>
      </w:r>
    </w:p>
    <w:p>
      <w:r>
        <w:rPr>
          <w:b/>
        </w:rPr>
        <w:t xml:space="preserve">Q: And do you think the arms depots were very close by. </w:t>
      </w:r>
    </w:p>
    <w:p>
      <w:r>
        <w:t xml:space="preserve">A: Yes, it was maybe a few kilometers or maybe more. Maybe, maybe five, maybe ten. I don’t’ know but that’s what I heard they were talking about home. </w:t>
      </w:r>
    </w:p>
    <w:p>
      <w:r>
        <w:rPr>
          <w:b/>
        </w:rPr>
        <w:t xml:space="preserve">Q: So you lost all your goods, everything. </w:t>
      </w:r>
    </w:p>
    <w:p>
      <w:r>
        <w:t xml:space="preserve">A: Yes, everything. </w:t>
      </w:r>
    </w:p>
    <w:p>
      <w:r>
        <w:rPr>
          <w:b/>
        </w:rPr>
        <w:t xml:space="preserve">Q: Did the Germans march into Ulanov? </w:t>
      </w:r>
    </w:p>
    <w:p>
      <w:r>
        <w:t xml:space="preserve">A: After a while, after a while. I don’t’ remember how long it took them to march in. http://collections.ushmm.org Contact reference@ushmm.org for further information about this collection Interview with Regina Plawner 28 </w:t>
      </w:r>
    </w:p>
    <w:p>
      <w:r>
        <w:rPr>
          <w:b/>
        </w:rPr>
        <w:t xml:space="preserve">Q: Were they the first ones to come? </w:t>
      </w:r>
    </w:p>
    <w:p>
      <w:r>
        <w:t xml:space="preserve">A: Yes. </w:t>
      </w:r>
    </w:p>
    <w:p>
      <w:r>
        <w:rPr>
          <w:b/>
        </w:rPr>
        <w:t xml:space="preserve">Q: Do you remember seeing German soldiers? </w:t>
      </w:r>
    </w:p>
    <w:p>
      <w:r>
        <w:t xml:space="preserve">A: Yes. </w:t>
      </w:r>
    </w:p>
    <w:p>
      <w:r>
        <w:rPr>
          <w:b/>
        </w:rPr>
        <w:t xml:space="preserve">Q: What kind of, what did they look like. </w:t>
      </w:r>
    </w:p>
    <w:p>
      <w:r>
        <w:t xml:space="preserve">A: They looked like normal soldiers but being at my grandparents’ house when we were sleeping there we, at night we heard a lot of you know robbing and killing and people screaming you know. I was very much afraid and but what I was hiding behind my sister. </w:t>
      </w:r>
    </w:p>
    <w:p>
      <w:r>
        <w:rPr>
          <w:b/>
        </w:rPr>
        <w:t xml:space="preserve">Q: Mina? </w:t>
      </w:r>
    </w:p>
    <w:p>
      <w:r>
        <w:t xml:space="preserve">A: Yes. And they were in the one incident I remember it was in the day time when a soldier was beating a religious Jew with the payes (gestures with finger a circular motion) and he was beaten very badly, very badly. And this is the only incident I remember. </w:t>
      </w:r>
    </w:p>
    <w:p>
      <w:r>
        <w:rPr>
          <w:b/>
        </w:rPr>
        <w:t xml:space="preserve">Q: Did your grandparents live in a neighborhood that was predominantly Jewish? http://collections.ushmm.org Contact reference@ushmm.org for further information about this collection Interview with Regina Plawner 29 </w:t>
      </w:r>
    </w:p>
    <w:p>
      <w:r>
        <w:t xml:space="preserve">A: Yes. It was also some Poles you know but, but mostly Jewish, yeah. </w:t>
      </w:r>
    </w:p>
    <w:p>
      <w:r>
        <w:rPr>
          <w:b/>
        </w:rPr>
        <w:t xml:space="preserve">Q: Did other things change in your life? Was your grandparents’ home large enough to accommodate eight people. </w:t>
      </w:r>
    </w:p>
    <w:p>
      <w:r>
        <w:t xml:space="preserve">A: No, no that wasn’t the, well we went. We were staying there for a short time. Then the Germans left and the Russians came in. So the Russians said you know it was like an exchanging. The Russians went out and the Germans came in and vice versa, but then the Russians came in and then they had to disappear so they said to the Jewish population that the Germans killed the men not the women. They killed them and so the men went with the Russians. </w:t>
      </w:r>
    </w:p>
    <w:p>
      <w:r>
        <w:rPr>
          <w:b/>
        </w:rPr>
        <w:t xml:space="preserve">Q: So Russians told the Jewish population that the men are being killed by the Germans. </w:t>
      </w:r>
    </w:p>
    <w:p>
      <w:r>
        <w:t xml:space="preserve">A: That the men that the Germans kill men but if you want to come with us, you can do so. </w:t>
      </w:r>
    </w:p>
    <w:p>
      <w:r>
        <w:rPr>
          <w:b/>
        </w:rPr>
        <w:t xml:space="preserve">Q: So in other words Ulanov sounds like it passed through hands a couple of times. </w:t>
      </w:r>
    </w:p>
    <w:p>
      <w:r>
        <w:t xml:space="preserve">A: Yes. </w:t>
      </w:r>
    </w:p>
    <w:p>
      <w:r>
        <w:rPr>
          <w:b/>
        </w:rPr>
        <w:t xml:space="preserve">Q: First Germans, then Russians then Germans, ok. http://collections.ushmm.org Contact reference@ushmm.org for further information about this collection Interview with Regina Plawner 30 </w:t>
      </w:r>
    </w:p>
    <w:p>
      <w:r>
        <w:t xml:space="preserve">A: Correct </w:t>
      </w:r>
    </w:p>
    <w:p>
      <w:r>
        <w:rPr>
          <w:b/>
        </w:rPr>
        <w:t xml:space="preserve">Q: And did that affect your family at all? </w:t>
      </w:r>
    </w:p>
    <w:p>
      <w:r>
        <w:t xml:space="preserve">A: Of course. </w:t>
      </w:r>
    </w:p>
    <w:p>
      <w:r>
        <w:rPr>
          <w:b/>
        </w:rPr>
        <w:t xml:space="preserve">Q: So when they heard this, what did they do? </w:t>
      </w:r>
    </w:p>
    <w:p>
      <w:r>
        <w:t xml:space="preserve">A: Well my father and my brothers went with the Russians and my mother and the sisters remained in Ulanov. At the grandparents. </w:t>
      </w:r>
    </w:p>
    <w:p>
      <w:r>
        <w:rPr>
          <w:b/>
        </w:rPr>
        <w:t xml:space="preserve">Q: You remember this time about just the women being there. </w:t>
      </w:r>
    </w:p>
    <w:p>
      <w:r>
        <w:t xml:space="preserve">A: Yes, yes, I remember this. </w:t>
      </w:r>
    </w:p>
    <w:p>
      <w:r>
        <w:rPr>
          <w:b/>
        </w:rPr>
        <w:t xml:space="preserve">Q: And your grandfather, did he go too, or did he stay. </w:t>
      </w:r>
    </w:p>
    <w:p>
      <w:r>
        <w:t xml:space="preserve">A: No, no he was of age and don’t think he was able to travel that far and then he wouldn’t leave his house. </w:t>
      </w:r>
    </w:p>
    <w:p>
      <w:r>
        <w:rPr>
          <w:b/>
        </w:rPr>
        <w:t xml:space="preserve">Q: What about the others who did leave? Did you know where they went? Were they able to tell you where they were going? http://collections.ushmm.org Contact reference@ushmm.org for further information about this collection Interview with Regina Plawner 31 </w:t>
      </w:r>
    </w:p>
    <w:p>
      <w:r>
        <w:t xml:space="preserve">A: Well they left, they left with the Russians. They went to a town. It was Sheditz [ph] near Lvov, a smaller town and they first they were in Rubatchov [ph]. This is a smaller town before this. And they stayed there, most of the men stayed there with the children you know. But I had a brother, the second one who just missed my mother and missed the family and he did not want to stay on the Russian side until he reunites us. </w:t>
      </w:r>
    </w:p>
    <w:p>
      <w:r>
        <w:rPr>
          <w:b/>
        </w:rPr>
        <w:t xml:space="preserve">Q: What’s his name? </w:t>
      </w:r>
    </w:p>
    <w:p>
      <w:r>
        <w:t xml:space="preserve">A: Leon. </w:t>
      </w:r>
    </w:p>
    <w:p>
      <w:r>
        <w:rPr>
          <w:b/>
        </w:rPr>
        <w:t xml:space="preserve">Q: Leon. Ok. </w:t>
      </w:r>
    </w:p>
    <w:p>
      <w:r>
        <w:t xml:space="preserve">A: And one night I think he had to smuggle himself through the border and as a matter of fact my uncle was there and he couldn’t come. He wasn’t able to come or cross the border and my brother on the way he hired a horse and buggy. He was blond and he looked like, didn’t look Jewish. So he came to this man in the evening and he gave us a couple of hours and he said I have to leave 12:00 from here. </w:t>
      </w:r>
    </w:p>
    <w:p>
      <w:r>
        <w:rPr>
          <w:b/>
        </w:rPr>
        <w:t xml:space="preserve">Q: Midnight. </w:t>
      </w:r>
    </w:p>
    <w:p>
      <w:r>
        <w:t xml:space="preserve">A: Midnight. So he said but I have to take my aunt and the children because I promised my uncle. So my mother said where you going to put them, this horse and buggy, everybody. He said I don’t’ care. we’ll make it and that’s what we did. We went on the horse and buggy. http://collections.ushmm.org Contact reference@ushmm.org for further information about this collection Interview with Regina Plawner 32 </w:t>
      </w:r>
    </w:p>
    <w:p>
      <w:r>
        <w:rPr>
          <w:b/>
        </w:rPr>
        <w:t xml:space="preserve">Q: How many of you? </w:t>
      </w:r>
    </w:p>
    <w:p>
      <w:r>
        <w:t xml:space="preserve">A: How many. We were three, four and they were let’s say five. </w:t>
      </w:r>
    </w:p>
    <w:p>
      <w:r>
        <w:rPr>
          <w:b/>
        </w:rPr>
        <w:t xml:space="preserve">Q: Nine people. </w:t>
      </w:r>
    </w:p>
    <w:p>
      <w:r>
        <w:t xml:space="preserve">A: Yes. </w:t>
      </w:r>
    </w:p>
    <w:p>
      <w:r>
        <w:rPr>
          <w:b/>
        </w:rPr>
        <w:t xml:space="preserve">Q: Nine people, so it was your own family, the women in your own family and your uncle’s family. </w:t>
      </w:r>
    </w:p>
    <w:p>
      <w:r>
        <w:t xml:space="preserve">A: Yes. </w:t>
      </w:r>
    </w:p>
    <w:p>
      <w:r>
        <w:rPr>
          <w:b/>
        </w:rPr>
        <w:t xml:space="preserve">Q: Ok so it would have been the two of them, the two men. Your older brother and your uncle would have come together. One to take his family and your brother to take yours. </w:t>
      </w:r>
    </w:p>
    <w:p>
      <w:r>
        <w:t xml:space="preserve">A: Yes, my uncle couldn’t make it. because they caught him once and he tried a second time but he couldn’t make it. </w:t>
      </w:r>
    </w:p>
    <w:p>
      <w:r>
        <w:rPr>
          <w:b/>
        </w:rPr>
        <w:t xml:space="preserve">Q: So who caught him? Who was the one who was watching the border? </w:t>
      </w:r>
    </w:p>
    <w:p>
      <w:r>
        <w:t xml:space="preserve">A: The Germans. There was a border between the Russians and the Germans. http://collections.ushmm.org Contact reference@ushmm.org for further information about this collection Interview with Regina Plawner 33 </w:t>
      </w:r>
    </w:p>
    <w:p>
      <w:r>
        <w:rPr>
          <w:b/>
        </w:rPr>
        <w:t xml:space="preserve">Q: Did you cross this border yourself. </w:t>
      </w:r>
    </w:p>
    <w:p>
      <w:r>
        <w:t xml:space="preserve">A: No. My brother hired this guy. It was a very small, small it wasn’t really a river. It was like a small I don’t know how you call it. And he smuggled us very early dawn, at dawn. He put like wood across and he took one by one on the other side to the Russian side. And it has, had to be in a certain amount of time. </w:t>
      </w:r>
    </w:p>
    <w:p>
      <w:r>
        <w:rPr>
          <w:b/>
        </w:rPr>
        <w:t xml:space="preserve">Q: Was it like a plank that he put across the river? </w:t>
      </w:r>
    </w:p>
    <w:p>
      <w:r>
        <w:t xml:space="preserve">A: Probably yeah, a few. </w:t>
      </w:r>
    </w:p>
    <w:p>
      <w:r>
        <w:rPr>
          <w:b/>
        </w:rPr>
        <w:t xml:space="preserve">Q: A few planks. </w:t>
      </w:r>
    </w:p>
    <w:p>
      <w:r>
        <w:t xml:space="preserve">A: And, the guy who took everyone one by one, they crossed the river. </w:t>
      </w:r>
    </w:p>
    <w:p>
      <w:r>
        <w:rPr>
          <w:b/>
        </w:rPr>
        <w:t xml:space="preserve">Q: So in other words, the man who had the horse and buggy was also a guide to help get you across. </w:t>
      </w:r>
    </w:p>
    <w:p>
      <w:r>
        <w:t xml:space="preserve">A: Correct. </w:t>
      </w:r>
    </w:p>
    <w:p>
      <w:r>
        <w:rPr>
          <w:b/>
        </w:rPr>
        <w:t xml:space="preserve">Q: There was a lot of trust that must have been put in this guy. http://collections.ushmm.org Contact reference@ushmm.org for further information about this collection Interview with Regina Plawner 34 </w:t>
      </w:r>
    </w:p>
    <w:p>
      <w:r>
        <w:t xml:space="preserve">A: Correct. Of course he was paid you know, but – </w:t>
      </w:r>
    </w:p>
    <w:p>
      <w:r>
        <w:rPr>
          <w:b/>
        </w:rPr>
        <w:t xml:space="preserve">Q: Sometimes that didn’t mean anything. </w:t>
      </w:r>
    </w:p>
    <w:p>
      <w:r>
        <w:t xml:space="preserve">A: I know but he, he I think he did it for money. </w:t>
      </w:r>
    </w:p>
    <w:p>
      <w:r>
        <w:rPr>
          <w:b/>
        </w:rPr>
        <w:t xml:space="preserve">Q: How old was your brother at the time? </w:t>
      </w:r>
    </w:p>
    <w:p>
      <w:r>
        <w:t xml:space="preserve">A: My brother, I don’t know it was 40. I think, he could have been 16, 17, something like this. How old was he, let’s see, the 1921 born. </w:t>
      </w:r>
    </w:p>
    <w:p>
      <w:r>
        <w:rPr>
          <w:b/>
        </w:rPr>
        <w:t xml:space="preserve">Q: Oh if it was 21 he would have been like 17 or 18 years old. </w:t>
      </w:r>
    </w:p>
    <w:p>
      <w:r>
        <w:t xml:space="preserve">A: 17 years old, yeah. </w:t>
      </w:r>
    </w:p>
    <w:p>
      <w:r>
        <w:rPr>
          <w:b/>
        </w:rPr>
        <w:t xml:space="preserve">Q: And how many months had you lived in Ulanov, just the women? </w:t>
      </w:r>
    </w:p>
    <w:p>
      <w:r>
        <w:t xml:space="preserve">A: The women who lived not maybe I know it started in 1939 in September. And I know by the end of the year maybe a little earlier we – </w:t>
      </w:r>
    </w:p>
    <w:p>
      <w:r>
        <w:rPr>
          <w:b/>
        </w:rPr>
        <w:t xml:space="preserve">Q: You were there. </w:t>
      </w:r>
    </w:p>
    <w:p>
      <w:r>
        <w:t xml:space="preserve">A: We, we left. http://collections.ushmm.org Contact reference@ushmm.org for further information about this collection Interview with Regina Plawner 35 </w:t>
      </w:r>
    </w:p>
    <w:p>
      <w:r>
        <w:rPr>
          <w:b/>
        </w:rPr>
        <w:t xml:space="preserve">Q: So you left before 1940. You left before January first 1940. </w:t>
      </w:r>
    </w:p>
    <w:p>
      <w:r>
        <w:t xml:space="preserve">A: Correct. </w:t>
      </w:r>
    </w:p>
    <w:p>
      <w:r>
        <w:rPr>
          <w:b/>
        </w:rPr>
        <w:t xml:space="preserve">Q: Do you remember whether it was very cold outside when you went there? </w:t>
      </w:r>
    </w:p>
    <w:p>
      <w:r>
        <w:t xml:space="preserve">A: I don’t remember because when we left I know it was rainy. It was bad weather. </w:t>
      </w:r>
    </w:p>
    <w:p>
      <w:r>
        <w:rPr>
          <w:b/>
        </w:rPr>
        <w:t xml:space="preserve">Q: Miserable. </w:t>
      </w:r>
    </w:p>
    <w:p>
      <w:r>
        <w:t xml:space="preserve">A: Yes, I didn’t see no snow at that time but I know it was cold. </w:t>
      </w:r>
    </w:p>
    <w:p>
      <w:r>
        <w:rPr>
          <w:b/>
        </w:rPr>
        <w:t xml:space="preserve">Q: Ok. The weather in eastern Europe in the fall can be very raw. </w:t>
      </w:r>
    </w:p>
    <w:p>
      <w:r>
        <w:t xml:space="preserve">A: Yes </w:t>
      </w:r>
    </w:p>
    <w:p>
      <w:r>
        <w:rPr>
          <w:b/>
        </w:rPr>
        <w:t xml:space="preserve">Q: Very raw. </w:t>
      </w:r>
    </w:p>
    <w:p>
      <w:r>
        <w:t xml:space="preserve">A: It was raining. That’s what I remember. </w:t>
      </w:r>
    </w:p>
    <w:p>
      <w:r>
        <w:rPr>
          <w:b/>
        </w:rPr>
        <w:t xml:space="preserve">Q: How many things could you take with you, anything? http://collections.ushmm.org Contact reference@ushmm.org for further information about this collection Interview with Regina Plawner 36 </w:t>
      </w:r>
    </w:p>
    <w:p>
      <w:r>
        <w:t xml:space="preserve">A: Very little. Very little. </w:t>
      </w:r>
    </w:p>
    <w:p>
      <w:r>
        <w:rPr>
          <w:b/>
        </w:rPr>
        <w:t xml:space="preserve">Q: And who did you leave behind. Was there anyone you left behind? </w:t>
      </w:r>
    </w:p>
    <w:p>
      <w:r>
        <w:t xml:space="preserve">A: Yes, my grandparents and my aunt. Because she was the youngest from my parents’ sister, my mother. And they didn’t want to leave the parents alone so she stayed with them. </w:t>
      </w:r>
    </w:p>
    <w:p>
      <w:r>
        <w:rPr>
          <w:b/>
        </w:rPr>
        <w:t xml:space="preserve">Q: And what was her name? </w:t>
      </w:r>
    </w:p>
    <w:p>
      <w:r>
        <w:t xml:space="preserve">A: Rachel, Ruchl. </w:t>
      </w:r>
    </w:p>
    <w:p>
      <w:r>
        <w:rPr>
          <w:b/>
        </w:rPr>
        <w:t xml:space="preserve">Q: And your grandparents’ names. Do you remember? </w:t>
      </w:r>
    </w:p>
    <w:p>
      <w:r>
        <w:t xml:space="preserve">A: My grandmother is Ilyeta. And my grandfather Rafael. </w:t>
      </w:r>
    </w:p>
    <w:p>
      <w:r>
        <w:rPr>
          <w:b/>
        </w:rPr>
        <w:t xml:space="preserve">Q: And what happened to them? </w:t>
      </w:r>
    </w:p>
    <w:p>
      <w:r>
        <w:t xml:space="preserve">A: They perished. They perished. What I understand that, that I heard stories at home that they died from hunger in the street or someplace. I don’t know. And my aunt was taken probably to a concentration camp. That’s what I remember from telling stories at home. </w:t>
      </w:r>
    </w:p>
    <w:p>
      <w:r>
        <w:rPr>
          <w:b/>
        </w:rPr>
        <w:t xml:space="preserve">Q: No one really knew. http://collections.ushmm.org Contact reference@ushmm.org for further information about this collection Interview with Regina Plawner 37 </w:t>
      </w:r>
    </w:p>
    <w:p>
      <w:r>
        <w:t xml:space="preserve">A: No. </w:t>
      </w:r>
    </w:p>
    <w:p>
      <w:r>
        <w:rPr>
          <w:b/>
        </w:rPr>
        <w:t xml:space="preserve">Q: When you got to the other side of the plank, what happened then? On the Russian side? </w:t>
      </w:r>
    </w:p>
    <w:p>
      <w:r>
        <w:t xml:space="preserve">A: Then the Russians came and they took us because it was illegal to cross the border so they came. </w:t>
      </w:r>
    </w:p>
    <w:p>
      <w:r>
        <w:rPr>
          <w:b/>
        </w:rPr>
        <w:t xml:space="preserve">Q: It was or was not illegal? </w:t>
      </w:r>
    </w:p>
    <w:p>
      <w:r>
        <w:t xml:space="preserve">A: It was not legal. </w:t>
      </w:r>
    </w:p>
    <w:p>
      <w:r>
        <w:rPr>
          <w:b/>
        </w:rPr>
        <w:t xml:space="preserve">Q: It was not legal. </w:t>
      </w:r>
    </w:p>
    <w:p>
      <w:r>
        <w:t xml:space="preserve">A: No so they came from the Russian side, the Russians came. And they counted one by one and I was the youngest and my aunt gave me a painting that she had. Her favorite painting. She said bring it with you. But I was young and little so it was a hill that you have to climb up. SO I was holding onto this painting and painting. Then my brother he was, one habit he had. He counted how many people he had and he saw one was missing. I was the one was missing. He came back and threw the painting in the water and he grabbed me and there was only a certain time that you could do it. And then the Russians put us in jail for 24 hours. http://collections.ushmm.org Contact reference@ushmm.org for further information about this collection Interview with Regina Plawner 38 </w:t>
      </w:r>
    </w:p>
    <w:p>
      <w:r>
        <w:rPr>
          <w:b/>
        </w:rPr>
        <w:t xml:space="preserve">Q: So when you say there is only a certain time, does that mean that you had to try and cross this place at night time, before dawn. </w:t>
      </w:r>
    </w:p>
    <w:p>
      <w:r>
        <w:t xml:space="preserve">A: No at dawn. Cause you couldn’t see at night. </w:t>
      </w:r>
    </w:p>
    <w:p>
      <w:r>
        <w:rPr>
          <w:b/>
        </w:rPr>
        <w:t xml:space="preserve">Q: Did you enter a town or did you enter a forest? On the other side, what did it look like? </w:t>
      </w:r>
    </w:p>
    <w:p>
      <w:r>
        <w:t xml:space="preserve">A: A forest. </w:t>
      </w:r>
    </w:p>
    <w:p>
      <w:r>
        <w:rPr>
          <w:b/>
        </w:rPr>
        <w:t xml:space="preserve">Q: A forest. How could the Russians find you in a forest. </w:t>
      </w:r>
    </w:p>
    <w:p>
      <w:r>
        <w:t xml:space="preserve">A: Because they know that they were there. They were on the border you know. This was their mission. </w:t>
      </w:r>
    </w:p>
    <w:p>
      <w:r>
        <w:rPr>
          <w:b/>
        </w:rPr>
        <w:t xml:space="preserve">Q: So it was both the Germans and the Russians who had an agreement to keep people from crossing, one way or the other. </w:t>
      </w:r>
    </w:p>
    <w:p>
      <w:r>
        <w:t xml:space="preserve">A: Correct. </w:t>
      </w:r>
    </w:p>
    <w:p>
      <w:r>
        <w:rPr>
          <w:b/>
        </w:rPr>
        <w:t xml:space="preserve">Q: But you didn’t see any Germans at the border? On the other side? </w:t>
      </w:r>
    </w:p>
    <w:p>
      <w:r>
        <w:t xml:space="preserve">A: No, if we would see Germans we wouldn’t do it. http://collections.ushmm.org Contact reference@ushmm.org for further information about this collection Interview with Regina Plawner 39 </w:t>
      </w:r>
    </w:p>
    <w:p>
      <w:r>
        <w:rPr>
          <w:b/>
        </w:rPr>
        <w:t xml:space="preserve">Q: And was this far from Ulanov? Do you remember traveling far? </w:t>
      </w:r>
    </w:p>
    <w:p>
      <w:r>
        <w:t xml:space="preserve">A: Yes we, it was quite, I don’t remember exactly how long it took us to travel to because we were staying overnight someplace there. I wouldn’t know exactly. But it was a day or two. </w:t>
      </w:r>
    </w:p>
    <w:p>
      <w:r>
        <w:rPr>
          <w:b/>
        </w:rPr>
        <w:t xml:space="preserve">Q: It took a day or two (Technical adjustment) </w:t>
      </w:r>
    </w:p>
    <w:p>
      <w:r>
        <w:rPr>
          <w:b/>
        </w:rPr>
        <w:t xml:space="preserve">Q: Was this a day or two until you got to this border or – </w:t>
      </w:r>
    </w:p>
    <w:p>
      <w:r>
        <w:t xml:space="preserve">A: Yeah, I think it was a day or two until we got to this border because we slept overnight in this guide’s house. Because we couldn’t do it at night. We had to do it very early in the morning. As I remember. </w:t>
      </w:r>
    </w:p>
    <w:p>
      <w:r>
        <w:rPr>
          <w:b/>
        </w:rPr>
        <w:t xml:space="preserve">Q: And this guide, did he have a family? </w:t>
      </w:r>
    </w:p>
    <w:p>
      <w:r>
        <w:t xml:space="preserve">A: I think so. </w:t>
      </w:r>
    </w:p>
    <w:p>
      <w:r>
        <w:rPr>
          <w:b/>
        </w:rPr>
        <w:t xml:space="preserve">Q: Did you see them? Do you remember? No. </w:t>
      </w:r>
    </w:p>
    <w:p>
      <w:r>
        <w:t xml:space="preserve">A: If I saw them I didn’t pay any attention. http://collections.ushmm.org Contact reference@ushmm.org for further information about this collection Interview with Regina Plawner 40 </w:t>
      </w:r>
    </w:p>
    <w:p>
      <w:r>
        <w:rPr>
          <w:b/>
        </w:rPr>
        <w:t xml:space="preserve">Q: I didn’t realize that it wasn’t right across from Ulanov. It took a while to get there. </w:t>
      </w:r>
    </w:p>
    <w:p>
      <w:r>
        <w:t xml:space="preserve">A: Yes, couple of small towns. </w:t>
      </w:r>
    </w:p>
    <w:p>
      <w:r>
        <w:rPr>
          <w:b/>
        </w:rPr>
        <w:t xml:space="preserve">Q: And you would travel at night time or you would travel – </w:t>
      </w:r>
    </w:p>
    <w:p>
      <w:r>
        <w:t xml:space="preserve">A: Well we, we left at midnight you know. </w:t>
      </w:r>
    </w:p>
    <w:p>
      <w:r>
        <w:rPr>
          <w:b/>
        </w:rPr>
        <w:t xml:space="preserve">Q: From your own house in Ulanov. </w:t>
      </w:r>
    </w:p>
    <w:p>
      <w:r>
        <w:t xml:space="preserve">A: From our own house we traveled through the night I guess. </w:t>
      </w:r>
    </w:p>
    <w:p>
      <w:r>
        <w:rPr>
          <w:b/>
        </w:rPr>
        <w:t xml:space="preserve">Q: So after that 24 hours you were in the jail that the Russians controlled. Do you have any memories of being in that jail? </w:t>
      </w:r>
    </w:p>
    <w:p>
      <w:r>
        <w:t xml:space="preserve">A: No. I remember and they, we didn’t speak Russian and they didn’t speak Polish and they didn’t speak Yiddish. But my brother knew a few words and he said I will work hard and I will do this, so they finally accepted us. And he wanted to unite us with my father and the brothers and with my uncle. But in order convince them, he took one of my cousins and with him as a witness and that he did the job. And then. </w:t>
      </w:r>
    </w:p>
    <w:p>
      <w:r>
        <w:rPr>
          <w:b/>
        </w:rPr>
        <w:t xml:space="preserve">Q: Did what kind of job? http://collections.ushmm.org Contact reference@ushmm.org for further information about this collection Interview with Regina Plawner 41 </w:t>
      </w:r>
    </w:p>
    <w:p>
      <w:r>
        <w:t xml:space="preserve">A: That he smuggled us from the Germans to the , otherwise if he would come by himself they wouldn’t believe it. That he brought the family. </w:t>
      </w:r>
    </w:p>
    <w:p>
      <w:r>
        <w:rPr>
          <w:b/>
        </w:rPr>
        <w:t xml:space="preserve">Q: I see what you’re saying. And do you remember their manner, whether or not they were frightening or whether or not they were just matter of fact? </w:t>
      </w:r>
    </w:p>
    <w:p>
      <w:r>
        <w:t xml:space="preserve">A: Who? </w:t>
      </w:r>
    </w:p>
    <w:p>
      <w:r>
        <w:rPr>
          <w:b/>
        </w:rPr>
        <w:t xml:space="preserve">Q: The Russian soldiers? </w:t>
      </w:r>
    </w:p>
    <w:p>
      <w:r>
        <w:t xml:space="preserve">A: No they did their job and they put us in jail. And then they have of course, I don’t’ know who was there and they probably discussed the incident. And then they decided that they let us go. </w:t>
      </w:r>
    </w:p>
    <w:p>
      <w:r>
        <w:rPr>
          <w:b/>
        </w:rPr>
        <w:t xml:space="preserve">Q: Were there more people in jail or were you the only – </w:t>
      </w:r>
    </w:p>
    <w:p>
      <w:r>
        <w:t xml:space="preserve">A: I have no idea. </w:t>
      </w:r>
    </w:p>
    <w:p>
      <w:r>
        <w:rPr>
          <w:b/>
        </w:rPr>
        <w:t xml:space="preserve">Q: And then what happened? </w:t>
      </w:r>
    </w:p>
    <w:p>
      <w:r>
        <w:t xml:space="preserve">A: And then another horse and buggy came and they took all of us and they united us in this town. http://collections.ushmm.org Contact reference@ushmm.org for further information about this collection Interview with Regina Plawner 42 </w:t>
      </w:r>
    </w:p>
    <w:p>
      <w:r>
        <w:rPr>
          <w:b/>
        </w:rPr>
        <w:t xml:space="preserve">Q: And it was again, tell me the name of it. </w:t>
      </w:r>
    </w:p>
    <w:p>
      <w:r>
        <w:t xml:space="preserve">A: It was Horoshitza. Or Sheditz. I don’t really remember exactly. But one of those towns. </w:t>
      </w:r>
    </w:p>
    <w:p>
      <w:r>
        <w:rPr>
          <w:b/>
        </w:rPr>
        <w:t xml:space="preserve">Q: Where did you live then? Once you were reunited? What kind of accommodations? </w:t>
      </w:r>
    </w:p>
    <w:p>
      <w:r>
        <w:t xml:space="preserve">A: At first we were like refugees. And then they let us go and we could go and have a, rent an apartment or so and that’s what we did. </w:t>
      </w:r>
    </w:p>
    <w:p>
      <w:r>
        <w:rPr>
          <w:b/>
        </w:rPr>
        <w:t xml:space="preserve">Q: Did you have any money with you? </w:t>
      </w:r>
    </w:p>
    <w:p>
      <w:r>
        <w:t xml:space="preserve">A: I don’t remember to be honest with you. </w:t>
      </w:r>
    </w:p>
    <w:p>
      <w:r>
        <w:rPr>
          <w:b/>
        </w:rPr>
        <w:t xml:space="preserve">Q: Do you remember going hungry at that time? I mean how did they get food. </w:t>
      </w:r>
    </w:p>
    <w:p>
      <w:r>
        <w:t xml:space="preserve">A: Well at that time, at that time, I’m sure it wasn’t that but I wasn’t hungry. I think. I know I wasn’t hungry. I don’t know what my parents did but we were fed. </w:t>
      </w:r>
    </w:p>
    <w:p>
      <w:r>
        <w:rPr>
          <w:b/>
        </w:rPr>
        <w:t xml:space="preserve">Q: It sounds to me because you were so young and because you were the baby that in many ways you were protected. </w:t>
      </w:r>
    </w:p>
    <w:p>
      <w:r>
        <w:t xml:space="preserve">A: Yes. http://collections.ushmm.org Contact reference@ushmm.org for further information about this collection Interview with Regina Plawner 43 </w:t>
      </w:r>
    </w:p>
    <w:p>
      <w:r>
        <w:rPr>
          <w:b/>
        </w:rPr>
        <w:t xml:space="preserve">Q: The older ones, the less worry that you had the better. </w:t>
      </w:r>
    </w:p>
    <w:p>
      <w:r>
        <w:t xml:space="preserve">A: Yes. I was always looking up. As long as I was between my family is what matters. </w:t>
      </w:r>
    </w:p>
    <w:p>
      <w:r>
        <w:rPr>
          <w:b/>
        </w:rPr>
        <w:t xml:space="preserve">Q: Was the only time up until then was when you might have been frightened when you first heard the German soldiers beating others in the streets. </w:t>
      </w:r>
    </w:p>
    <w:p>
      <w:r>
        <w:t xml:space="preserve">A: Of course I was frightened. </w:t>
      </w:r>
    </w:p>
    <w:p>
      <w:r>
        <w:rPr>
          <w:b/>
        </w:rPr>
        <w:t xml:space="preserve">Q: Any time after that? </w:t>
      </w:r>
    </w:p>
    <w:p>
      <w:r>
        <w:t xml:space="preserve">A: I was afraid to go out. You know we didn’t go out too much in the street. And we tried to wait and see what’s going to happen. </w:t>
      </w:r>
    </w:p>
    <w:p>
      <w:r>
        <w:rPr>
          <w:b/>
        </w:rPr>
        <w:t xml:space="preserve">Q: There you are in this town and you are able to eventually rent an apartment. </w:t>
      </w:r>
    </w:p>
    <w:p>
      <w:r>
        <w:t xml:space="preserve">A: It was near Lvov. This was already the next town. </w:t>
      </w:r>
    </w:p>
    <w:p>
      <w:r>
        <w:rPr>
          <w:b/>
        </w:rPr>
        <w:t xml:space="preserve">Q: How long were you able to stay there, how long did you stay there? </w:t>
      </w:r>
    </w:p>
    <w:p>
      <w:r>
        <w:t xml:space="preserve">A: We stayed there you know I don’t know how long it took. But I know that one of these days the Russians said you know if you want to go back you can go back. If you want to go with us or http://collections.ushmm.org Contact reference@ushmm.org for further information about this collection Interview with Regina Plawner 44 stay here. You can stay. But my oldest brother, he wanted to go back. And being, if you said you want to go back, they treated you as traitors. So one night without even knowing anything, the Russians came. Always, they always did come midnight and they took us everybody and they took us on a train with cattle you know. </w:t>
      </w:r>
    </w:p>
    <w:p>
      <w:r>
        <w:rPr>
          <w:b/>
        </w:rPr>
        <w:t xml:space="preserve">Q: Cattle cars. </w:t>
      </w:r>
    </w:p>
    <w:p>
      <w:r>
        <w:t xml:space="preserve">A: And we didn’t know where we were going, but later on we found out that we’re going someplace and we wound up in Siberia. </w:t>
      </w:r>
    </w:p>
    <w:p>
      <w:r>
        <w:rPr>
          <w:b/>
        </w:rPr>
        <w:t xml:space="preserve">Q: How long were on those cattle cars? </w:t>
      </w:r>
    </w:p>
    <w:p>
      <w:r>
        <w:t xml:space="preserve">A: It was quite a few days. Quite – </w:t>
      </w:r>
    </w:p>
    <w:p>
      <w:r>
        <w:rPr>
          <w:b/>
        </w:rPr>
        <w:t xml:space="preserve">Q: Were there other people in the – </w:t>
      </w:r>
    </w:p>
    <w:p>
      <w:r>
        <w:t xml:space="preserve">A: Of course. </w:t>
      </w:r>
    </w:p>
    <w:p>
      <w:r>
        <w:rPr>
          <w:b/>
        </w:rPr>
        <w:t xml:space="preserve">Q: Do you remember what they looked like those cattle cars? </w:t>
      </w:r>
    </w:p>
    <w:p>
      <w:r>
        <w:t xml:space="preserve">A: They were the cattle cars. You know it was a few families in each car. You know they had like sleeping on the top, sleeping on the, it depends. It wasn’t a pretty picture. http://collections.ushmm.org Contact reference@ushmm.org for further information about this collection Interview with Regina Plawner 45 </w:t>
      </w:r>
    </w:p>
    <w:p>
      <w:r>
        <w:rPr>
          <w:b/>
        </w:rPr>
        <w:t xml:space="preserve">Q: It sounds like everybody was taken by surprise. </w:t>
      </w:r>
    </w:p>
    <w:p>
      <w:r>
        <w:t xml:space="preserve">A: Yes. </w:t>
      </w:r>
    </w:p>
    <w:p>
      <w:r>
        <w:rPr>
          <w:b/>
        </w:rPr>
        <w:t xml:space="preserve">Q: What was it like when they came into the house after coming at midnight or whenever – </w:t>
      </w:r>
    </w:p>
    <w:p>
      <w:r>
        <w:t xml:space="preserve">A: We didn’t know. They, they don’t, I don’t know but they didn’t say anything. They said you’re going to go back home. </w:t>
      </w:r>
    </w:p>
    <w:p>
      <w:r>
        <w:rPr>
          <w:b/>
        </w:rPr>
        <w:t xml:space="preserve">Q: Oh they said you’re going back home? </w:t>
      </w:r>
    </w:p>
    <w:p>
      <w:r>
        <w:t xml:space="preserve">A: Yes. </w:t>
      </w:r>
    </w:p>
    <w:p>
      <w:r>
        <w:rPr>
          <w:b/>
        </w:rPr>
        <w:t xml:space="preserve">Q: So that’s how you knew to connect it to your brother saying that he wants to go back. </w:t>
      </w:r>
    </w:p>
    <w:p>
      <w:r>
        <w:t xml:space="preserve">A: Yes, yes. </w:t>
      </w:r>
    </w:p>
    <w:p>
      <w:r>
        <w:rPr>
          <w:b/>
        </w:rPr>
        <w:t xml:space="preserve">Q: So that was the reason that they gave for coming? And then when you get on the train, when do people realize that they’re not going back. </w:t>
      </w:r>
    </w:p>
    <w:p>
      <w:r>
        <w:t xml:space="preserve">A: We saw we’re not going the same direction. You know there were no windows, too many windows to look out of the cars you know. We weren’t familiar with the surroundings with, with http://collections.ushmm.org Contact reference@ushmm.org for further information about this collection Interview with Regina Plawner 46 nothing. We didn’t know where we were going but we wound up. One day we wound up in Siberia. </w:t>
      </w:r>
    </w:p>
    <w:p>
      <w:r>
        <w:rPr>
          <w:b/>
        </w:rPr>
        <w:t xml:space="preserve">Q: And the other people who were on the train, were they also Jewish refugees? </w:t>
      </w:r>
    </w:p>
    <w:p>
      <w:r>
        <w:t xml:space="preserve">A: Of course. </w:t>
      </w:r>
    </w:p>
    <w:p>
      <w:r>
        <w:rPr>
          <w:b/>
        </w:rPr>
        <w:t xml:space="preserve">Q: Were there any Poles on that train? </w:t>
      </w:r>
    </w:p>
    <w:p>
      <w:r>
        <w:t xml:space="preserve">A: Not that I know of. </w:t>
      </w:r>
    </w:p>
    <w:p>
      <w:r>
        <w:rPr>
          <w:b/>
        </w:rPr>
        <w:t xml:space="preserve">Q: Can you describe the atmosphere a little bit on that train? </w:t>
      </w:r>
    </w:p>
    <w:p>
      <w:r>
        <w:t xml:space="preserve">A: It was a very tense atmosphere. It was a, I mean we didn’t get enough food, enough water. It was three days and finally when we arrived you know how they treat the refugees or like anybody else until you settle down. And then we found out we’re in Siberia. </w:t>
      </w:r>
    </w:p>
    <w:p>
      <w:r>
        <w:rPr>
          <w:b/>
        </w:rPr>
        <w:t xml:space="preserve">Q: And what time of year was it that you were taken by train. </w:t>
      </w:r>
    </w:p>
    <w:p>
      <w:r>
        <w:t xml:space="preserve">A: I wouldn’t know exactly. </w:t>
      </w:r>
    </w:p>
    <w:p>
      <w:r>
        <w:rPr>
          <w:b/>
        </w:rPr>
        <w:t xml:space="preserve">Q: Was it cold or hot? http://collections.ushmm.org Contact reference@ushmm.org for further information about this collection Interview with Regina Plawner 47 </w:t>
      </w:r>
    </w:p>
    <w:p>
      <w:r>
        <w:t xml:space="preserve">A: I don’t remember being warm there, believe me. it was always cold. It was so cold in the winter that we didn’t go out. Because the snow was very deep and in Siberia there is very little summer. </w:t>
      </w:r>
    </w:p>
    <w:p>
      <w:r>
        <w:rPr>
          <w:b/>
        </w:rPr>
        <w:t xml:space="preserve">Q: What was the place in Siberia that you eventually were taken to? </w:t>
      </w:r>
    </w:p>
    <w:p>
      <w:r>
        <w:t xml:space="preserve">A: To Novosibirsk. </w:t>
      </w:r>
    </w:p>
    <w:p>
      <w:r>
        <w:rPr>
          <w:b/>
        </w:rPr>
        <w:t xml:space="preserve">Q: Is Novosibirsk a town or a city? </w:t>
      </w:r>
    </w:p>
    <w:p>
      <w:r>
        <w:t xml:space="preserve">A: Yes, a very big city but we weren’t in the city. We were in the outskirts of the city, it was like a camp. </w:t>
      </w:r>
    </w:p>
    <w:p>
      <w:r>
        <w:rPr>
          <w:b/>
        </w:rPr>
        <w:t xml:space="preserve">Q: Was it a camp? </w:t>
      </w:r>
    </w:p>
    <w:p>
      <w:r>
        <w:t xml:space="preserve">A: Probably. </w:t>
      </w:r>
    </w:p>
    <w:p>
      <w:r>
        <w:rPr>
          <w:b/>
        </w:rPr>
        <w:t xml:space="preserve">Q: What did it look like? Can you describe it for me? </w:t>
      </w:r>
    </w:p>
    <w:p>
      <w:r>
        <w:t xml:space="preserve">A: It was like barracks you know. It was all the people were in the same barracks. There were a few, I’m sure there were more there. And this was it. And we had -- </w:t>
      </w:r>
    </w:p>
    <w:p>
      <w:r>
        <w:rPr>
          <w:b/>
        </w:rPr>
        <w:t xml:space="preserve">Q: Those barracks. About how large were they and how many people were in – http://collections.ushmm.org Contact reference@ushmm.org for further information about this collection Interview with Regina Plawner 48 </w:t>
      </w:r>
    </w:p>
    <w:p>
      <w:r>
        <w:t xml:space="preserve">A: By a lot of people and they were pretty large and you know I was always trying to be between my brothers and my sisters. I was always being you know – </w:t>
      </w:r>
    </w:p>
    <w:p>
      <w:r>
        <w:rPr>
          <w:b/>
        </w:rPr>
        <w:t xml:space="preserve">Q: Hiding </w:t>
      </w:r>
    </w:p>
    <w:p>
      <w:r>
        <w:t xml:space="preserve">A: Hiding to be sheltered so I really cannot tell you how many people but I know it was a lot. </w:t>
      </w:r>
    </w:p>
    <w:p>
      <w:r>
        <w:rPr>
          <w:b/>
        </w:rPr>
        <w:t xml:space="preserve">Q: So it was more than one family per barracks. </w:t>
      </w:r>
    </w:p>
    <w:p>
      <w:r>
        <w:t xml:space="preserve">A: Oh yes. </w:t>
      </w:r>
    </w:p>
    <w:p>
      <w:r>
        <w:rPr>
          <w:b/>
        </w:rPr>
        <w:t xml:space="preserve">Q: Was it like an army looking type of barracks. </w:t>
      </w:r>
    </w:p>
    <w:p>
      <w:r>
        <w:t xml:space="preserve">A: It looks like, it looks like. </w:t>
      </w:r>
    </w:p>
    <w:p>
      <w:r>
        <w:rPr>
          <w:b/>
        </w:rPr>
        <w:t xml:space="preserve">Q: And it was cold inside. </w:t>
      </w:r>
    </w:p>
    <w:p>
      <w:r>
        <w:t xml:space="preserve">A: Very cold. Very cold but I don’t know what they did that they, in Siberia there are a lot of woods you know. So they were making, the heat was from the woods. </w:t>
      </w:r>
    </w:p>
    <w:p>
      <w:r>
        <w:rPr>
          <w:b/>
        </w:rPr>
        <w:t xml:space="preserve">Q: Were there stoves inside the barracks? http://collections.ushmm.org Contact reference@ushmm.org for further information about this collection Interview with Regina Plawner 49 </w:t>
      </w:r>
    </w:p>
    <w:p>
      <w:r>
        <w:t xml:space="preserve">A: I have no idea. Couldn’t – </w:t>
      </w:r>
    </w:p>
    <w:p>
      <w:r>
        <w:rPr>
          <w:b/>
        </w:rPr>
        <w:t xml:space="preserve">Q: What was the food like? </w:t>
      </w:r>
    </w:p>
    <w:p>
      <w:r>
        <w:t xml:space="preserve">A: The food, we had rationings you know. And every family got rationings. </w:t>
      </w:r>
    </w:p>
    <w:p>
      <w:r>
        <w:rPr>
          <w:b/>
        </w:rPr>
        <w:t xml:space="preserve">Q: Such as. </w:t>
      </w:r>
    </w:p>
    <w:p>
      <w:r>
        <w:t xml:space="preserve">A: Certain amount of bread and a certain amount of other food which wasn’t enough. </w:t>
      </w:r>
    </w:p>
    <w:p>
      <w:r>
        <w:rPr>
          <w:b/>
        </w:rPr>
        <w:t xml:space="preserve">Q: Can you tell me, did anybody tell you why you had been taken there rather than back home? Did any official ever come and say now you are here and you are going to be doing – </w:t>
      </w:r>
    </w:p>
    <w:p>
      <w:r>
        <w:t xml:space="preserve">A: No, not that I know of. </w:t>
      </w:r>
    </w:p>
    <w:p>
      <w:r>
        <w:rPr>
          <w:b/>
        </w:rPr>
        <w:t xml:space="preserve">Q: Did any part of your family have to work? </w:t>
      </w:r>
    </w:p>
    <w:p>
      <w:r>
        <w:t xml:space="preserve">A: Yes. They all had to work in the woods. </w:t>
      </w:r>
    </w:p>
    <w:p>
      <w:r>
        <w:rPr>
          <w:b/>
        </w:rPr>
        <w:t xml:space="preserve">Q: And what were they doing? </w:t>
      </w:r>
    </w:p>
    <w:p>
      <w:r>
        <w:t xml:space="preserve">A: They were cutting trees. http://collections.ushmm.org Contact reference@ushmm.org for further information about this collection Interview with Regina Plawner 50 </w:t>
      </w:r>
    </w:p>
    <w:p>
      <w:r>
        <w:rPr>
          <w:b/>
        </w:rPr>
        <w:t xml:space="preserve">Q: The whole family? </w:t>
      </w:r>
    </w:p>
    <w:p>
      <w:r>
        <w:t xml:space="preserve">A: Not myself and my older sister and my brother but three of my, two brothers and one sister. </w:t>
      </w:r>
    </w:p>
    <w:p>
      <w:r>
        <w:rPr>
          <w:b/>
        </w:rPr>
        <w:t xml:space="preserve">Q: There were four of you or three of you who could – </w:t>
      </w:r>
    </w:p>
    <w:p>
      <w:r>
        <w:t xml:space="preserve">A: There were six of us but we just the older ones because we weren’t eligible to cut trees. </w:t>
      </w:r>
    </w:p>
    <w:p>
      <w:r>
        <w:rPr>
          <w:b/>
        </w:rPr>
        <w:t xml:space="preserve">Q: What did you do during the time they were all gone? </w:t>
      </w:r>
    </w:p>
    <w:p>
      <w:r>
        <w:t xml:space="preserve">A: We were in the barracks. </w:t>
      </w:r>
    </w:p>
    <w:p>
      <w:r>
        <w:rPr>
          <w:b/>
        </w:rPr>
        <w:t xml:space="preserve">Q: Did you get rations too? </w:t>
      </w:r>
    </w:p>
    <w:p>
      <w:r>
        <w:t xml:space="preserve">A: Yes, everybody got the rations. You know every child and every grown up they got the rations. And how we survived is because my brothers were older so they, my mother just maneuvered around to give the boys more than the girls so that’s how we survived. They needed more food. </w:t>
      </w:r>
    </w:p>
    <w:p>
      <w:r>
        <w:rPr>
          <w:b/>
        </w:rPr>
        <w:t xml:space="preserve">Q: To work. </w:t>
      </w:r>
    </w:p>
    <w:p>
      <w:r>
        <w:t xml:space="preserve">A: To work and they were older. http://collections.ushmm.org Contact reference@ushmm.org for further information about this collection Interview with Regina Plawner 51 </w:t>
      </w:r>
    </w:p>
    <w:p>
      <w:r>
        <w:rPr>
          <w:b/>
        </w:rPr>
        <w:t xml:space="preserve">Q: Did you come in contact with any of the people who were minding the camp or in charge of the camp? </w:t>
      </w:r>
    </w:p>
    <w:p>
      <w:r>
        <w:t xml:space="preserve">A: I have no idea. I have no idea and I think if my brothers would be here or whether they would be able to tell you. I really don’t know. </w:t>
      </w:r>
    </w:p>
    <w:p>
      <w:r>
        <w:rPr>
          <w:b/>
        </w:rPr>
        <w:t xml:space="preserve">Q: What kind of conversations were going on when everyone would come home and you were together? </w:t>
      </w:r>
    </w:p>
    <w:p>
      <w:r>
        <w:t xml:space="preserve">A: Well we were, I guess everybody was miserable you know. And everybody came home probably they were tired and then and they were glad to go to sleep or something. I don’t’ remember too many conversations that went on that what I know. I’m sure they did but I don’t know. </w:t>
      </w:r>
    </w:p>
    <w:p>
      <w:r>
        <w:rPr>
          <w:b/>
        </w:rPr>
        <w:t xml:space="preserve">Q: Were the children, did you have any chance to go to school? </w:t>
      </w:r>
    </w:p>
    <w:p>
      <w:r>
        <w:t xml:space="preserve">A: Not in Siberia. </w:t>
      </w:r>
    </w:p>
    <w:p>
      <w:r>
        <w:rPr>
          <w:b/>
        </w:rPr>
        <w:t xml:space="preserve">Q: How did you spend your days? </w:t>
      </w:r>
    </w:p>
    <w:p>
      <w:r>
        <w:t xml:space="preserve">A: Well we were inside until they transferred us to the Urals. I think this was I don’t know how http://collections.ushmm.org Contact reference@ushmm.org for further information about this collection Interview with Regina Plawner 52 long it was. Was it a half a year or three quarters of a year. I have no idea. And they transferred us to the Urals. </w:t>
      </w:r>
    </w:p>
    <w:p>
      <w:r>
        <w:rPr>
          <w:b/>
        </w:rPr>
        <w:t xml:space="preserve">Q: As a whole family? </w:t>
      </w:r>
    </w:p>
    <w:p>
      <w:r>
        <w:t xml:space="preserve">A: The whole family, most of, I guess the whole camp. And that’s where I still didn’t go to school there. Because we were still in the woods. And my peers still had to work. </w:t>
      </w:r>
    </w:p>
    <w:p>
      <w:r>
        <w:rPr>
          <w:b/>
        </w:rPr>
        <w:t xml:space="preserve">Q: Was it still cold? </w:t>
      </w:r>
    </w:p>
    <w:p>
      <w:r>
        <w:t xml:space="preserve">A: Very cold. But not as cold as Siberia. </w:t>
      </w:r>
    </w:p>
    <w:p>
      <w:r>
        <w:rPr>
          <w:b/>
        </w:rPr>
        <w:t xml:space="preserve">Q: Where in the Urals were you transferred to? </w:t>
      </w:r>
    </w:p>
    <w:p>
      <w:r>
        <w:t xml:space="preserve">A: In Sverdlovsk. But we weren’t in the city. We were outside. We were – </w:t>
      </w:r>
    </w:p>
    <w:p>
      <w:r>
        <w:rPr>
          <w:b/>
        </w:rPr>
        <w:t xml:space="preserve">Q: Did you ever go to the city? Did anyone from the family. </w:t>
      </w:r>
    </w:p>
    <w:p>
      <w:r>
        <w:t xml:space="preserve">A: (shakes head no) </w:t>
      </w:r>
    </w:p>
    <w:p>
      <w:r>
        <w:rPr>
          <w:b/>
        </w:rPr>
        <w:t xml:space="preserve">Q: Were they allowed out of the camp at all? </w:t>
      </w:r>
    </w:p>
    <w:p>
      <w:r>
        <w:t xml:space="preserve">A: (shakes head no) No, I don’t think so. http://collections.ushmm.org Contact reference@ushmm.org for further information about this collection Interview with Regina Plawner 53 </w:t>
      </w:r>
    </w:p>
    <w:p>
      <w:r>
        <w:rPr>
          <w:b/>
        </w:rPr>
        <w:t xml:space="preserve">Q: Some people you see who had such experiences would meet with locals, whether they were in Novosibirsk or Sverdlovsk and they would be able to exchange or barter some goods for more food. Did you know anything like that. </w:t>
      </w:r>
    </w:p>
    <w:p>
      <w:r>
        <w:t xml:space="preserve">A: I don’t know. </w:t>
      </w:r>
    </w:p>
    <w:p>
      <w:r>
        <w:rPr>
          <w:b/>
        </w:rPr>
        <w:t xml:space="preserve">Q: You weren’t in an environment where you could learn Russian because if you were at home all the time – </w:t>
      </w:r>
    </w:p>
    <w:p>
      <w:r>
        <w:t xml:space="preserve">A: Yes but being there you were familiar with the Russian words. Not too many but – </w:t>
      </w:r>
    </w:p>
    <w:p>
      <w:r>
        <w:rPr>
          <w:b/>
        </w:rPr>
        <w:t xml:space="preserve">Q: What were the first ones you learned? </w:t>
      </w:r>
    </w:p>
    <w:p>
      <w:r>
        <w:t xml:space="preserve">A: Pardon. </w:t>
      </w:r>
    </w:p>
    <w:p>
      <w:r>
        <w:rPr>
          <w:b/>
        </w:rPr>
        <w:t xml:space="preserve">Q: The first Russian words you learned. </w:t>
      </w:r>
    </w:p>
    <w:p>
      <w:r>
        <w:t xml:space="preserve">A: I wouldn’t, hello or </w:t>
      </w:r>
    </w:p>
    <w:p>
      <w:r>
        <w:rPr>
          <w:b/>
        </w:rPr>
        <w:t xml:space="preserve">Q: You don’t remember any in particular. http://collections.ushmm.org Contact reference@ushmm.org for further information about this collection Interview with Regina Plawner 54 </w:t>
      </w:r>
    </w:p>
    <w:p>
      <w:r>
        <w:t xml:space="preserve">A: Thank you, spasiba [ph], you know. Spasiba and pazhalsta [ph], you know. Anyway when we were liberated as Polish citizens by General Sikorsky, you probably familiar. </w:t>
      </w:r>
    </w:p>
    <w:p>
      <w:r>
        <w:rPr>
          <w:b/>
        </w:rPr>
        <w:t xml:space="preserve">Q: I may know but tell the people who will be watching this, who – </w:t>
      </w:r>
    </w:p>
    <w:p>
      <w:r>
        <w:t xml:space="preserve">A: Anyway from the Urals we were Polish citizens still and he, this general was in England and he tried to liberate the citizens of Poland. And finally we got liberated and we could travel only in Russia wherever we wanted. So – </w:t>
      </w:r>
    </w:p>
    <w:p>
      <w:r>
        <w:rPr>
          <w:b/>
        </w:rPr>
        <w:t xml:space="preserve">Q: Do you remember when you got liberated, when you got this news? </w:t>
      </w:r>
    </w:p>
    <w:p>
      <w:r>
        <w:t xml:space="preserve">A: I wouldn’t (shakes head no), I wouldn’t be able to tell you. </w:t>
      </w:r>
    </w:p>
    <w:p>
      <w:r>
        <w:rPr>
          <w:b/>
        </w:rPr>
        <w:t xml:space="preserve">Q: You remembered the day the war started and you went to the dentist with your father. </w:t>
      </w:r>
    </w:p>
    <w:p>
      <w:r>
        <w:t xml:space="preserve">A: Yes, this I remember but that time was a different environment. You know it was completely different. My sister, my brothers and sister they went to work and they came home. I didn’t see them. They came home late. They went out early so it was a different situation. </w:t>
      </w:r>
    </w:p>
    <w:p>
      <w:r>
        <w:rPr>
          <w:b/>
        </w:rPr>
        <w:t xml:space="preserve">Q: In any of this time, did you see anybody die from the time – </w:t>
      </w:r>
    </w:p>
    <w:p>
      <w:r>
        <w:t xml:space="preserve">A: Yes, yes, I saw for even a close, in my family. Not my immediate but distant family. http://collections.ushmm.org Contact reference@ushmm.org for further information about this collection Interview with Regina Plawner 55 </w:t>
      </w:r>
    </w:p>
    <w:p>
      <w:r>
        <w:rPr>
          <w:b/>
        </w:rPr>
        <w:t xml:space="preserve">Q: What did they die of? </w:t>
      </w:r>
    </w:p>
    <w:p>
      <w:r>
        <w:t xml:space="preserve">A: There was a I think a lady who she died probably from food poisoning or something. I don’t know. </w:t>
      </w:r>
    </w:p>
    <w:p>
      <w:r>
        <w:rPr>
          <w:b/>
        </w:rPr>
        <w:t xml:space="preserve">Q: When you got this word that General Sikorsky had arranged for this liberation, do you know how he was able to do it, why? </w:t>
      </w:r>
    </w:p>
    <w:p>
      <w:r>
        <w:t xml:space="preserve">A: I don’t know. </w:t>
      </w:r>
    </w:p>
    <w:p>
      <w:r>
        <w:rPr>
          <w:b/>
        </w:rPr>
        <w:t xml:space="preserve">Q: Were you liberated from the second place where you were sent, from the Urals. </w:t>
      </w:r>
    </w:p>
    <w:p>
      <w:r>
        <w:t xml:space="preserve">A: Correct. </w:t>
      </w:r>
    </w:p>
    <w:p>
      <w:r>
        <w:rPr>
          <w:b/>
        </w:rPr>
        <w:t xml:space="preserve">Q: When that word came through, what happened with your family? </w:t>
      </w:r>
    </w:p>
    <w:p>
      <w:r>
        <w:t xml:space="preserve">A: Well my family, we always were together with my uncle and aunt and his family. </w:t>
      </w:r>
    </w:p>
    <w:p>
      <w:r>
        <w:rPr>
          <w:b/>
        </w:rPr>
        <w:t xml:space="preserve">Q: All of you, not just one --- </w:t>
      </w:r>
    </w:p>
    <w:p>
      <w:r>
        <w:t xml:space="preserve">A: Yes, we always stayed together, before the war, during the war and after the war. So my uncle said you know we was, we were cold so long. How about going to a warm climate. http://collections.ushmm.org Contact reference@ushmm.org for further information about this collection Interview with Regina Plawner 56 </w:t>
      </w:r>
    </w:p>
    <w:p>
      <w:r>
        <w:rPr>
          <w:b/>
        </w:rPr>
        <w:t xml:space="preserve">Q: So many said that. </w:t>
      </w:r>
    </w:p>
    <w:p>
      <w:r>
        <w:t xml:space="preserve">A: Yes, so we wanted to go to Tajikistan. </w:t>
      </w:r>
    </w:p>
    <w:p>
      <w:r>
        <w:rPr>
          <w:b/>
        </w:rPr>
        <w:t xml:space="preserve">Q: Any reason why there? </w:t>
      </w:r>
    </w:p>
    <w:p>
      <w:r>
        <w:t xml:space="preserve">A: Because it was warm. And you were you know you were free. You could maybe work or do something. You know so they took us on a train. Also the same kind of cattle trains and everything and they went to Tashkent. Uzbekistan. But that time the refugees were so overwhelmed that Tashkent couldn’t absorb any more. </w:t>
      </w:r>
    </w:p>
    <w:p>
      <w:r>
        <w:rPr>
          <w:b/>
        </w:rPr>
        <w:t xml:space="preserve">Q: SO there were so many coming to -- </w:t>
      </w:r>
    </w:p>
    <w:p>
      <w:r>
        <w:t xml:space="preserve">A: There were so many coming to the warm. So we went to Tajikistan and that’s where we settled down. </w:t>
      </w:r>
    </w:p>
    <w:p>
      <w:r>
        <w:rPr>
          <w:b/>
        </w:rPr>
        <w:t xml:space="preserve">Q: Where in Tajikistan? </w:t>
      </w:r>
    </w:p>
    <w:p>
      <w:r>
        <w:t xml:space="preserve">A: Stanovat, a smaller town, Kaktash they call it but this was like a few miles from Stanovat which was a big city. </w:t>
      </w:r>
    </w:p>
    <w:p>
      <w:r>
        <w:rPr>
          <w:b/>
        </w:rPr>
        <w:t xml:space="preserve">Q: Can you paint a picture for me in words what Stanovat looked like? http://collections.ushmm.org Contact reference@ushmm.org for further information about this collection Interview with Regina Plawner 57 </w:t>
      </w:r>
    </w:p>
    <w:p>
      <w:r>
        <w:t xml:space="preserve">A: Like a normal big city. </w:t>
      </w:r>
    </w:p>
    <w:p>
      <w:r>
        <w:rPr>
          <w:b/>
        </w:rPr>
        <w:t xml:space="preserve">Q: So it could have been Ulanov. </w:t>
      </w:r>
    </w:p>
    <w:p>
      <w:r>
        <w:t xml:space="preserve">A: No. </w:t>
      </w:r>
    </w:p>
    <w:p>
      <w:r>
        <w:rPr>
          <w:b/>
        </w:rPr>
        <w:t xml:space="preserve">Q: What made it different from there? </w:t>
      </w:r>
    </w:p>
    <w:p>
      <w:r>
        <w:t xml:space="preserve">A: Different. Was a big city. Yes, it was a big city. It was I think the capital of Tajikistan. </w:t>
      </w:r>
    </w:p>
    <w:p>
      <w:r>
        <w:rPr>
          <w:b/>
        </w:rPr>
        <w:t xml:space="preserve">Q: Where did you live in that big city? </w:t>
      </w:r>
    </w:p>
    <w:p>
      <w:r>
        <w:t xml:space="preserve">A: Well we had an apartment. Not a very big one. We stayed in this small in you know and my brothers started working and my father you know. To be able to have food on the table. </w:t>
      </w:r>
    </w:p>
    <w:p>
      <w:r>
        <w:rPr>
          <w:b/>
        </w:rPr>
        <w:t xml:space="preserve">Q: What kind of work were they doing? </w:t>
      </w:r>
    </w:p>
    <w:p>
      <w:r>
        <w:t xml:space="preserve">A: I wouldn’t remember. My brother was working for a I know he was working in a factory. He was like a chauffeur for a you know how they call a lieutenant, a captain. I don’t’ know. </w:t>
      </w:r>
    </w:p>
    <w:p>
      <w:r>
        <w:rPr>
          <w:b/>
        </w:rPr>
        <w:t xml:space="preserve">Q: A communist party official. http://collections.ushmm.org Contact reference@ushmm.org for further information about this collection Interview with Regina Plawner 58 </w:t>
      </w:r>
    </w:p>
    <w:p>
      <w:r>
        <w:t xml:space="preserve">A: Some kind of a party official. And he was working there and then through him we moved to Staninabar, this was the biggest city of the quad (?) and there in the smaller town, that’s where I went to, started going to school. And I started, let’s say I started in second grade. I skipped to the third. And from the third I skipped to the fifth. Yes, so I was good in Russian and I was a learning type. And I did ok in school and that’s how I, and then after – </w:t>
      </w:r>
    </w:p>
    <w:p>
      <w:r>
        <w:rPr>
          <w:b/>
        </w:rPr>
        <w:t xml:space="preserve">Q: Describe the school for me. </w:t>
      </w:r>
    </w:p>
    <w:p>
      <w:r>
        <w:t xml:space="preserve">A: The school was normal. Also we still got you know I didn’t have enough bread as I recounted. I always waited for recess to get a rationing of bread you know. Of course it wasn’t easy to study when you are hungry. But that’s how it was. And then the Polish government subsidized or something like a camp for the children that they could stay there and have enough food and things like that. And from there I went to school. </w:t>
      </w:r>
    </w:p>
    <w:p>
      <w:r>
        <w:rPr>
          <w:b/>
        </w:rPr>
        <w:t xml:space="preserve">Q: From this camp? </w:t>
      </w:r>
    </w:p>
    <w:p>
      <w:r>
        <w:t xml:space="preserve">A: From this camp which was in the city, in the same city. </w:t>
      </w:r>
    </w:p>
    <w:p>
      <w:r>
        <w:rPr>
          <w:b/>
        </w:rPr>
        <w:t xml:space="preserve">Q: You didn’t live at home? You lived at this camp? </w:t>
      </w:r>
    </w:p>
    <w:p>
      <w:r>
        <w:t xml:space="preserve">A: Certain time, a certain time. And when we moved to the bigger city, to Stanovat, then I did not go any more to this camp. http://collections.ushmm.org Contact reference@ushmm.org for further information about this collection Interview with Regina Plawner 59 </w:t>
      </w:r>
    </w:p>
    <w:p>
      <w:r>
        <w:rPr>
          <w:b/>
        </w:rPr>
        <w:t xml:space="preserve">Q: So there was complementary food given. </w:t>
      </w:r>
    </w:p>
    <w:p>
      <w:r>
        <w:t xml:space="preserve">A: Correct. </w:t>
      </w:r>
    </w:p>
    <w:p>
      <w:r>
        <w:rPr>
          <w:b/>
        </w:rPr>
        <w:t xml:space="preserve">Q: Were there people who were leaving Tajikistan and leaving the Soviet Union as well when they got released from the labor – </w:t>
      </w:r>
    </w:p>
    <w:p>
      <w:r>
        <w:t xml:space="preserve">A: No, they couldn’t leave the Soviet Union. </w:t>
      </w:r>
    </w:p>
    <w:p>
      <w:r>
        <w:rPr>
          <w:b/>
        </w:rPr>
        <w:t xml:space="preserve">Q: You weren’t able to leave? </w:t>
      </w:r>
    </w:p>
    <w:p>
      <w:r>
        <w:t xml:space="preserve">A: The war was still going on. </w:t>
      </w:r>
    </w:p>
    <w:p>
      <w:r>
        <w:rPr>
          <w:b/>
        </w:rPr>
        <w:t xml:space="preserve">Q: Your family could not. </w:t>
      </w:r>
    </w:p>
    <w:p>
      <w:r>
        <w:t xml:space="preserve">A: No body, not that I know of. </w:t>
      </w:r>
    </w:p>
    <w:p>
      <w:r>
        <w:rPr>
          <w:b/>
        </w:rPr>
        <w:t xml:space="preserve">Q: There were some Polish people who were – </w:t>
      </w:r>
    </w:p>
    <w:p>
      <w:r>
        <w:t xml:space="preserve">A: Maybe they did, maybe they did but not – </w:t>
      </w:r>
    </w:p>
    <w:p>
      <w:r>
        <w:rPr>
          <w:b/>
        </w:rPr>
        <w:t xml:space="preserve">Q: Not anyone you know. Was there any news at this time of what was going on in Poland, what kind of situation was there? http://collections.ushmm.org Contact reference@ushmm.org for further information about this collection Interview with Regina Plawner 60 </w:t>
      </w:r>
    </w:p>
    <w:p>
      <w:r>
        <w:t xml:space="preserve">A: Well we didn’t know for a while. We didn’t even know, for the time being we didn’t know that there were concentration camps. But when we heard that the Russians got closer to Berlin or, or I don’t know where it was, what was it there, a very big city. And then they got closer to Berlin. That’s when we started you know to get to know that there were concentration camps in there. But we couldn’t imagine what kind of concentration camp. </w:t>
      </w:r>
    </w:p>
    <w:p>
      <w:r>
        <w:rPr>
          <w:b/>
        </w:rPr>
        <w:t xml:space="preserve">Q: There were some Soviet journalists going with the troops so as they were liberating there was some news coming out. </w:t>
      </w:r>
    </w:p>
    <w:p>
      <w:r>
        <w:t xml:space="preserve">A: Yes. </w:t>
      </w:r>
    </w:p>
    <w:p>
      <w:r>
        <w:rPr>
          <w:b/>
        </w:rPr>
        <w:t xml:space="preserve">Q: As far back as Tajikistan, some of that news filtered through. </w:t>
      </w:r>
    </w:p>
    <w:p>
      <w:r>
        <w:t xml:space="preserve">A: Possibly, possibly. </w:t>
      </w:r>
    </w:p>
    <w:p>
      <w:r>
        <w:rPr>
          <w:b/>
        </w:rPr>
        <w:t xml:space="preserve">Q: That’s when your family started to learn of these things. </w:t>
      </w:r>
    </w:p>
    <w:p>
      <w:r>
        <w:t xml:space="preserve">A: They started to learn. This was already almost in 19, end of 1944. Maybe beginning of 1945. I don’t’ know exactly the time but during the war, what went on really, we did not know. </w:t>
      </w:r>
    </w:p>
    <w:p>
      <w:r>
        <w:rPr>
          <w:b/>
        </w:rPr>
        <w:t xml:space="preserve">Q: After you were liberated and were able to leave the Urals, did your brothers, were they drafted or were they, did they face any possibility or pressure to join the Soviet army. http://collections.ushmm.org Contact reference@ushmm.org for further information about this collection Interview with Regina Plawner 61 </w:t>
      </w:r>
    </w:p>
    <w:p>
      <w:r>
        <w:t xml:space="preserve">A: No </w:t>
      </w:r>
    </w:p>
    <w:p>
      <w:r>
        <w:rPr>
          <w:b/>
        </w:rPr>
        <w:t xml:space="preserve">Q: Do you know why that would have been? </w:t>
      </w:r>
    </w:p>
    <w:p>
      <w:r>
        <w:t xml:space="preserve">A: I have no idea. I’m sure there were plenty of people who could maybe, maybe they could. But my brothers weren’t yet I think at that age. They were older, older ones, maybe they did. </w:t>
      </w:r>
    </w:p>
    <w:p>
      <w:r>
        <w:rPr>
          <w:b/>
        </w:rPr>
        <w:t xml:space="preserve">Q: Some of them sound like they could have been the age. </w:t>
      </w:r>
    </w:p>
    <w:p>
      <w:r>
        <w:t xml:space="preserve">A: Yes, yes. </w:t>
      </w:r>
    </w:p>
    <w:p>
      <w:r>
        <w:rPr>
          <w:b/>
        </w:rPr>
        <w:t xml:space="preserve">Q: They could have been the age. Did your mother, when you were in Tajikistan did your mother also go out to work. And your older sisters. </w:t>
      </w:r>
    </w:p>
    <w:p>
      <w:r>
        <w:t xml:space="preserve">A: No. </w:t>
      </w:r>
    </w:p>
    <w:p>
      <w:r>
        <w:rPr>
          <w:b/>
        </w:rPr>
        <w:t xml:space="preserve">Q: And what – </w:t>
      </w:r>
    </w:p>
    <w:p>
      <w:r>
        <w:t xml:space="preserve">A: My sister worked. </w:t>
      </w:r>
    </w:p>
    <w:p>
      <w:r>
        <w:rPr>
          <w:b/>
        </w:rPr>
        <w:t xml:space="preserve">Q: She did. What did she do? http://collections.ushmm.org Contact reference@ushmm.org for further information about this collection Interview with Regina Plawner 62 </w:t>
      </w:r>
    </w:p>
    <w:p>
      <w:r>
        <w:t xml:space="preserve">A: My older sister. She worked in a Kolkhoz you know. </w:t>
      </w:r>
    </w:p>
    <w:p>
      <w:r>
        <w:rPr>
          <w:b/>
        </w:rPr>
        <w:t xml:space="preserve">Q: What’s a Kolkhoz? </w:t>
      </w:r>
    </w:p>
    <w:p>
      <w:r>
        <w:t xml:space="preserve">A: It’s like a community. This is like a government community. This was very much known in the Muslim community you know. Yes, this is like a community that they grow and food and, it was a regular like an administration. And my sister worked in the office. </w:t>
      </w:r>
    </w:p>
    <w:p>
      <w:r>
        <w:rPr>
          <w:b/>
        </w:rPr>
        <w:t xml:space="preserve">Q: A kolkhoz from what I understand is a farm. Is kind of a Soviet farm. </w:t>
      </w:r>
    </w:p>
    <w:p>
      <w:r>
        <w:t xml:space="preserve">A: Something like this. </w:t>
      </w:r>
    </w:p>
    <w:p>
      <w:r>
        <w:rPr>
          <w:b/>
        </w:rPr>
        <w:t xml:space="preserve">Q: And she worked in the office? </w:t>
      </w:r>
    </w:p>
    <w:p>
      <w:r>
        <w:t xml:space="preserve">A: In the office. </w:t>
      </w:r>
    </w:p>
    <w:p>
      <w:r>
        <w:rPr>
          <w:b/>
        </w:rPr>
        <w:t xml:space="preserve">Q: That sounds like it could have been a good job. </w:t>
      </w:r>
    </w:p>
    <w:p>
      <w:r>
        <w:t xml:space="preserve">A: Yes. She was the one who brought home food, a lot of food that she got there and she brought it home always. </w:t>
      </w:r>
    </w:p>
    <w:p>
      <w:r>
        <w:rPr>
          <w:b/>
        </w:rPr>
        <w:t xml:space="preserve">Q: That helps. What were your living quarters like. Can you describe those to me in Tajikistan. http://collections.ushmm.org Contact reference@ushmm.org for further information about this collection Interview with Regina Plawner 63 </w:t>
      </w:r>
    </w:p>
    <w:p>
      <w:r>
        <w:t xml:space="preserve">A: Not very, not very pleasant. It was very few rooms you know. We had to squeeze in, in one or two rooms. Not too, too enjoyable. </w:t>
      </w:r>
    </w:p>
    <w:p>
      <w:r>
        <w:rPr>
          <w:b/>
        </w:rPr>
        <w:t xml:space="preserve">Q: You remember I asked all those questions about did you have electricity. Did you have that. So over there in Tajikistan, was there electricity in the – </w:t>
      </w:r>
    </w:p>
    <w:p>
      <w:r>
        <w:t xml:space="preserve">A: Not in the small, not at first. But Stanovat we had. </w:t>
      </w:r>
    </w:p>
    <w:p>
      <w:r>
        <w:rPr>
          <w:b/>
        </w:rPr>
        <w:t xml:space="preserve">Q: What about indoor plumbing? </w:t>
      </w:r>
    </w:p>
    <w:p>
      <w:r>
        <w:t xml:space="preserve">A: I don’t think so. </w:t>
      </w:r>
    </w:p>
    <w:p>
      <w:r>
        <w:rPr>
          <w:b/>
        </w:rPr>
        <w:t xml:space="preserve">Q: Do you remember how people bathed, how they – </w:t>
      </w:r>
    </w:p>
    <w:p>
      <w:r>
        <w:t xml:space="preserve">A: I don’t know. </w:t>
      </w:r>
    </w:p>
    <w:p>
      <w:r>
        <w:rPr>
          <w:b/>
        </w:rPr>
        <w:t xml:space="preserve">Q: How did you heat things? You said that when you were in the gulags then you, there was wood. </w:t>
      </w:r>
    </w:p>
    <w:p>
      <w:r>
        <w:t xml:space="preserve">A: Well in the, in Tajikistan, I don’t think it was that cold. It wasn’t that cold. And how, the winter time, I wouldn’t remember. I cannot tell you what they used. http://collections.ushmm.org Contact reference@ushmm.org for further information about this collection Interview with Regina Plawner 64 </w:t>
      </w:r>
    </w:p>
    <w:p>
      <w:r>
        <w:rPr>
          <w:b/>
        </w:rPr>
        <w:t xml:space="preserve">Q: In general. Let me step back. When you were in the gulags and everybody went out to work and they came home and they’re tired, did people nevertheless talk with one another about what was going on and what they felt about it all and how – </w:t>
      </w:r>
    </w:p>
    <w:p>
      <w:r>
        <w:t xml:space="preserve">A: I’m sure, I’m sure they did, but I wasn’t, I personally was not in the circle in this age. </w:t>
      </w:r>
    </w:p>
    <w:p>
      <w:r>
        <w:rPr>
          <w:b/>
        </w:rPr>
        <w:t xml:space="preserve">Q: And what about when you were already released and you’re in Tajikistan? Did people watch their words then too or not? </w:t>
      </w:r>
    </w:p>
    <w:p>
      <w:r>
        <w:t xml:space="preserve">A: Did what? </w:t>
      </w:r>
    </w:p>
    <w:p>
      <w:r>
        <w:rPr>
          <w:b/>
        </w:rPr>
        <w:t xml:space="preserve">Q: Did they talk freely about how you ended up in the Soviet Union? Did people share their opinions? </w:t>
      </w:r>
    </w:p>
    <w:p>
      <w:r>
        <w:t xml:space="preserve">A: Yes, I think so. I think so, yes I’m sure they were talking about it. </w:t>
      </w:r>
    </w:p>
    <w:p>
      <w:r>
        <w:rPr>
          <w:b/>
        </w:rPr>
        <w:t xml:space="preserve">Q: Did you ever have any kind of experience with the NKVD? </w:t>
      </w:r>
    </w:p>
    <w:p>
      <w:r>
        <w:t xml:space="preserve">A: Not that I, not that I know of. You know I was always in school. And when I came home from school, I had to study so I wasn’t in this circle </w:t>
      </w:r>
    </w:p>
    <w:p>
      <w:r>
        <w:rPr>
          <w:b/>
        </w:rPr>
        <w:t xml:space="preserve">Q: You were a child. http://collections.ushmm.org Contact reference@ushmm.org for further information about this collection Interview with Regina Plawner 65 </w:t>
      </w:r>
    </w:p>
    <w:p>
      <w:r>
        <w:t xml:space="preserve">A: Yes. That I was concentrating on my homework, on my studies because I lost many years. I wanted to catch up. </w:t>
      </w:r>
    </w:p>
    <w:p>
      <w:r>
        <w:rPr>
          <w:b/>
        </w:rPr>
        <w:t xml:space="preserve">Q: What about the teachers? Do you have any memories? </w:t>
      </w:r>
    </w:p>
    <w:p>
      <w:r>
        <w:t xml:space="preserve">A: Yes, wonderful teachers in Russia yes, very nice. I had Jewish teachers. I had non-Jewish teachers. </w:t>
      </w:r>
    </w:p>
    <w:p>
      <w:r>
        <w:rPr>
          <w:b/>
        </w:rPr>
        <w:t xml:space="preserve">Q: Were the Jewish teachers different than the Jews in Poland? </w:t>
      </w:r>
    </w:p>
    <w:p>
      <w:r>
        <w:t xml:space="preserve">A: I don’t know. I don’t know. I think they were more maybe communist. Maybe they were, they had to do what they were told to do. I don’t know. But anyway one thing I can tell you. They were very good teachers. And I learned a lot. </w:t>
      </w:r>
    </w:p>
    <w:p>
      <w:r>
        <w:rPr>
          <w:b/>
        </w:rPr>
        <w:t xml:space="preserve">Q: What were your favorite subjects? </w:t>
      </w:r>
    </w:p>
    <w:p>
      <w:r>
        <w:t xml:space="preserve">A: Everyone. I liked history. I liked geography. I liked algebra, geometry, all these things so I did. </w:t>
      </w:r>
    </w:p>
    <w:p>
      <w:r>
        <w:rPr>
          <w:b/>
        </w:rPr>
        <w:t xml:space="preserve">Q: So you have fond memories of it. http://collections.ushmm.org Contact reference@ushmm.org for further information about this collection Interview with Regina Plawner 66 </w:t>
      </w:r>
    </w:p>
    <w:p>
      <w:r>
        <w:t xml:space="preserve">A: Yes, yes. And I was thankful that I could go to school because you know it was very important. </w:t>
      </w:r>
    </w:p>
    <w:p>
      <w:r>
        <w:rPr>
          <w:b/>
        </w:rPr>
        <w:t xml:space="preserve">Q: Did you make friends? </w:t>
      </w:r>
    </w:p>
    <w:p>
      <w:r>
        <w:t xml:space="preserve">A: Oh yes, I had school friends. And I also had neighbor friends. </w:t>
      </w:r>
    </w:p>
    <w:p>
      <w:r>
        <w:rPr>
          <w:b/>
        </w:rPr>
        <w:t xml:space="preserve">Q: Do you have any particular memories of these friends or what their lives were and what their stories were? </w:t>
      </w:r>
    </w:p>
    <w:p>
      <w:r>
        <w:t xml:space="preserve">A: I don’t know what their lives were but there was plenty anti-Semitism. I know I had, there were plenty in school. They used to call you, you know, yevray [ph], you know but I didn’t pay attention. I wasn’t afraid. </w:t>
      </w:r>
    </w:p>
    <w:p>
      <w:r>
        <w:rPr>
          <w:b/>
        </w:rPr>
        <w:t xml:space="preserve">Q: More than in Poland. </w:t>
      </w:r>
    </w:p>
    <w:p>
      <w:r>
        <w:t xml:space="preserve">A: I don’t, I don’t know. I, in Poland was different because I was in a lower class and I didn’t mingle between them. because I had a Jewish you know, I had the Hebrew school and at the school and that’s it. </w:t>
      </w:r>
    </w:p>
    <w:p>
      <w:r>
        <w:rPr>
          <w:b/>
        </w:rPr>
        <w:t xml:space="preserve">Q: It wasn’t as much mingling. http://collections.ushmm.org Contact reference@ushmm.org for further information about this collection Interview with Regina Plawner 67 </w:t>
      </w:r>
    </w:p>
    <w:p>
      <w:r>
        <w:t xml:space="preserve">A: No, no. Not for me anyway. </w:t>
      </w:r>
    </w:p>
    <w:p>
      <w:r>
        <w:rPr>
          <w:b/>
        </w:rPr>
        <w:t xml:space="preserve">Q: But in Tajikistan and were most of your friends Russians or were they Tajiks? Were they Muslims? </w:t>
      </w:r>
    </w:p>
    <w:p>
      <w:r>
        <w:t xml:space="preserve">A: Mostly were Russians. The Russians. I’m sure there were Muslims too but you know they had to go to school and but mostly there were Russians. </w:t>
      </w:r>
    </w:p>
    <w:p>
      <w:r>
        <w:rPr>
          <w:b/>
        </w:rPr>
        <w:t xml:space="preserve">Q: What about your family being very religious itself. Were they able, once they were released or maybe even before practice any – </w:t>
      </w:r>
    </w:p>
    <w:p>
      <w:r>
        <w:t xml:space="preserve">A: Well my mother did the best she could, and my father too. And we didn’t go to shul, go to temple. We didn’t go to religious gatherings because we were not allowed. And that’s about it. And when it came Passover or so, so we were invited to the Moslem. There were Moslem Jews. And they invited us for the Seder for this but it wasn’t same as normal. </w:t>
      </w:r>
    </w:p>
    <w:p>
      <w:r>
        <w:rPr>
          <w:b/>
        </w:rPr>
        <w:t xml:space="preserve">Q: There were Jews who lived in Tajikistan who had been there for a long time. </w:t>
      </w:r>
    </w:p>
    <w:p>
      <w:r>
        <w:t xml:space="preserve">A: Probably. </w:t>
      </w:r>
    </w:p>
    <w:p>
      <w:r>
        <w:rPr>
          <w:b/>
        </w:rPr>
        <w:t xml:space="preserve">Q: And what was different about this? http://collections.ushmm.org Contact reference@ushmm.org for further information about this collection Interview with Regina Plawner 68 </w:t>
      </w:r>
    </w:p>
    <w:p>
      <w:r>
        <w:t xml:space="preserve">A: It was different, they were very friendly. They were very nice and they tried to help. And that’s about it. </w:t>
      </w:r>
    </w:p>
    <w:p>
      <w:r>
        <w:rPr>
          <w:b/>
        </w:rPr>
        <w:t xml:space="preserve">Q: Was there a synagogue? </w:t>
      </w:r>
    </w:p>
    <w:p>
      <w:r>
        <w:t xml:space="preserve">A: Not that I remember. </w:t>
      </w:r>
    </w:p>
    <w:p>
      <w:r>
        <w:rPr>
          <w:b/>
        </w:rPr>
        <w:t xml:space="preserve">Q: Did they speak Hebrew or Yiddish? </w:t>
      </w:r>
    </w:p>
    <w:p>
      <w:r>
        <w:t xml:space="preserve">A: I don’t’ know. I don’t know. Maybe Hebrew, I don’t know, but not Yiddish. For sure. </w:t>
      </w:r>
    </w:p>
    <w:p>
      <w:r>
        <w:rPr>
          <w:b/>
        </w:rPr>
        <w:t xml:space="preserve">Q: Do you remember the year that you ended up in, first came to Tajikistan. Was that 1942 or was that 43, do you remember. </w:t>
      </w:r>
    </w:p>
    <w:p>
      <w:r>
        <w:t xml:space="preserve">A: Oh before that, before. I wouldn’t remember exactly the year. I wouldn’t remember. </w:t>
      </w:r>
    </w:p>
    <w:p>
      <w:r>
        <w:rPr>
          <w:b/>
        </w:rPr>
        <w:t xml:space="preserve">Q: Germany attacked the Soviet Union in June 1941 and it took a while sometimes for the news to get to the various places where people were imprisoned. And then after that it took a while until people were finally settled in their final place. So I would assume that probably the second half of 1941 beginning of 1942 might be about what time you were, about the time, but I’m assuming. Do you have a sense of how many years you were in Tajikistan. http://collections.ushmm.org Contact reference@ushmm.org for further information about this collection Interview with Regina Plawner 69 </w:t>
      </w:r>
    </w:p>
    <w:p>
      <w:r>
        <w:t xml:space="preserve">A: Tajikistan. I would, well we were from 1940 til about 1946 in the spring 46, I guess. I’m not sure. And that’s how long we were in Russia. </w:t>
      </w:r>
    </w:p>
    <w:p>
      <w:r>
        <w:rPr>
          <w:b/>
        </w:rPr>
        <w:t xml:space="preserve">Q: Your family, you know everybody started to get news as the Soviet army was approaching Berlin. Of what was going on in Europe. How did things progress from there for your family? How did things develop? </w:t>
      </w:r>
    </w:p>
    <w:p>
      <w:r>
        <w:t xml:space="preserve">A: Oh we looked forwards that, that war should end and we should be able to go back. </w:t>
      </w:r>
    </w:p>
    <w:p>
      <w:r>
        <w:rPr>
          <w:b/>
        </w:rPr>
        <w:t xml:space="preserve">Q: Was that assumed that you’d be able to go back, you’d be allowed to go back. </w:t>
      </w:r>
    </w:p>
    <w:p>
      <w:r>
        <w:t xml:space="preserve">A: This we didn’t know but everybody hoped. </w:t>
      </w:r>
    </w:p>
    <w:p>
      <w:r>
        <w:rPr>
          <w:b/>
        </w:rPr>
        <w:t xml:space="preserve">Q: Do you remember where you were when the war ended? </w:t>
      </w:r>
    </w:p>
    <w:p>
      <w:r>
        <w:t xml:space="preserve">A: We were still in Tajikistan and then when the war ended we, I don’t exactly remember how it went. We wanted to go back to find out if anybody’s alive or if anybody is there from the family. But when we came to, we came to Poland in the town of Stettin [ph]. </w:t>
      </w:r>
    </w:p>
    <w:p>
      <w:r>
        <w:rPr>
          <w:b/>
        </w:rPr>
        <w:t xml:space="preserve">Q: Ok, before we get to Stettin, I have a couple of questions. Aside from your grandparents and your aunt Rachel, Ruchl, was there anybody else from your family who stayed? </w:t>
      </w:r>
    </w:p>
    <w:p>
      <w:r>
        <w:t xml:space="preserve">A: Yes, on my father’s side. http://collections.ushmm.org Contact reference@ushmm.org for further information about this collection Interview with Regina Plawner 70 </w:t>
      </w:r>
    </w:p>
    <w:p>
      <w:r>
        <w:rPr>
          <w:b/>
        </w:rPr>
        <w:t xml:space="preserve">Q: Who had stayed? </w:t>
      </w:r>
    </w:p>
    <w:p>
      <w:r>
        <w:t xml:space="preserve">A: Pardon me. </w:t>
      </w:r>
    </w:p>
    <w:p>
      <w:r>
        <w:rPr>
          <w:b/>
        </w:rPr>
        <w:t xml:space="preserve">Q: Who had stayed in Ulanov? </w:t>
      </w:r>
    </w:p>
    <w:p>
      <w:r>
        <w:t xml:space="preserve">A: Not in Ulanov, they were in Frampol. </w:t>
      </w:r>
    </w:p>
    <w:p>
      <w:r>
        <w:rPr>
          <w:b/>
        </w:rPr>
        <w:t xml:space="preserve">Q: In Frampol. Brothers and sisters of his? </w:t>
      </w:r>
    </w:p>
    <w:p>
      <w:r>
        <w:t xml:space="preserve">A: Yeah, they were my father’s brothers and sisters and grandchildren and the parents. </w:t>
      </w:r>
    </w:p>
    <w:p>
      <w:r>
        <w:rPr>
          <w:b/>
        </w:rPr>
        <w:t xml:space="preserve">Q: So a larger part of the family? </w:t>
      </w:r>
    </w:p>
    <w:p>
      <w:r>
        <w:t xml:space="preserve">A: Yes, they remained in Poland. </w:t>
      </w:r>
    </w:p>
    <w:p>
      <w:r>
        <w:rPr>
          <w:b/>
        </w:rPr>
        <w:t xml:space="preserve">Q: So it was only your uncle and your father and the two of them where the families had gone east. Is that correct? (phone ringing) (Cut) http://collections.ushmm.org Contact reference@ushmm.org for further information about this collection Interview with Regina Plawner 71 </w:t>
      </w:r>
    </w:p>
    <w:p>
      <w:r>
        <w:rPr>
          <w:b/>
        </w:rPr>
        <w:t xml:space="preserve">Q: So from what I understand when we spoke off camera, excuse me can we cut? Ok so from when we spoke off camera, it seems that there were some branches of the family that did go east and did end up in Uzbekistan or Tajikistan. And some who did not. </w:t>
      </w:r>
    </w:p>
    <w:p>
      <w:r>
        <w:t xml:space="preserve">A: Yes. </w:t>
      </w:r>
    </w:p>
    <w:p>
      <w:r>
        <w:rPr>
          <w:b/>
        </w:rPr>
        <w:t xml:space="preserve">Q: And it was you did not know until you got to Poland. </w:t>
      </w:r>
    </w:p>
    <w:p>
      <w:r>
        <w:t xml:space="preserve">A: From my father’s side. </w:t>
      </w:r>
    </w:p>
    <w:p>
      <w:r>
        <w:rPr>
          <w:b/>
        </w:rPr>
        <w:t xml:space="preserve">Q: From your father’s side, ok. </w:t>
      </w:r>
    </w:p>
    <w:p>
      <w:r>
        <w:t xml:space="preserve">A: And from my mother’s side there were not too many left in Ulanov. </w:t>
      </w:r>
    </w:p>
    <w:p>
      <w:r>
        <w:rPr>
          <w:b/>
        </w:rPr>
        <w:t xml:space="preserve">Q: When you left Tajikistan, do you remember the leaving. Do you remember what kind of documents you needed to have, how you traveled, what – </w:t>
      </w:r>
    </w:p>
    <w:p>
      <w:r>
        <w:t xml:space="preserve">A: By, by the same thing. By train, the same thing in cattle cars. They didn’t give us the regular train car. And we traveled you know in those , until we got I think to Stettin. </w:t>
      </w:r>
    </w:p>
    <w:p>
      <w:r>
        <w:rPr>
          <w:b/>
        </w:rPr>
        <w:t xml:space="preserve">Q: Ok and Stettin, what did you learn there. What – http://collections.ushmm.org Contact reference@ushmm.org for further information about this collection Interview with Regina Plawner 72 </w:t>
      </w:r>
    </w:p>
    <w:p>
      <w:r>
        <w:t xml:space="preserve">A: At Stettin, we came there because we wanted to find to find out if anybody is left in the family. We found out that from my father’s side nobody survived. And from my mother’s side the same thing. And we settled that we were in Stettin and we were waiting. We wanted to emigrate to the United States. </w:t>
      </w:r>
    </w:p>
    <w:p>
      <w:r>
        <w:rPr>
          <w:b/>
        </w:rPr>
        <w:t xml:space="preserve">Q: Excuse me. (door slamming) You wanted to emigrate to the United States. </w:t>
      </w:r>
    </w:p>
    <w:p>
      <w:r>
        <w:t xml:space="preserve">A: The United States. In order to do so you had to be under either in the American zone. There were four, when the war ended, there was the English, the Russian the American. </w:t>
      </w:r>
    </w:p>
    <w:p>
      <w:r>
        <w:rPr>
          <w:b/>
        </w:rPr>
        <w:t xml:space="preserve">Q: And the French. </w:t>
      </w:r>
    </w:p>
    <w:p>
      <w:r>
        <w:t xml:space="preserve">A: And the French yes. And but we – </w:t>
      </w:r>
    </w:p>
    <w:p>
      <w:r>
        <w:rPr>
          <w:b/>
        </w:rPr>
        <w:t xml:space="preserve">Q: You were in Poland. </w:t>
      </w:r>
    </w:p>
    <w:p>
      <w:r>
        <w:t xml:space="preserve">A: We were in Poland. We saw nobody is there so what will we do in Poland. We didn’t want to stay in Poland. </w:t>
      </w:r>
    </w:p>
    <w:p>
      <w:r>
        <w:rPr>
          <w:b/>
        </w:rPr>
        <w:t xml:space="preserve">Q: Was it easy to leave Poland? </w:t>
      </w:r>
    </w:p>
    <w:p>
      <w:r>
        <w:t xml:space="preserve">A: Well we had to wait until the government you know not the Polish government. Maybe the Polish or maybe the German government arranged you know for us to come. We went to Berlin. http://collections.ushmm.org Contact reference@ushmm.org for further information about this collection Interview with Regina Plawner 73 </w:t>
      </w:r>
    </w:p>
    <w:p>
      <w:r>
        <w:rPr>
          <w:b/>
        </w:rPr>
        <w:t xml:space="preserve">Q: Ok what did you remember from being in Berlin. Do you have any – </w:t>
      </w:r>
    </w:p>
    <w:p>
      <w:r>
        <w:t xml:space="preserve">A: We were also in like in a DP camp. You know waiting for a quota. Waiting to be able to go to the United States. But in the meantime, I had a cousin who was in Poking by Pasau. He was this was like a DP camp. </w:t>
      </w:r>
    </w:p>
    <w:p>
      <w:r>
        <w:rPr>
          <w:b/>
        </w:rPr>
        <w:t xml:space="preserve">Q: In Pasau. </w:t>
      </w:r>
    </w:p>
    <w:p>
      <w:r>
        <w:t xml:space="preserve">A: And this was in Poking they call it. Rhinestadt Poking. Whatever and he heard that we alive so he started communicating with us and he said why don’t you come over to us, stay in the meantime. And this, with us, this camp. You know the – </w:t>
      </w:r>
    </w:p>
    <w:p>
      <w:r>
        <w:rPr>
          <w:b/>
        </w:rPr>
        <w:t xml:space="preserve">Q: This would have been in Bavaria. </w:t>
      </w:r>
    </w:p>
    <w:p>
      <w:r>
        <w:t xml:space="preserve">A: Yes. </w:t>
      </w:r>
    </w:p>
    <w:p>
      <w:r>
        <w:rPr>
          <w:b/>
        </w:rPr>
        <w:t xml:space="preserve">Q: Was this a cousin – </w:t>
      </w:r>
    </w:p>
    <w:p>
      <w:r>
        <w:t xml:space="preserve">A: I don’t’ know if it’s in Bavaria but it is there some place. </w:t>
      </w:r>
    </w:p>
    <w:p>
      <w:r>
        <w:rPr>
          <w:b/>
        </w:rPr>
        <w:t xml:space="preserve">Q: Somewhere in the south. http://collections.ushmm.org Contact reference@ushmm.org for further information about this collection Interview with Regina Plawner 74 </w:t>
      </w:r>
    </w:p>
    <w:p>
      <w:r>
        <w:t xml:space="preserve">A: Near, near the Austrian border, yes. </w:t>
      </w:r>
    </w:p>
    <w:p>
      <w:r>
        <w:rPr>
          <w:b/>
        </w:rPr>
        <w:t xml:space="preserve">Q: Does this mean this cousin had survived the Holocaust. </w:t>
      </w:r>
    </w:p>
    <w:p>
      <w:r>
        <w:t xml:space="preserve">A: They were in Russia also. They were in Russia. This was my aunt from another town that they went completely in a different direction. So they survived. In Russia and they started you know he started communicating what us. He said why don’t you come. Stay with us and see what happens. And we were staying there until the camp liquidated. </w:t>
      </w:r>
    </w:p>
    <w:p>
      <w:r>
        <w:rPr>
          <w:b/>
        </w:rPr>
        <w:t xml:space="preserve">Q: That’s a long time. </w:t>
      </w:r>
    </w:p>
    <w:p>
      <w:r>
        <w:t xml:space="preserve">A: Yeah well it wasn’t that long. It wasn’t that long. Maybe a year, maybe a year and a half. </w:t>
      </w:r>
    </w:p>
    <w:p>
      <w:r>
        <w:rPr>
          <w:b/>
        </w:rPr>
        <w:t xml:space="preserve">Q: So you go there in 1946 or 47. </w:t>
      </w:r>
    </w:p>
    <w:p>
      <w:r>
        <w:t xml:space="preserve">A: But in 46 we came to Stettin first. Then we went to Berlin. </w:t>
      </w:r>
    </w:p>
    <w:p>
      <w:r>
        <w:rPr>
          <w:b/>
        </w:rPr>
        <w:t xml:space="preserve">Q: And how long were you in Berlin. </w:t>
      </w:r>
    </w:p>
    <w:p>
      <w:r>
        <w:t xml:space="preserve">A: Berlin we were I don’t know how long. A couple of months or a couple of, I don’t remember. </w:t>
      </w:r>
    </w:p>
    <w:p>
      <w:r>
        <w:rPr>
          <w:b/>
        </w:rPr>
        <w:t xml:space="preserve">Q: And your, the whole family is still together. The uncle’s family and your own. Ok. http://collections.ushmm.org Contact reference@ushmm.org for further information about this collection Interview with Regina Plawner 75 </w:t>
      </w:r>
    </w:p>
    <w:p>
      <w:r>
        <w:t xml:space="preserve">A: (nods head yes) </w:t>
      </w:r>
    </w:p>
    <w:p>
      <w:r>
        <w:rPr>
          <w:b/>
        </w:rPr>
        <w:t xml:space="preserve">Q: And then you all go to – </w:t>
      </w:r>
    </w:p>
    <w:p>
      <w:r>
        <w:t xml:space="preserve">A: And we were waiting. We all went to Poking by Pasau and there we were waiting you know but the, the quota was very long you know to get into the United States. It was very tough. </w:t>
      </w:r>
    </w:p>
    <w:p>
      <w:r>
        <w:rPr>
          <w:b/>
        </w:rPr>
        <w:t xml:space="preserve">Q: Were you under the Polish quota? </w:t>
      </w:r>
    </w:p>
    <w:p>
      <w:r>
        <w:t xml:space="preserve">A: I think so. I think we were, they joined in the HIAS they were involved that time and they helped people to relocate also if you’re going to the United States or so but it was a long wait anyway. And this camp was liquidated in 1947 or beginning of 48. And I went to, my sister got engaged to someone in Nuremberg and there by Nuremberg so I went, we went there and my parents went there. And we stayed there. </w:t>
      </w:r>
    </w:p>
    <w:p>
      <w:r>
        <w:rPr>
          <w:b/>
        </w:rPr>
        <w:t xml:space="preserve">Q: In a camp, in another camp? </w:t>
      </w:r>
    </w:p>
    <w:p>
      <w:r>
        <w:t xml:space="preserve">A: This wasn’t really a camp. This was a little more private. So and but my father’s dream was always to go to Israel and Israel was not, wasn’t born there at that time, yet. So we had to wait. The minute. And we were still in Nuremberg. And the minute Israel was recognized was a country or a state, then my father went to Israel with my mother. http://collections.ushmm.org Contact reference@ushmm.org for further information about this collection Interview with Regina Plawner 76 </w:t>
      </w:r>
    </w:p>
    <w:p>
      <w:r>
        <w:rPr>
          <w:b/>
        </w:rPr>
        <w:t xml:space="preserve">Q: Here’s a question. Before the war I didn’t know whether or not, were your parents Zionists? Did they – </w:t>
      </w:r>
    </w:p>
    <w:p>
      <w:r>
        <w:t xml:space="preserve">A: Yeah, they always had a love of Israel. </w:t>
      </w:r>
    </w:p>
    <w:p>
      <w:r>
        <w:rPr>
          <w:b/>
        </w:rPr>
        <w:t xml:space="preserve">Q: And the search to be able to go Palestine as it was at that time – </w:t>
      </w:r>
    </w:p>
    <w:p>
      <w:r>
        <w:t xml:space="preserve">A: Before the war I didn’t know but after the war they, but my brothers they were in organizations and like Bet Tah or other, the other ones. </w:t>
      </w:r>
    </w:p>
    <w:p>
      <w:r>
        <w:rPr>
          <w:b/>
        </w:rPr>
        <w:t xml:space="preserve">Q: Hagenah. </w:t>
      </w:r>
    </w:p>
    <w:p>
      <w:r>
        <w:t xml:space="preserve">A: Not the Hagenah. It was still in Poland, normal times. So they were, we were always educated about Israel and my father always wanted to go to Israel. And this – </w:t>
      </w:r>
    </w:p>
    <w:p>
      <w:r>
        <w:rPr>
          <w:b/>
        </w:rPr>
        <w:t xml:space="preserve">Q: It was a question I had earlier but I thought maybe if it was a very religious family then – </w:t>
      </w:r>
    </w:p>
    <w:p>
      <w:r>
        <w:t xml:space="preserve">A: Yes, well you do the best you can. That’s all. If there’s anything you can’t do you don’t do it. </w:t>
      </w:r>
    </w:p>
    <w:p>
      <w:r>
        <w:rPr>
          <w:b/>
        </w:rPr>
        <w:t xml:space="preserve">Q: Tell me about life in the DP camp in Bavaria. Did you go to school there? </w:t>
      </w:r>
    </w:p>
    <w:p>
      <w:r>
        <w:t xml:space="preserve">A: I didn’t go, I went only to Hebrew school. http://collections.ushmm.org Contact reference@ushmm.org for further information about this collection Interview with Regina Plawner 77 </w:t>
      </w:r>
    </w:p>
    <w:p>
      <w:r>
        <w:rPr>
          <w:b/>
        </w:rPr>
        <w:t xml:space="preserve">Q: Did you learn German? </w:t>
      </w:r>
    </w:p>
    <w:p>
      <w:r>
        <w:t xml:space="preserve">A: Yes, but I knew German for years. </w:t>
      </w:r>
    </w:p>
    <w:p>
      <w:r>
        <w:rPr>
          <w:b/>
        </w:rPr>
        <w:t xml:space="preserve">Q: You spoke from it before or you learned it there? </w:t>
      </w:r>
    </w:p>
    <w:p>
      <w:r>
        <w:t xml:space="preserve">A: I learned German in Germany. I was I came late to the United States. I married in between and I came in 1956. Yes, I came to United States. </w:t>
      </w:r>
    </w:p>
    <w:p>
      <w:r>
        <w:rPr>
          <w:b/>
        </w:rPr>
        <w:t xml:space="preserve">Q: So you stayed in Germany after the war? </w:t>
      </w:r>
    </w:p>
    <w:p>
      <w:r>
        <w:t xml:space="preserve">A: Yes because when I married my husband he had some business there. And – </w:t>
      </w:r>
    </w:p>
    <w:p>
      <w:r>
        <w:rPr>
          <w:b/>
        </w:rPr>
        <w:t xml:space="preserve">Q: How did you meet your husband? In the camps? Did you meet them in the DP camp? </w:t>
      </w:r>
    </w:p>
    <w:p>
      <w:r>
        <w:t xml:space="preserve">A: Well through a friend. Through, it’s a long story. </w:t>
      </w:r>
    </w:p>
    <w:p>
      <w:r>
        <w:rPr>
          <w:b/>
        </w:rPr>
        <w:t xml:space="preserve">Q: Was he also from Poland. </w:t>
      </w:r>
    </w:p>
    <w:p>
      <w:r>
        <w:t xml:space="preserve">A: Yes. </w:t>
      </w:r>
    </w:p>
    <w:p>
      <w:r>
        <w:rPr>
          <w:b/>
        </w:rPr>
        <w:t xml:space="preserve">Q: From the same area? http://collections.ushmm.org Contact reference@ushmm.org for further information about this collection Interview with Regina Plawner 78 </w:t>
      </w:r>
    </w:p>
    <w:p>
      <w:r>
        <w:t xml:space="preserve">A: No, he was from Będzin. You probably familiar. Będzin. </w:t>
      </w:r>
    </w:p>
    <w:p>
      <w:r>
        <w:rPr>
          <w:b/>
        </w:rPr>
        <w:t xml:space="preserve">Q: Będzin, I’ve heard of it. But is that on the western part of Poland or I don’t know. </w:t>
      </w:r>
    </w:p>
    <w:p>
      <w:r>
        <w:t xml:space="preserve">A: I guess so. It’s close to Germany. Koplivitsa you know. </w:t>
      </w:r>
    </w:p>
    <w:p>
      <w:r>
        <w:rPr>
          <w:b/>
        </w:rPr>
        <w:t xml:space="preserve">Q: So in other words he survived the Holocaust itself. </w:t>
      </w:r>
    </w:p>
    <w:p>
      <w:r>
        <w:t xml:space="preserve">A: He survived but not his parents, not his family. Only two brothers. They survived the two brothers, there were five children before the war. </w:t>
      </w:r>
    </w:p>
    <w:p>
      <w:r>
        <w:rPr>
          <w:b/>
        </w:rPr>
        <w:t xml:space="preserve">Q: When your camp was liquidated, your DP camp, did you already live in Nuremberg with your parents? </w:t>
      </w:r>
    </w:p>
    <w:p>
      <w:r>
        <w:t xml:space="preserve">A: No, no. When it was liquidated, we went to Fürth, you know Fürth is before Nuremberg. Nice sized town and that’s where we stayed and then when Israel became a state, my parents went to Israel and I remained in Germany. </w:t>
      </w:r>
    </w:p>
    <w:p>
      <w:r>
        <w:rPr>
          <w:b/>
        </w:rPr>
        <w:t xml:space="preserve">Q: And you remained because you were married by then? </w:t>
      </w:r>
    </w:p>
    <w:p>
      <w:r>
        <w:t xml:space="preserve">A: I wasn’t married. I got married. http://collections.ushmm.org Contact reference@ushmm.org for further information about this collection Interview with Regina Plawner 79 </w:t>
      </w:r>
    </w:p>
    <w:p>
      <w:r>
        <w:rPr>
          <w:b/>
        </w:rPr>
        <w:t xml:space="preserve">Q: And your other brothers and sisters, what happened, where did they go? </w:t>
      </w:r>
    </w:p>
    <w:p>
      <w:r>
        <w:t xml:space="preserve">A: Well my oldest brother, he came to the United States because his wife had a lot of relatives in the United States so they sponsored them. Anyway, it’s also a long story. So he could emigrate in the 1948, I think, or 49. </w:t>
      </w:r>
    </w:p>
    <w:p>
      <w:r>
        <w:rPr>
          <w:b/>
        </w:rPr>
        <w:t xml:space="preserve">Q: And when your family left Russia were all of the siblings still single? </w:t>
      </w:r>
    </w:p>
    <w:p>
      <w:r>
        <w:t xml:space="preserve">A: Yes. </w:t>
      </w:r>
    </w:p>
    <w:p>
      <w:r>
        <w:rPr>
          <w:b/>
        </w:rPr>
        <w:t xml:space="preserve">Q: So all of the marriages happened – </w:t>
      </w:r>
    </w:p>
    <w:p>
      <w:r>
        <w:t xml:space="preserve">A: In Germany. </w:t>
      </w:r>
    </w:p>
    <w:p>
      <w:r>
        <w:rPr>
          <w:b/>
        </w:rPr>
        <w:t xml:space="preserve">Q: In Germany. Where in Germany did you stay? </w:t>
      </w:r>
    </w:p>
    <w:p>
      <w:r>
        <w:t xml:space="preserve">A: I stayed in Nuremberg. </w:t>
      </w:r>
    </w:p>
    <w:p>
      <w:r>
        <w:rPr>
          <w:b/>
        </w:rPr>
        <w:t xml:space="preserve">Q: In Nuremberg. And what was your husband’s name. </w:t>
      </w:r>
    </w:p>
    <w:p>
      <w:r>
        <w:t xml:space="preserve">A: Carl Plawner. http://collections.ushmm.org Contact reference@ushmm.org for further information about this collection Interview with Regina Plawner 80 </w:t>
      </w:r>
    </w:p>
    <w:p>
      <w:r>
        <w:rPr>
          <w:b/>
        </w:rPr>
        <w:t xml:space="preserve">Q: Carl Plawner. And what was his business that kept him there? </w:t>
      </w:r>
    </w:p>
    <w:p>
      <w:r>
        <w:t xml:space="preserve">A: He was in the toy business. Spielson. Sprechen ze Deutsch? [ph] </w:t>
      </w:r>
    </w:p>
    <w:p>
      <w:r>
        <w:rPr>
          <w:b/>
        </w:rPr>
        <w:t xml:space="preserve">Q: En bisen [ph]. That’s a very nice business to be in after the horrors of war. </w:t>
      </w:r>
    </w:p>
    <w:p>
      <w:r>
        <w:t xml:space="preserve">A: Well by coincidence. Yes. </w:t>
      </w:r>
    </w:p>
    <w:p>
      <w:r>
        <w:rPr>
          <w:b/>
        </w:rPr>
        <w:t xml:space="preserve">Q: What was it like for him and for you to live in a country that had almost annihilated the Jewish people? Did that – </w:t>
      </w:r>
    </w:p>
    <w:p>
      <w:r>
        <w:t xml:space="preserve">A: Well our plan was always to go either to Israel or to the United States. </w:t>
      </w:r>
    </w:p>
    <w:p>
      <w:r>
        <w:rPr>
          <w:b/>
        </w:rPr>
        <w:t xml:space="preserve">Q: So it was temporary? </w:t>
      </w:r>
    </w:p>
    <w:p>
      <w:r>
        <w:t xml:space="preserve">A: Temporary. I did not, I could have stayed and had it easier because starting all over again was much harder. But we always wanted to leave Germany. My daughter was born in Germany and we did not want the children to grow up there. </w:t>
      </w:r>
    </w:p>
    <w:p>
      <w:r>
        <w:rPr>
          <w:b/>
        </w:rPr>
        <w:t xml:space="preserve">Q: And yet you stayed until 1956. </w:t>
      </w:r>
    </w:p>
    <w:p>
      <w:r>
        <w:t xml:space="preserve">A: Yes. http://collections.ushmm.org Contact reference@ushmm.org for further information about this collection Interview with Regina Plawner 81 </w:t>
      </w:r>
    </w:p>
    <w:p>
      <w:r>
        <w:rPr>
          <w:b/>
        </w:rPr>
        <w:t xml:space="preserve">Q: And why so long? </w:t>
      </w:r>
    </w:p>
    <w:p>
      <w:r>
        <w:t xml:space="preserve">A: Because we couldn’t get to the United States. We waited for a visa. </w:t>
      </w:r>
    </w:p>
    <w:p>
      <w:r>
        <w:rPr>
          <w:b/>
        </w:rPr>
        <w:t xml:space="preserve">Q: So you didn’t have anybody sponsor you? </w:t>
      </w:r>
    </w:p>
    <w:p>
      <w:r>
        <w:t xml:space="preserve">A: We had, when we had somebody sponsor, but it took years. Yes. </w:t>
      </w:r>
    </w:p>
    <w:p>
      <w:r>
        <w:rPr>
          <w:b/>
        </w:rPr>
        <w:t xml:space="preserve">Q: That’s a really long time. </w:t>
      </w:r>
    </w:p>
    <w:p>
      <w:r>
        <w:t xml:space="preserve">A: It’s not like now that they cross the border. </w:t>
      </w:r>
    </w:p>
    <w:p>
      <w:r>
        <w:rPr>
          <w:b/>
        </w:rPr>
        <w:t xml:space="preserve">Q: How many children do you have? </w:t>
      </w:r>
    </w:p>
    <w:p>
      <w:r>
        <w:t xml:space="preserve">A: I have two. A son and a daughter. </w:t>
      </w:r>
    </w:p>
    <w:p>
      <w:r>
        <w:rPr>
          <w:b/>
        </w:rPr>
        <w:t xml:space="preserve">Q: Was your son also born in Germany or? </w:t>
      </w:r>
    </w:p>
    <w:p>
      <w:r>
        <w:t xml:space="preserve">A: No, my son was born. I was a year in the States and my son was born in the States. </w:t>
      </w:r>
    </w:p>
    <w:p>
      <w:r>
        <w:rPr>
          <w:b/>
        </w:rPr>
        <w:t xml:space="preserve">Q: And what are your children’s names? http://collections.ushmm.org Contact reference@ushmm.org for further information about this collection Interview with Regina Plawner 82 </w:t>
      </w:r>
    </w:p>
    <w:p>
      <w:r>
        <w:t xml:space="preserve">A: Jacob and Renee. </w:t>
      </w:r>
    </w:p>
    <w:p>
      <w:r>
        <w:rPr>
          <w:b/>
        </w:rPr>
        <w:t xml:space="preserve">Q: And where did you settle in the United States? </w:t>
      </w:r>
    </w:p>
    <w:p>
      <w:r>
        <w:t xml:space="preserve">A: First in Brooklyn. </w:t>
      </w:r>
    </w:p>
    <w:p>
      <w:r>
        <w:rPr>
          <w:b/>
        </w:rPr>
        <w:t xml:space="preserve">Q: Did your husband continue in the toy business? </w:t>
      </w:r>
    </w:p>
    <w:p>
      <w:r>
        <w:t xml:space="preserve">A: Well when we came here he didn’t speak the language, so he continued in his profession. You know not selling toys but he went to work at night. No, to work at night in order to go in the daytime to school. So he went to school to learn the language. </w:t>
      </w:r>
    </w:p>
    <w:p>
      <w:r>
        <w:rPr>
          <w:b/>
        </w:rPr>
        <w:t xml:space="preserve">Q: Tough. </w:t>
      </w:r>
    </w:p>
    <w:p>
      <w:r>
        <w:t xml:space="preserve">A: Yes, yes. But he made it. </w:t>
      </w:r>
    </w:p>
    <w:p>
      <w:r>
        <w:rPr>
          <w:b/>
        </w:rPr>
        <w:t xml:space="preserve">Q: Did you ever go back to Ulanov? </w:t>
      </w:r>
    </w:p>
    <w:p>
      <w:r>
        <w:t xml:space="preserve">A: No. And I have no desire. If I would have family, of course I would. But the bad memories, I wouldn’t be interested. </w:t>
      </w:r>
    </w:p>
    <w:p>
      <w:r>
        <w:rPr>
          <w:b/>
        </w:rPr>
        <w:t xml:space="preserve">Q: What about the Soviet Union? Did you ever visit there? http://collections.ushmm.org Contact reference@ushmm.org for further information about this collection Interview with Regina Plawner 83 </w:t>
      </w:r>
    </w:p>
    <w:p>
      <w:r>
        <w:t xml:space="preserve">A: No, no. </w:t>
      </w:r>
    </w:p>
    <w:p>
      <w:r>
        <w:rPr>
          <w:b/>
        </w:rPr>
        <w:t xml:space="preserve">Q: Yours is an unusual destiny from most, I mean not unusual for all those people who experienced it but you were caught between two great powers. And what kind of, how did that shape you as a person? What kind of effect did it have because you were experiencing this through some of the most vulnerable years that a child has. That is starting out as a child and ending up as a young teenager. And those are very impressionable years. </w:t>
      </w:r>
    </w:p>
    <w:p>
      <w:r>
        <w:t xml:space="preserve">A: Well first of all, when my children were growing up we never talked about it, specially my husband. He never talked about the concentration camp and we didn’t, we wanted the children to grow up normal without fear. And when they became, they got let’s say 14, 15 years they started learning in school. That’s when we started discussing all this and they got to know everything. And they grew up knowing the way children should. </w:t>
      </w:r>
    </w:p>
    <w:p>
      <w:r>
        <w:rPr>
          <w:b/>
        </w:rPr>
        <w:t xml:space="preserve">Q: Without the fear. </w:t>
      </w:r>
    </w:p>
    <w:p>
      <w:r>
        <w:t xml:space="preserve">A: without the fear, but you know they also have a love for Israel and for, for the way I did. </w:t>
      </w:r>
    </w:p>
    <w:p>
      <w:r>
        <w:rPr>
          <w:b/>
        </w:rPr>
        <w:t xml:space="preserve">Q: I take it you have gone to Israel. Did you ever live there? </w:t>
      </w:r>
    </w:p>
    <w:p>
      <w:r>
        <w:t xml:space="preserve">A: Yeah, I didn’t live but I had my parents there. And I went many, many times and I went I still have a sister there. My older sister. And I love Israel and but you know it’s getting harder to travel now. http://collections.ushmm.org Contact reference@ushmm.org for further information about this collection Interview with Regina Plawner 84 </w:t>
      </w:r>
    </w:p>
    <w:p>
      <w:r>
        <w:rPr>
          <w:b/>
        </w:rPr>
        <w:t xml:space="preserve">Q: We’re coming to the end of our interview. Can you tell me. Do you have any, first of all is there anything that we missed that you would like to share from what we’ve talked about today. </w:t>
      </w:r>
    </w:p>
    <w:p>
      <w:r>
        <w:t xml:space="preserve">A: No, not really. I think within this period of time, the two hours, I think we covered a lot of things. Of course there’s many more stories that can be told but I think we covered most. </w:t>
      </w:r>
    </w:p>
    <w:p>
      <w:r>
        <w:rPr>
          <w:b/>
        </w:rPr>
        <w:t xml:space="preserve">Q: Are there any thoughts that you’d like to share with others who do not know much about the experience of the Jews who ran east and then ended up being caught in the Soviet Union and forcibly deported. Or what would you like them to know about your experience. </w:t>
      </w:r>
    </w:p>
    <w:p>
      <w:r>
        <w:t xml:space="preserve">A: Well my experience is that you know no place is safe. Nobody knows what’s tomorrow and we have to make the best of every day and of course the hope Israel will be strong and safe and the same for the United States cause I love the United States and you know to raise their children in a, in a more Jewish way and to know what war can do to them. </w:t>
      </w:r>
    </w:p>
    <w:p>
      <w:r>
        <w:rPr>
          <w:b/>
        </w:rPr>
        <w:t xml:space="preserve">Q: Thank you very much. I will say this concludes the United States Holocaust Memorial Museum interview with Mrs. Regina Plawner. On March second, 2017. In Aventura, Florida. Thank you. </w:t>
      </w:r>
    </w:p>
    <w:p>
      <w:r>
        <w:t>A: Thank you. (end)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