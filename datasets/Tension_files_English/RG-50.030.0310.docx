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RG-50.030.0310</w:t>
      </w:r>
    </w:p>
    <w:p>
      <w:r>
        <w:t>Title: Oral history interview with George L. Mosse</w:t>
      </w:r>
    </w:p>
    <w:p>
      <w:r>
        <w:t>Interviewee: George L. Mosse</w:t>
      </w:r>
    </w:p>
    <w:p>
      <w:r>
        <w:t>Interviewer: Joan Ringelheim</w:t>
      </w:r>
    </w:p>
    <w:p>
      <w:r>
        <w:t>00:00:00</w:t>
      </w:r>
    </w:p>
    <w:p>
      <w:r>
        <w:rPr>
          <w:b/>
        </w:rPr>
        <w:t xml:space="preserve">Q: What month, and day? </w:t>
      </w:r>
    </w:p>
    <w:p>
      <w:r>
        <w:t xml:space="preserve">A: In September. 20th of September, 1918. </w:t>
      </w:r>
    </w:p>
    <w:p>
      <w:r>
        <w:rPr>
          <w:b/>
        </w:rPr>
        <w:t xml:space="preserve">Q: 20th of September. Can you tell me what the “L” stands for? </w:t>
      </w:r>
    </w:p>
    <w:p>
      <w:r>
        <w:t xml:space="preserve">A: Yeah, Lachmann, it’s a double name. Lachmann is my father’s name, Mosse is my mother’s name. And -- and my father married into the business, it was quite common. That is to say my grandfather Mosse founded the newspaper, business of newspaper advertising, and my father married into it, and then took my mother’s name. So it’s Lachmann Mosse, really. But when I came to America, I abbreviated the Lachmann to an L, and took Mosse, ‘cause I thought that was more comprehensible. </w:t>
      </w:r>
    </w:p>
    <w:p>
      <w:r>
        <w:rPr>
          <w:b/>
        </w:rPr>
        <w:t xml:space="preserve">Q: Can you tell us something about your -- your family -- the history of your family? Can you characterize what your family was like? </w:t>
      </w:r>
    </w:p>
    <w:p>
      <w:r>
        <w:t xml:space="preserve">A: Don’t quite know how to characterize it. It’s a very typical German Jewish story. They came, with some exceptions, from the east, from -- from the region between Poland and Germany. And on both sides, the Lachmann and the Mosse side, the -- towards 1860, the sons emigrated to Berlin. It was common, too, Berlin was becoming the center, yes? And there they founded a business, I mean a business [indecipherable] my grandfather on the Lachmann side, to start with that first. My grandfather Lachmann side was a very notable grain dealer, yes, who played some role in German history, in fact, because in the Franco-Prussian war, the army -- http://collections.ushmm.org Contact reference@ushmm.org for further information about this collection This is a verbatim transcript of spoken word. It is not the primary source, and it has not been checked for spelling or accuracy.nobody knew where the French army was that you wanted to fight, and as a grain dealer, he became sort of the, how would you say, the intelligence man for Bismarck, and the German army, yes? And he was offered nobility, which was very rare for a Jew. But he refused it. Like my other grandfather refused it too. These people were good liberals, the aristocracy was not -- was not something they desired. So, and then the grandfathers were the great thing, and then my father was his grandson, of this Salomon Lachmann, who was the notable grain dealer, and so on, yes. And on the other side, as of course become more famous through the years, because my grandfather Mosse, who came from a small village in Posen, called Greiz, came to Berlin, and went into the -- went into the advertising, so to speak, yes, what was then 1850’s. And in the 1860’s he had the idea of having an advertising agency where you could advertise not just for one paper, but for all papers. That was quite new something then, yes. And that’s what was the basis of what came after, for what came after was in 1867, the founding of the Berliner Tageblatt which -- and then other newspapers publishing the address book for Germany, yes, and the matters of this nature. And this publishing empire, you could really call it, he found it on the business of the advertising. that was the basis. And he had no children, only my mother. So my father married into the business, and when my grandfather died in 1920, he became the head of this business. </w:t>
      </w:r>
    </w:p>
    <w:p>
      <w:r>
        <w:rPr>
          <w:b/>
        </w:rPr>
        <w:t xml:space="preserve">Q: What was your chi -- excuse me, what was your childhood like? </w:t>
      </w:r>
    </w:p>
    <w:p>
      <w:r>
        <w:t xml:space="preserve">A: Well, I grew up in a luxury that I suppose seemed normal to me then, but today seems to me entirely un-normal, yes? We had a house in L, and an estate in …-- about 45 minutes from Berlin, yes. And other estates, but that’s the important one: 45 minutes from Berlin. And I spent my time between these two, Berlin and the estate, yes, until I went to boarding school. And in these -- in the -- in the house in Berlin and in the estates, of course, there were servants, usually a http://collections.ushmm.org Contact reference@ushmm.org for further information about this collection This is a verbatim transcript of spoken word. It is not the primary source, and it has not been checked for spelling or accuracy.couple, butler and cook, you know, kitchen maid. My father once in our Berlin house, met a girl on the stairs and said, “What are you doing here?” She said, “I am the kitchen maid.” Of course, he didn’t know who these people were. And -- you know, and other kinds of maids, yes. And then, of course, as children, we [indecipherable] had governesses. First we had a nursemaid, and then we had governesses, and the governess were chosen by language. My first governesses were all French, French ladies. They didn’t last long with me, ‘cause I was very naughty. But they were French ladies, and then came an English lady. So I learned French first, and English then. </w:t>
      </w:r>
    </w:p>
    <w:p>
      <w:r>
        <w:rPr>
          <w:b/>
        </w:rPr>
        <w:t xml:space="preserve">Q: You were naughty, what does that mean? </w:t>
      </w:r>
    </w:p>
    <w:p>
      <w:r>
        <w:t xml:space="preserve">A: Well, I don’t know, I -- I suppose I made her life very unpleasant. They were all French ladies of a conservative cast. Until I was fairly old I thought French was -- France was giv -- governed by kings, because of these ladies I had, yes. So yes, it was a luxury. I had my own car and driver. Then eventually in our estate, I had my own little car which -- which I drove around the park. </w:t>
      </w:r>
    </w:p>
    <w:p>
      <w:r>
        <w:rPr>
          <w:b/>
        </w:rPr>
        <w:t xml:space="preserve">Q: You had a brother and a sister? </w:t>
      </w:r>
    </w:p>
    <w:p>
      <w:r>
        <w:t xml:space="preserve">A: Yes, indeed. They’re older than I was, much older. Seven years -- five and seven years older. </w:t>
      </w:r>
    </w:p>
    <w:p>
      <w:r>
        <w:rPr>
          <w:b/>
        </w:rPr>
        <w:t xml:space="preserve">Q: So Hilda is se -- is fi -- </w:t>
      </w:r>
    </w:p>
    <w:p>
      <w:r>
        <w:t xml:space="preserve">A: Was the oldest. </w:t>
      </w:r>
    </w:p>
    <w:p>
      <w:r>
        <w:rPr>
          <w:b/>
        </w:rPr>
        <w:t xml:space="preserve">Q: She was the oldest? </w:t>
      </w:r>
    </w:p>
    <w:p>
      <w:r>
        <w:t xml:space="preserve">A: Yeah, my sister was the oldest, seven years older. My brother was about six years older. </w:t>
      </w:r>
    </w:p>
    <w:p>
      <w:r>
        <w:rPr>
          <w:b/>
        </w:rPr>
        <w:t xml:space="preserve">Q: Were you close? </w:t>
      </w:r>
    </w:p>
    <w:p>
      <w:r>
        <w:t>A: Well, the age difference is too big. My brother died very early, in 1958. But with my sister I was -- I was close, yes. http://collections.ushmm.org Contact reference@ushmm.org for further information about this collection This is a verbatim transcript of spoken word. It is not the primary source, and it has not been checked for spelling or accuracy.</w:t>
      </w:r>
    </w:p>
    <w:p>
      <w:r>
        <w:rPr>
          <w:b/>
        </w:rPr>
        <w:t xml:space="preserve">Q: What about your relationship with your -- with your parents, since you were in some way raised by them? </w:t>
      </w:r>
    </w:p>
    <w:p>
      <w:r>
        <w:t xml:space="preserve">A: Well, we really didn’t have much relationship with our parents. My parents were in public life in Berlin, through what they occupied, yes. So they were always going, or -- going out, or other things, yes. One’s immediate relationships were with one’s governess. And then when I was 10, I was sent to boarding school, and from then on I was in boarding school from the age of 10, to the age of 18. 18 - 19, yes. So you didn’t have close relations with your parents; no, not really. </w:t>
      </w:r>
    </w:p>
    <w:p>
      <w:r>
        <w:rPr>
          <w:b/>
        </w:rPr>
        <w:t xml:space="preserve">Q: What was school like for you before you went off to boarding school, where did you go -- </w:t>
      </w:r>
    </w:p>
    <w:p>
      <w:r>
        <w:t xml:space="preserve">A: I have very dim memories of that, of pre-school, as we would say. Very dim. Frau Wunderlich was the name of it, and I’ve -- I’ve hardly any memories of it, I can’t quite tell you why. </w:t>
      </w:r>
    </w:p>
    <w:p>
      <w:r>
        <w:rPr>
          <w:b/>
        </w:rPr>
        <w:t xml:space="preserve">Q: Do you have memories of being in your house during that period, even without [indecipherable] </w:t>
      </w:r>
    </w:p>
    <w:p>
      <w:r>
        <w:t xml:space="preserve">A: Oh yes, I have memories of being in the house, yes, but not of this school. I mean, that’s where I learned to read and write after all, but I have umf -- I don’t know, it’s just blotted out. </w:t>
      </w:r>
    </w:p>
    <w:p>
      <w:r>
        <w:rPr>
          <w:b/>
        </w:rPr>
        <w:t xml:space="preserve">Q: When you went to school -- </w:t>
      </w:r>
    </w:p>
    <w:p>
      <w:r>
        <w:t xml:space="preserve">A: Yeah. </w:t>
      </w:r>
    </w:p>
    <w:p>
      <w:r>
        <w:rPr>
          <w:b/>
        </w:rPr>
        <w:t xml:space="preserve">Q: -- when you were sent away to boarding school -- </w:t>
      </w:r>
    </w:p>
    <w:p>
      <w:r>
        <w:t xml:space="preserve">A: Yes. </w:t>
      </w:r>
    </w:p>
    <w:p>
      <w:r>
        <w:rPr>
          <w:b/>
        </w:rPr>
        <w:t xml:space="preserve">Q: -- how old were you, 10? </w:t>
      </w:r>
    </w:p>
    <w:p>
      <w:r>
        <w:t xml:space="preserve">A: 10. </w:t>
      </w:r>
    </w:p>
    <w:p>
      <w:r>
        <w:rPr>
          <w:b/>
        </w:rPr>
        <w:t>Q: And where did you go? http://collections.ushmm.org Contact reference@ushmm.org for further information about this collection This is a verbatim transcript of spoken word. It is not the primary source, and it has not been checked for spelling or accuracy.</w:t>
      </w:r>
    </w:p>
    <w:p>
      <w:r>
        <w:t xml:space="preserve">A: That was a very famous German school, one of the most famous boarding schools in Germany. My father had a -- a friend, a friend -- or friend is said too much, a companion, when he grew up in his high school gymnasium, yes, called Kurt Hahn. And Kurt Hahn is a fascinating character in his own right. Kurt Hahn was -- became secretary to the Prince of Baden, who became chancellor -- interim chancellor. And after the first World War, in the castle of the prince, he founded a boarding school, on the English model, on the English model, which became a boarding school si -- it’s difficult to say. It became a boarding school -- it’s -- I mean, it’s not difficult to say, it’s just I have to find the right words. It became a boarding school for the aristocracy, yes. For example, the Duke of Edinburgh went there, yeah. The queen of Greece. I used to dunk her pigtails into ink. I mean, the late queen of Greece, yes. Didn’t like her very much as a child. And all sorts of yes, royalty, and rich families, but also poor. But it’s typical of the atmosphere of the school that the free places, or scholarship places were reserved for sons and daughters of generals of the first World War, yeah. Or people, officers who’d fallen in the first World War, something like that, yes. I think that was very typical, though the plus of the school was that it was one of a very few, I think the only German boarding school that was co- educational. And that was not on the English model, and that was a great plus, yes. But otherwise, it’s very strict discipline, as you can well imagine, yes. And I don’t think the teaching was very good, I don’t think you learned a lot, but your character was built. </w:t>
      </w:r>
    </w:p>
    <w:p>
      <w:r>
        <w:rPr>
          <w:b/>
        </w:rPr>
        <w:t xml:space="preserve">Q: Did you like school? </w:t>
      </w:r>
    </w:p>
    <w:p>
      <w:r>
        <w:t>A: Yes, I liked school, because I’m a bully by nature, and did very well. ‘Cause in these boarding schools, if you’re not a bully by nature, you don’t do very well. I did very well indeed in the two boarding schools I went to, ‘cause eventually I went to an English boarding school, of course, when Hitler came in. http://collections.ushmm.org Contact reference@ushmm.org for further information about this collection This is a verbatim transcript of spoken word. It is not the primary source, and it has not been checked for spelling or accuracy.</w:t>
      </w:r>
    </w:p>
    <w:p>
      <w:r>
        <w:rPr>
          <w:b/>
        </w:rPr>
        <w:t xml:space="preserve">Q: Explain to me what you mean by if you’re not a bully you don’t do very well. </w:t>
      </w:r>
    </w:p>
    <w:p>
      <w:r>
        <w:t xml:space="preserve">A: If you’re not a bully you don’t do very well. </w:t>
      </w:r>
    </w:p>
    <w:p>
      <w:r>
        <w:rPr>
          <w:b/>
        </w:rPr>
        <w:t xml:space="preserve">Q: What does that mean? </w:t>
      </w:r>
    </w:p>
    <w:p>
      <w:r>
        <w:t xml:space="preserve">A: Well, if your s -- boys together in a boarding school, yes, I mean, there’s a lot of bullying, you know, after all, yes? And it’s children among themselves, especially young teenagers can be very brutal. But all this was controlled by a discipline which I now think, looking back on it, was really excellent and doesn’t exist in this country at all. For example, from -- from the age of 10 on, yes -- I left it when I was 15, but it existed ‘til the age of 18, you got something called -- if you were especially good -- this was a privilege, you got a training plan, which was a plan on which there was written, have you brushed your teeth, have you done your run in the morning, have you had your cold shower, yes? You know? Have you cheated today, and so on. And you put a plus and minus whether you did it or not. And nobody cheated. Was a privilege, nobody cheated. And that -- that, I think, makes up for all the deficiencies of the school. </w:t>
      </w:r>
    </w:p>
    <w:p>
      <w:r>
        <w:rPr>
          <w:b/>
        </w:rPr>
        <w:t xml:space="preserve">Q: Why do you think that was so, that nobody cheated? </w:t>
      </w:r>
    </w:p>
    <w:p>
      <w:r>
        <w:t xml:space="preserve">A: It was just in the atmosphere, it was a privilege, it wouldn’t have occurred to anybody to cheat. It was not done. The best way of putting it: it was simply not done. And that sort of training is totally absent in American education, unfortunately. </w:t>
      </w:r>
    </w:p>
    <w:p>
      <w:r>
        <w:rPr>
          <w:b/>
        </w:rPr>
        <w:t xml:space="preserve">Q: George, growing up in -- in such a household, with parents who are, in a real sense, public figures, what does that mean about who you meet, who comes into the house, what was -- </w:t>
      </w:r>
    </w:p>
    <w:p>
      <w:r>
        <w:t xml:space="preserve">A: Well, you met interesting people. Of course I was much too young to notice interesting people, yes? I mean, for example, one day Litvinov, the -- the -- the Russian, first foreign minister, the Bolsheviks, came -- came to the house, a party or something, and I was allowed to go into the drawing room downstairs, which as a rule I was not, of course, yes? And he had on a http://collections.ushmm.org Contact reference@ushmm.org for further information about this collection This is a verbatim transcript of spoken word. It is not the primary source, and it has not been checked for spelling or accuracy.what you call it, formal dress, yes? And I stood in front of him, I’m told, and pointed at him, to the great embarrassment of everybody, and said, “A Bolshevik? How come he’s dressed that way?” Yes, mostly cause my father, who was not very apt at business, but who had great cultural interests, above all music, mostly musicians came into our house. Every Christmas -- you see, part of the daily rhythm was vacations in those days, and the vacations were normed. In other words, every winter we went skiing, regardless, every winter. Usually to Saint Moritz, yes, and later on to Arosa, but every winter we went skiing, and every summer we had a house in the Alps. So, this was the rhythm. But the Christmases, for example, we always spent with a -- the most famous German conductor, I suppose, almost, of the century, called Fuertwangler. With the Fuertwanglers we spent the Christmas. He didn’t behave very well after 1933, that’s another story. But we spent Christmas at Fuertwanglers. And there were always people from the musical world, and sometimes from the theater world, who came to the house, but I was too young, I wasn’t allowed to be present, you know. </w:t>
      </w:r>
    </w:p>
    <w:p>
      <w:r>
        <w:rPr>
          <w:b/>
        </w:rPr>
        <w:t xml:space="preserve">Q: Did they also, the musi -- the musicians come and play concerts and -- </w:t>
      </w:r>
    </w:p>
    <w:p>
      <w:r>
        <w:t xml:space="preserve">A: Yes, because in our Berlin house there was a concert hall built on, yes. Big room where they played. Rubinstein played, and so that I was allowed to go and hear. Rubinstein played and all sorts of people played, because my father was a Hubermann above all, my father gave the first violin to Hubermann. So, Hubermann played and so on, yes, yes, mm-hm. Very, very musical household, but there were also other things. My grandmother founded, for example, what we would call in Berlin, homes for wayward girls, yes. And this became a society [indecipherable] society women. Every woman adopted one of these homes for wayward girls. And my mother was the president of it. So they met, of course, in the house, these society http://collections.ushmm.org Contact reference@ushmm.org for further information about this collection This is a verbatim transcript of spoken word. It is not the primary source, and it has not been checked for spelling or accuracy.women, and the home for wayward girls. I don’t know what they mean by wayward girls, to this day I can’t tell you. But that’s what it was, yeah. </w:t>
      </w:r>
    </w:p>
    <w:p>
      <w:r>
        <w:rPr>
          <w:b/>
        </w:rPr>
        <w:t xml:space="preserve">Q: Was this typical, this philanthropic [indecipherable] </w:t>
      </w:r>
    </w:p>
    <w:p>
      <w:r>
        <w:t xml:space="preserve">A: Oh yes, yes, yes, very much, yes, yes, yes, every -- everybody had his philanthropy in these very wealthy houses -- homes, yes, yes. </w:t>
      </w:r>
    </w:p>
    <w:p>
      <w:r>
        <w:rPr>
          <w:b/>
        </w:rPr>
        <w:t xml:space="preserve">Q: What was that about? I mean, it was -- was -- why was it so typical, do you think? </w:t>
      </w:r>
    </w:p>
    <w:p>
      <w:r>
        <w:t xml:space="preserve">A: Well, that was just a thing you did, I mean, you -- you -- you -- especially if you were Jewish, it’s part of assimilation for the Jews, yes, to be part -- for example, my grandfather founded a -- an orphanage, big Berlin orphanage, still stands, a Berlin orphanage, you know, for Jewish and Christian children, you did that sort of thing. That was part of being integrated into the society, if you like, yes. </w:t>
      </w:r>
    </w:p>
    <w:p>
      <w:r>
        <w:rPr>
          <w:b/>
        </w:rPr>
        <w:t xml:space="preserve">Q: In -- in what sense was your family Jewish? Was there any religious association? </w:t>
      </w:r>
    </w:p>
    <w:p>
      <w:r>
        <w:t xml:space="preserve">A: Oh yes, both my grandfather and father were very involved with the Jewish reform. Now Jewish reform in Germany was a complete reform, much more than anything you know about today, yes. And they were very involved with it indeed, yes. Both, my grandfather Mosse, and my father. And they did in our estate always, the synagogue youth clubs and things came out, yes. </w:t>
      </w:r>
    </w:p>
    <w:p>
      <w:r>
        <w:rPr>
          <w:b/>
        </w:rPr>
        <w:t xml:space="preserve">Q: So were you involved in that also? </w:t>
      </w:r>
    </w:p>
    <w:p>
      <w:r>
        <w:t xml:space="preserve">A: No, no, I was in boarding school, no. No, no, uh-uh. </w:t>
      </w:r>
    </w:p>
    <w:p>
      <w:r>
        <w:rPr>
          <w:b/>
        </w:rPr>
        <w:t xml:space="preserve">Q: Did you one day a -- </w:t>
      </w:r>
    </w:p>
    <w:p>
      <w:r>
        <w:t>A: I was -- I was kicked out of the -- of what we called Sunday school, cause it met on Sunday, cause I was so naughty. Yes, an effort was made to send me to religious school, and it didn’t last long.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once express to your father an interest in becoming a rabbi? </w:t>
      </w:r>
    </w:p>
    <w:p>
      <w:r>
        <w:t xml:space="preserve">A: Yes, I did. I don’t really know why. I did express that interest, and -- I don’t know what got into me. But anyway, my father had a very good cure, he thought, and he was right. He put me into a car, into our car, and a -- said to the chauffeur to drive to the Scheunenviertel, that’s the Jewish quarter of Berlin, yes. And there he took me and said -- and showed me these pious Jews, you know, with the peyes, and dark, you know. And said, “Do you want to be like them?” And I said, “Of course not.” So that was that. </w:t>
      </w:r>
    </w:p>
    <w:p>
      <w:r>
        <w:rPr>
          <w:b/>
        </w:rPr>
        <w:t xml:space="preserve">Q: George, what do you experience as a young child growing up? When do you remember the national socialists political upheaval? Do you -- anti-Semitism -- </w:t>
      </w:r>
    </w:p>
    <w:p>
      <w:r>
        <w:t xml:space="preserve">A: Well there’s one thing that must be said, I think, straight away. Growing up after the war, with the lost war, revolution, counter revolution and so on, yes. My generation isn’t like other generations, especially today. We were always politicized. My first memories are political memories. The first thing I remember from childhood are political memories. For example, my mother taking me to a soup kitchen for the unemployed, which she ran, yes, yeah. For example, leaning out of the window one day and there were no lights on in the square, what’s happened? President Ebert died, the president of the republic. These kind of memories, yes, political memories. I think they became less as I grew older for awhile, but I was very much politicized. </w:t>
      </w:r>
    </w:p>
    <w:p>
      <w:r>
        <w:rPr>
          <w:b/>
        </w:rPr>
        <w:t xml:space="preserve">Q: In the late 20’s, when you start boarding school – ‘cause it would be ’28 when you were 10. </w:t>
      </w:r>
    </w:p>
    <w:p>
      <w:r>
        <w:t xml:space="preserve">A: Yes, right. </w:t>
      </w:r>
    </w:p>
    <w:p>
      <w:r>
        <w:rPr>
          <w:b/>
        </w:rPr>
        <w:t xml:space="preserve">Q: Are you feeling any of the political movements at this time? </w:t>
      </w:r>
    </w:p>
    <w:p>
      <w:r>
        <w:t xml:space="preserve">A: No, no, no, no, no. </w:t>
      </w:r>
    </w:p>
    <w:p>
      <w:r>
        <w:rPr>
          <w:b/>
        </w:rPr>
        <w:t>Q: When did -- when do you -- does that begin to affect you? http://collections.ushmm.org Contact reference@ushmm.org for further information about this collection This is a verbatim transcript of spoken word. It is not the primary source, and it has not been checked for spelling or accuracy.</w:t>
      </w:r>
    </w:p>
    <w:p>
      <w:r>
        <w:t xml:space="preserve">A: No, no. I think a little later, a few years later, when I was in Berlin, where I was at the boarding school, where we knew that some of our teachers were seen in a neighboring town, Uberlingen in Nazi uniform. They didn’t dare carry it in the school, but in the neighboring town. Of course, the gymnastics teacher, you know, in uniform. We knew that, yes. And swastikas were burned on the hills around the school, that I remember, too, yes. And indeed, things were already so relatively tight, that when you went to take the train to school, it was quite -- it was a long train ride, seven -- six, seven hours, something like, yeah, you were given something that the Jewish defense organization put up -- put -- put out, called the Anti-Anti, that is the name. And it was a kind of folder, yes, where you looked through. And if somebody said to you, the Jews are bad, you looked through, and you said, “But there’s Einstein.” Things like that. It’s a wonderful document because it shows how the Jews tried to combat anti-Semitism rationally, yes, ‘cause this folder was divided into parts, yes. I mean, Jewish inventors, Jewish generals, well there wasn’t much there. You know, Jewish so and so. And then you just had to look it up. </w:t>
      </w:r>
    </w:p>
    <w:p>
      <w:r>
        <w:rPr>
          <w:b/>
        </w:rPr>
        <w:t xml:space="preserve">Q: Did you carry one of these? </w:t>
      </w:r>
    </w:p>
    <w:p>
      <w:r>
        <w:t xml:space="preserve">A: Yes. I still have it. It’s quite precious now. </w:t>
      </w:r>
    </w:p>
    <w:p>
      <w:r>
        <w:rPr>
          <w:b/>
        </w:rPr>
        <w:t xml:space="preserve">Q: What did you think of it, when you were young, carrying this around, I mean, does it make sense to you? </w:t>
      </w:r>
    </w:p>
    <w:p>
      <w:r>
        <w:t xml:space="preserve">A: No, I thought it was good, because I was the historian, I didn’t know how stupid it is to counter irrationality with rationality. I wasn’t brought up in a household where irrationality was prized. So I thought it was perfectly all right. I never had a chance to use it, though. </w:t>
      </w:r>
    </w:p>
    <w:p>
      <w:r>
        <w:rPr>
          <w:b/>
        </w:rPr>
        <w:t xml:space="preserve">Q: Did this ever frighten you? </w:t>
      </w:r>
    </w:p>
    <w:p>
      <w:r>
        <w:t xml:space="preserve">A: No, I don’t remember being really frightened by it a great deal. </w:t>
      </w:r>
    </w:p>
    <w:p>
      <w:r>
        <w:rPr>
          <w:b/>
        </w:rPr>
        <w:t>Q: Do you remember your first experience with anti-Semitism, with -- http://collections.ushmm.org Contact reference@ushmm.org for further information about this collection This is a verbatim transcript of spoken word. It is not the primary source, and it has not been checked for spelling or accuracy.</w:t>
      </w:r>
    </w:p>
    <w:p>
      <w:r>
        <w:t xml:space="preserve">A: No, not really. No. You see, there was other anti-Semitism in school, but never directed against me, because I was good at sports, and that of course, kosherizes you in boarding school. And I became a prefect, so I could tyrannize the other kids, and they couldn’t tyrannize me. So that was a good -- a good thing, yes. So, no, I didn’t. It was never directed against me. For some reason I can just tell you how I saw it, or I experienced it. I never really experienced anti- Semitism. Sometimes in our vacations in France later on, in the 30’s, I experienced it in France, but not in my youth, I mean, in those days. </w:t>
      </w:r>
    </w:p>
    <w:p>
      <w:r>
        <w:rPr>
          <w:b/>
        </w:rPr>
        <w:t xml:space="preserve">Q: Were you having political conversations with your friends in boarding school about what was going on. </w:t>
      </w:r>
    </w:p>
    <w:p>
      <w:r>
        <w:t xml:space="preserve">A: Oh no, I don’t remember any. I’m sure I did, but I just don’t remember it. There were other things to talk about, I mean, you know, it’s not something that’s necessarily foremost -- or I said the memories are politicized. Yes, we must have had political con -- well, I don’t remember it. </w:t>
      </w:r>
    </w:p>
    <w:p>
      <w:r>
        <w:rPr>
          <w:b/>
        </w:rPr>
        <w:t xml:space="preserve">Q: Do you have any particular close friends that you had during that time who are -- were important to you? </w:t>
      </w:r>
    </w:p>
    <w:p>
      <w:r>
        <w:t xml:space="preserve">A: None who remained important to me, none. Well, the war intervened, and it must not be forgotten that Hitler put aristocrats in the first row of soldiers in Poland. So an awful lot of my friends in Salem were killed in ’39, immediately, ‘cause they were aristocrats. </w:t>
      </w:r>
    </w:p>
    <w:p>
      <w:r>
        <w:rPr>
          <w:b/>
        </w:rPr>
        <w:t xml:space="preserve">Q: Your family, you, your t -- your brother, sister, mother and father left Germany in January of ’33. </w:t>
      </w:r>
    </w:p>
    <w:p>
      <w:r>
        <w:t xml:space="preserve">A: Mm-hm. </w:t>
      </w:r>
    </w:p>
    <w:p>
      <w:r>
        <w:rPr>
          <w:b/>
        </w:rPr>
        <w:t xml:space="preserve">Q: How come so -- so quickly -- </w:t>
      </w:r>
    </w:p>
    <w:p>
      <w:r>
        <w:t xml:space="preserve">A: Well, because we were exposed politically. </w:t>
      </w:r>
    </w:p>
    <w:p>
      <w:r>
        <w:rPr>
          <w:b/>
        </w:rPr>
        <w:t>Q: Can you explain that? http://collections.ushmm.org Contact reference@ushmm.org for further information about this collection This is a verbatim transcript of spoken word. It is not the primary source, and it has not been checked for spelling or accuracy.</w:t>
      </w:r>
    </w:p>
    <w:p>
      <w:r>
        <w:t xml:space="preserve">A: It isn’t only a Jewish thing. Well, because the newspapers were liberal newspapers, which never compromised, they really didn’t, never compromised with the Nazis or anything like that. And so -- so obviously we were one of the main targets of Hitler -- of Hitler’s ire, I mean, he mentioned us quite often, so -- and there were demonstrations in front of our house and so on. My mother left straight away after the first demonstration in front of our house, I think. My father and my brother and sister a little later, and I latest of all. </w:t>
      </w:r>
    </w:p>
    <w:p>
      <w:r>
        <w:rPr>
          <w:b/>
        </w:rPr>
        <w:t xml:space="preserve">Q: Was you mother beaten at all? </w:t>
      </w:r>
    </w:p>
    <w:p>
      <w:r>
        <w:t xml:space="preserve">A: No, no. </w:t>
      </w:r>
    </w:p>
    <w:p>
      <w:r>
        <w:rPr>
          <w:b/>
        </w:rPr>
        <w:t xml:space="preserve">Q: No. Was any member of your f-family -- </w:t>
      </w:r>
    </w:p>
    <w:p>
      <w:r>
        <w:t xml:space="preserve">A: No. </w:t>
      </w:r>
    </w:p>
    <w:p>
      <w:r>
        <w:rPr>
          <w:b/>
        </w:rPr>
        <w:t xml:space="preserve">Q: -- picked up, hurt? </w:t>
      </w:r>
    </w:p>
    <w:p>
      <w:r>
        <w:t xml:space="preserve">A: No, no, no. </w:t>
      </w:r>
    </w:p>
    <w:p>
      <w:r>
        <w:rPr>
          <w:b/>
        </w:rPr>
        <w:t xml:space="preserve">Q: No. </w:t>
      </w:r>
    </w:p>
    <w:p>
      <w:r>
        <w:t xml:space="preserve">A: No. </w:t>
      </w:r>
    </w:p>
    <w:p>
      <w:r>
        <w:rPr>
          <w:b/>
        </w:rPr>
        <w:t xml:space="preserve">Q: Where did your mother go when she -- </w:t>
      </w:r>
    </w:p>
    <w:p>
      <w:r>
        <w:t xml:space="preserve">A: Oh, wa -- don’t we -- German Jews looked to France, and especially my family. For example, my father was the first -- after the first World War, took a lot of courage to invite a French singer [indecipherable] Guilbert to sing in Paris in our concert thing, you see. That took a great deal of courage. And we were very linked to France. Indeed, in the end, the French ambassador made it in Germany, François Poncet, made it possible for my grandmother to come out. So, they were -- oh, everybody went to France, except me. </w:t>
      </w:r>
    </w:p>
    <w:p>
      <w:r>
        <w:rPr>
          <w:b/>
        </w:rPr>
        <w:t>Q: Why were you last? http://collections.ushmm.org Contact reference@ushmm.org for further information about this collection This is a verbatim transcript of spoken word. It is not the primary source, and it has not been checked for spelling or accuracy.</w:t>
      </w:r>
    </w:p>
    <w:p>
      <w:r>
        <w:t xml:space="preserve">A: Well, at -- first of all I was last because I was bad, generally, and I had to do -- what do you call it, after school, what do you call it if you have to stay after school, yeah? I had to stay after school, and my parents and everybody was out. And Hitler made a decree that I think -- I -- I always get that wrong, but let’s say towards the first of February or something, you -- not the first of February, the 12th of February, you had to have a permit to leave Germany, yes. That was unprecedented, that never been before, yes. And I wouldn’t have gotten it, because the Nazis would have taken me hostage for the family, and the newspapers, and everything, yes. So my parents pleaded, but the headmistress of my pre-school -- I was, of course, in pre-school--who was a real Protestant type, a Vermont Protestant type, but a real Prussian Protestant type, said no, that I must stay till I have finished my duty after school, you see. So, the result of that is -- no, I mean she was a wonderful woman, she got into – Fraeulein Koeppen was her name, she got into prison eventually because she refused to teach “Mein Kampf”, but she refused to teach “Mein Kampf” in German class, because it was bad German, not because we -- you know, it was bad German. It is bad German, yeah, so she was a real -- as you call it, a real -- you know, a real type, as it were. So I was late, and the way to leave was via the ferry across Lake Constance, ‘cause that’s near where the school was. So I came to the ferry, and that was the last ferry before this so-called “sichtvermerk,” this permit -- the exit permit, yeah. And there were nothing but Brown Shirts on either side, yes. And when you had to run through them, as it were, yes. And -- and it was my luck that just before Hitler had mentioned us, in some way. Mosse, Jew press, you know, and so on. So I came there, and I said, well, I’m done for, because all they did is hel -- hold me back five minutes and the ferry would be gone and they had me. And indeed, when I showed my passport, they looked at each other and passed it from one SA man to another. They http://collections.ushmm.org Contact reference@ushmm.org for further information about this collection This is a verbatim transcript of spoken word. It is not the primary source, and it has not been checked for spelling or accuracy.didn’t stop me. That’s Germany. It was five minute to 12, not 12. So that’s why I’m here today, yes. Yeah. </w:t>
      </w:r>
    </w:p>
    <w:p>
      <w:r>
        <w:rPr>
          <w:b/>
        </w:rPr>
        <w:t xml:space="preserve">Q: George, talk a little bit about being liberal Jews, and the importance of that in that -- in that context. Because often people talk about anti-Semitism, but not about the political -- </w:t>
      </w:r>
    </w:p>
    <w:p>
      <w:r>
        <w:t xml:space="preserve">A: Well, the political orientation of most Jews, German Jews, most Jews in Europe, was a liberal orientation, because they were emancipated in the enlightenment. That had given them the chance of emancipation, to become part of the community as it were. And this chance they used, and what remained of it was a belief, let us say in -- in -- in processes, not in finished thing -- in other words, in Germany -- there’s one other factor perhaps I should explain. There is the word “Bildung”, which means -- it’s a German word, essentially European word, which means cultivate your character, cultivate yourself. And the assimilation of Jews was facilitated by the idea that everybody could cultivate his own nature, his own character, yes. Didn’t matter were you Jews and Christians, because this was a process. This was not a finished product, like nation or anything else: this was a process. Now, this fitted the whole Jewish situation obviously, because that was their way to integration, yes? So that you will find, for example in Germany, yeah, that the Jews supported the small liberal party, which was tiny by 1933, yes, our newspapers, the other Jewish owned newspapers, yes. Which meant most of the serious press supported the tiny liberal party, when it obviously had no chance. And of course, as in a way the fate of the Jews depended not only on tolerance, but also on freedom, economic freedom, and so on, yes. They didn’t see -- my father, for example, not at all-- what was obvious, that by the 1920’s, the social democrats were the great champions of the Jews in Germany, yes. But they didn’t see it, they still saw the social democratic Marxist rhetoric as an enemy, yes. So I remember when my sister first voted social democratic. That was terrible row in the house, http://collections.ushmm.org Contact reference@ushmm.org for further information about this collection This is a verbatim transcript of spoken word. It is not the primary source, and it has not been checked for spelling or accuracy.terrible row. And my mother immediately began with the toothbrush, “do you want to share your toothbrush? That was her reaction to everything on socialist, you see. It was terrible, though. Illegitimate children were also mentioned, and God knows why. I mean, today it seems ridiculous, but that’s how social democrats were perceived, though they were the real champions of the Jews, not the liberals, not the political liberals in Germany, that -- you know. But they will remain liberals to the very end, that is the German Jewish tradition, and it’s a very fine tradition. In a way you can put it this way, that it were the German Jews who carried the liberal tradition from 1933 through to 1945. Who transmitted it. </w:t>
      </w:r>
    </w:p>
    <w:p>
      <w:r>
        <w:rPr>
          <w:b/>
        </w:rPr>
        <w:t xml:space="preserve">Q: Was you sister unusual? </w:t>
      </w:r>
    </w:p>
    <w:p>
      <w:r>
        <w:t xml:space="preserve">A: What do you mean? </w:t>
      </w:r>
    </w:p>
    <w:p>
      <w:r>
        <w:rPr>
          <w:b/>
        </w:rPr>
        <w:t xml:space="preserve">Q: In terms of the kind of support that she was giving? That she was a social democrat within the context of -- </w:t>
      </w:r>
    </w:p>
    <w:p>
      <w:r>
        <w:t xml:space="preserve">A: Well, she was more left than social democrat in the end, oh yes, yes, yes. Was she unusual? No, many of the children of these very rich Jews became socialists, of course, yes. Some became communists, it’s well known, yes. No, she worked up in the north of Berlin, in the Wedding, the working class part, with children at that time in her life. And told my father, for example, that working class children already came to -- came to the meetings with little Nazi daggers in their belt, my father should take Hitler seriously. My father thought till the last that Hitler belonged in the comic papers -- pages of the newspaper, yes. After all, that’s what Hitler, you know, helped him so much that everybody undervalued him. </w:t>
      </w:r>
    </w:p>
    <w:p>
      <w:r>
        <w:rPr>
          <w:b/>
        </w:rPr>
        <w:t xml:space="preserve">Q: You went to a Hitler ra -- rally, is that right? </w:t>
      </w:r>
    </w:p>
    <w:p>
      <w:r>
        <w:t xml:space="preserve">A: I once went from home, yes. </w:t>
      </w:r>
    </w:p>
    <w:p>
      <w:r>
        <w:rPr>
          <w:b/>
        </w:rPr>
        <w:t>Q: What -- what year was that? http://collections.ushmm.org Contact reference@ushmm.org for further information about this collection This is a verbatim transcript of spoken word. It is not the primary source, and it has not been checked for spelling or accuracy.</w:t>
      </w:r>
    </w:p>
    <w:p>
      <w:r>
        <w:t xml:space="preserve">A: I think it was a bet with my sister. What? </w:t>
      </w:r>
    </w:p>
    <w:p>
      <w:r>
        <w:rPr>
          <w:b/>
        </w:rPr>
        <w:t xml:space="preserve">Q: It was a bet with your sister? </w:t>
      </w:r>
    </w:p>
    <w:p>
      <w:r>
        <w:t xml:space="preserve">A: Yeah. </w:t>
      </w:r>
    </w:p>
    <w:p>
      <w:r>
        <w:rPr>
          <w:b/>
        </w:rPr>
        <w:t xml:space="preserve">Q: What does that mean? </w:t>
      </w:r>
    </w:p>
    <w:p>
      <w:r>
        <w:t xml:space="preserve">A: She said I wouldn’t, I said I would, too. So -- </w:t>
      </w:r>
    </w:p>
    <w:p>
      <w:r>
        <w:rPr>
          <w:b/>
        </w:rPr>
        <w:t xml:space="preserve">Q: So when -- when did you go? </w:t>
      </w:r>
    </w:p>
    <w:p>
      <w:r>
        <w:t xml:space="preserve">A: That must have been 1931 or so. </w:t>
      </w:r>
    </w:p>
    <w:p>
      <w:r>
        <w:rPr>
          <w:b/>
        </w:rPr>
        <w:t xml:space="preserve">Q: What was your impression? </w:t>
      </w:r>
    </w:p>
    <w:p>
      <w:r>
        <w:t xml:space="preserve">A: Oh, it was marvelous, I mean [indecipherable]. You were carried away, of course. The -- his charisma, which you can’t experience in film, you had to experience it in person, his charisma and the movements of the crowd were heady, I mean, you were carried away. I mean, there must have been thousands of people, and they all did the same thing, and they all spoke the same thing. It didn’t matter what he said, that doesn’t matter in this kind of political liturgy that much. So you were carried away. </w:t>
      </w:r>
    </w:p>
    <w:p>
      <w:r>
        <w:rPr>
          <w:b/>
        </w:rPr>
        <w:t xml:space="preserve">Q: So did you go home and tell your sister about this? </w:t>
      </w:r>
    </w:p>
    <w:p>
      <w:r>
        <w:t xml:space="preserve">A: Yes, certainly. </w:t>
      </w:r>
    </w:p>
    <w:p>
      <w:r>
        <w:rPr>
          <w:b/>
        </w:rPr>
        <w:t xml:space="preserve">Q: Talk about it? What was -- </w:t>
      </w:r>
    </w:p>
    <w:p>
      <w:r>
        <w:t xml:space="preserve">A: Oh, she says, that’s typical of you, or something. Yes. </w:t>
      </w:r>
    </w:p>
    <w:p>
      <w:r>
        <w:rPr>
          <w:b/>
        </w:rPr>
        <w:t xml:space="preserve">Q: Did you have any worry about this guy? </w:t>
      </w:r>
    </w:p>
    <w:p>
      <w:r>
        <w:t xml:space="preserve">A: No. </w:t>
      </w:r>
    </w:p>
    <w:p>
      <w:r>
        <w:rPr>
          <w:b/>
        </w:rPr>
        <w:t xml:space="preserve">Q: So you leave Germany. </w:t>
      </w:r>
    </w:p>
    <w:p>
      <w:r>
        <w:t xml:space="preserve">A: Yes, mm-hm. </w:t>
      </w:r>
    </w:p>
    <w:p>
      <w:r>
        <w:rPr>
          <w:b/>
        </w:rPr>
        <w:t>Q: Do you go to France, or do you go to Switzerland? http://collections.ushmm.org Contact reference@ushmm.org for further information about this collection This is a verbatim transcript of spoken word. It is not the primary source, and it has not been checked for spelling or accuracy.</w:t>
      </w:r>
    </w:p>
    <w:p>
      <w:r>
        <w:t xml:space="preserve">A: No, I go to -- well, first I go to Switzerland, cause you see, what happened after ’33, the advertising agencies of ours, which were outside Germany, they went with the family, yes, not with the German, but with the family. And the biggest of those was in Switzerland. Indeed, if you go to Zurich, have -- I don’t know if you’ve been to Zurich, but in the Limmatquais the chief you know, where the canal is, there is one house that to this day has Mosse house on it. That was the headquarters of our Swiss business, which was very large. So first we went on to Switzerland, for one year I went to a Swiss boarding school. </w:t>
      </w:r>
    </w:p>
    <w:p>
      <w:r>
        <w:rPr>
          <w:b/>
        </w:rPr>
        <w:t xml:space="preserve">Q: And everybody’s together? </w:t>
      </w:r>
    </w:p>
    <w:p>
      <w:r>
        <w:t xml:space="preserve">A: No, no, nobody’s together, because my brother immediately went to study in Zurich, my sister went to study medicine and so on in Basel, you know, and I stayed one year in a boarding school near Zurich. My parents were already divor -- separated, my father was in Paris, my mother immediately went to Juan-les-Pins, the Riviera. </w:t>
      </w:r>
    </w:p>
    <w:p>
      <w:r>
        <w:rPr>
          <w:b/>
        </w:rPr>
        <w:t xml:space="preserve">Q: So what it -- was that like, was that -- life didn’t change very much in some way for you, or was this [indecipherable] </w:t>
      </w:r>
    </w:p>
    <w:p>
      <w:r>
        <w:t xml:space="preserve">A: No, life’s changed in every way. </w:t>
      </w:r>
    </w:p>
    <w:p>
      <w:r>
        <w:rPr>
          <w:b/>
        </w:rPr>
        <w:t xml:space="preserve">Q: Can you describe it? </w:t>
      </w:r>
    </w:p>
    <w:p>
      <w:r>
        <w:t xml:space="preserve">A: I mean, it was -- it was hard. The Swiss boarding school wasn’t particularly good, I have very few memories of it. But then I went to English boarding school, and that was hard, because you had to adjust, you had a language, nobody there knew German, it wasn’t really in the cards. You had to adjust and so on, yes. But it was a very good boarding school, the Quaker boarding school, run by the Society of Friends. A good boarding school, and -- and I -- I made it all right, yes. But everything wa -- became a hassle, because in the first list of si -- of people who lost their citizenship, we were in that first list, including me, all of 15. So having no citizenship in the http://collections.ushmm.org Contact reference@ushmm.org for further information about this collection This is a verbatim transcript of spoken word. It is not the primary source, and it has not been checked for spelling or accuracy.modern world was a terrible fate. So everything became a problem. Everything, yes. First, when you visited your mother in yo -- parent, father, in France, you had to have permit de sejour. Was dreadful and humiliating. These women there, and these -- these official things in France are unbelievable, unbelievable, yes. </w:t>
      </w:r>
    </w:p>
    <w:p>
      <w:r>
        <w:rPr>
          <w:b/>
        </w:rPr>
        <w:t xml:space="preserve">Q: What did they do? </w:t>
      </w:r>
    </w:p>
    <w:p>
      <w:r>
        <w:t xml:space="preserve">A: I mean, they’re -- they’re just -- just a bureaucracy that you can’t imagine. And very nasty, because we were mere immigrants, and nothing, nothing, yeah. So that wasn’t a big change, yes. You had to do that everywhere. For example, whenever I went to Switzerland to see my sister or brother, I had to -- my father, I -- my father had to deposit a very large sum, to be sure I went out again. Do you know? The Swiss were the worst, that’s not generally realized. The “J” for Jew in your passport, that was a Swiss, not a Nazi idea at all. It was a Swiss idea, so they could keep Jews out, yeah. That isn’t enough -- emphasized enough, yes. So I didn’t -- so then we all got different passports, of course. My sister, because it was very -- she knew how to do things, went -- there was one consul in Naples, Reitling was his name, who gave Jews passports without a ‘J”. And she got one. And th -- almost the same thing happened to me, I went in London to get a new passport without a “J”, you know, and the consular official talked to me and shoved me over surreptitiously, a passport without a “J”. You see, there were decent people around, yes. So for awhile I had a passport, then my brother became a Turk for awhile because we had very good Turkish connections, yes. And then this German passport expired in a very short time, and my father got the Prime Minister of Luxemburg to forge his own passport, which I still have, for me, yes, without expiry date, so I traveled for about three years on a Luxemburgian passport, which was embarrassing when I met somebody from Luxemburg because I’d never been there, of course, in my life. And today I keep it in case the Americans are cheeky, I say, me, a http://collections.ushmm.org Contact reference@ushmm.org for further information about this collection This is a verbatim transcript of spoken word. It is not the primary source, and it has not been checked for spelling or accuracy.Luxemburgian, you know. And what I learned from that is you can never have enough passports, believe me, you can never have enough passports. </w:t>
      </w:r>
    </w:p>
    <w:p>
      <w:r>
        <w:rPr>
          <w:b/>
        </w:rPr>
        <w:t xml:space="preserve">Q: So tell me more about what it’s -- what it’s like during this time, you’re traveling around the -- this is before 1939, between ’33, and ’34, and -- </w:t>
      </w:r>
    </w:p>
    <w:p>
      <w:r>
        <w:t xml:space="preserve">A: In ’39, when I was first in Bootham, in this school in York, and then every vacation -- don’t forget you’re six months in, six months out usually in England in those days. So during the long vacations I went first to my father and stepmother in Paris and then to my mother in Juan-les- Pins usually, yes. Divided it. Or if it is summer, my mother had a house in Charmonix in the Montblanc -- I mean, in the Alps, so I went to Paris and Charmonix. You see, in winter I went skiing. So -- </w:t>
      </w:r>
    </w:p>
    <w:p>
      <w:r>
        <w:rPr>
          <w:b/>
        </w:rPr>
        <w:t xml:space="preserve">Q: So during this period, at least, there is support from all the businesses that are outside of Germany. </w:t>
      </w:r>
    </w:p>
    <w:p>
      <w:r>
        <w:t xml:space="preserve">A: Yes, indeed, mm-hm, yes. </w:t>
      </w:r>
    </w:p>
    <w:p>
      <w:r>
        <w:rPr>
          <w:b/>
        </w:rPr>
        <w:t xml:space="preserve">Q: Right. And you father is still working at this? </w:t>
      </w:r>
    </w:p>
    <w:p>
      <w:r>
        <w:t xml:space="preserve">A: Yes, right, he had an office in Paris and he still worked at this, yes. But Hitler took them one by one. Every time he con -- conquered a country, a business went out, you see, yeah. So it must have been difficult, I wasn’t in -- you know, in the loop that I could say what the discussion was about finances. But it was certainly difficult. I would say that when I remember -- also I should add that is, yes, I remember when we left in ’33, we first went to Zurich, to a hotel, yeah, and that I remember visit -- vividly, cause that hotel was full of émigrés, sudden émigrés. It just happened, just happened. Émigrés who were quite famous. The literary critic of our paper, for example, Kerr was there, and all sorts of people. And the whole thing I always thought, even then, must have been like the refugees from the French revolution sort of atmosphere, yes. But I http://collections.ushmm.org Contact reference@ushmm.org for further information about this collection This is a verbatim transcript of spoken word. It is not the primary source, and it has not been checked for spelling or accuracy.lost it cause I was bitten by my dog -- by a dog then, the first time I was ever bitten by a dog. But nevermind, it had nothing to do with the greater events. So anyway, that I remember vividly. And the next episode that I remember vividly is that Goering called my father back, and he said, “I want to talk to you, and if you don’t come back, we’ll take your mother.” And so -- his sisters were still there, yes, hostage. So my father, who must have been a very courageous man -- well, he fought in the first World War-- I guess, went onto the train to Berlin, to Goering. And nobody knows what really transpired, but there is a secret history here, which has never been really scru - - it’s never been investigated by scholars, how many Jews were Aryanized. ‘Cause my f -- Goering offered my father Aryanization. There were others, some very famous, the German chief of the Luftwaffe, General Milch was Aryanized. Now why he did this is a general dispute. Either -- I don’t think it’s cause he wanted to use the advertising agencies as spy places, he had enough spy places. Maybe he wanted respectability, and he would have -- you know, he would have had him maybe for a year, and then, yo -- you know, to Dachau, or something else, yeah? I have no idea. Anyway, my father refused, and was escorted back on the train by the chief -- then chief of the German secret police, a man called Bergmann, the first chief of the Nazi secret police. And we think he should have been murdered on the train, but he wasn’t. And Bergmann wrote his memoirs where he also talks about this, and he came back. So that was the next episode. And that, of course, I remember, yeah, cause there were some anxieties, you can imagine, yes? But then it must be said that in these early days, the Nazis asked other people to come back. For example, the - our chief editor, Theo DeWolfe, who was a [indecipherable] man, has a correspondence, and Goebbels asked him to come back. They wanted respectability for a period. I think that’s really the explanation. </w:t>
      </w:r>
    </w:p>
    <w:p>
      <w:r>
        <w:rPr>
          <w:b/>
        </w:rPr>
        <w:t>Q: Did your father’s sisters then get out? http://collections.ushmm.org Contact reference@ushmm.org for further information about this collection This is a verbatim transcript of spoken word. It is not the primary source, and it has not been checked for spelling or accuracy.</w:t>
      </w:r>
    </w:p>
    <w:p>
      <w:r>
        <w:t xml:space="preserve">A: Yes, yes, everybody got out, mm-hm. Yes, everybody got out. </w:t>
      </w:r>
    </w:p>
    <w:p>
      <w:r>
        <w:rPr>
          <w:b/>
        </w:rPr>
        <w:t xml:space="preserve">Q: So what are you studying during this period? Does it -- are -- is -- is the education better when you’re in -- </w:t>
      </w:r>
    </w:p>
    <w:p>
      <w:r>
        <w:t xml:space="preserve">A: In England? </w:t>
      </w:r>
    </w:p>
    <w:p>
      <w:r>
        <w:rPr>
          <w:b/>
        </w:rPr>
        <w:t xml:space="preserve">Q: -- England? </w:t>
      </w:r>
    </w:p>
    <w:p>
      <w:r>
        <w:t xml:space="preserve">A: Yes, much. Oh, no comparison. I had a wonderful education. I had a history master, Leslie Gilbert, who I’m sure got me involved in history as he did others. Many great British historians of my generation come from Bootham because of Leslie Gilbert, yes. He put the right kind of books into my hand. We had a marvelous English teacher who did what I’ve never seen done since. He gave us a list of all the Victorian novels, and we read them all, because when you’re about 17 and 18, that’s the time to read, you know, the Bronte’s, and you know, Trollope and everything. It was just wonderful, it was a wonderful education, except science. Typically British. They didn’t know anything about science, and we had a terrible -- all I learned in science, all I know about science to this day is to roast chestnuts on Bunsen burners. That’s all I know about science to this day. It’s enough, it’s gotten me this far. </w:t>
      </w:r>
    </w:p>
    <w:p>
      <w:r>
        <w:rPr>
          <w:b/>
        </w:rPr>
        <w:t xml:space="preserve">Q: So what is life in exile like then? Do you feel like a refugee -- </w:t>
      </w:r>
    </w:p>
    <w:p>
      <w:r>
        <w:t xml:space="preserve">A: Well, you -- yes, yes -- </w:t>
      </w:r>
    </w:p>
    <w:p>
      <w:r>
        <w:rPr>
          <w:b/>
        </w:rPr>
        <w:t xml:space="preserve">Q: -- except [indecipherable] </w:t>
      </w:r>
    </w:p>
    <w:p>
      <w:r>
        <w:t xml:space="preserve">A: -- yes, I remember my sister got very furious one day, we were leaning out of a train again, and I said, “Why am I s -- always saying good-bye?” And that’s exile. You’re always saying good-bye, you’re always on trains. That’s partly the family situation, but still, you’re always on trains, there’s really no really permanent home, my -- all -- everybody rented, yes. No, there is no http://collections.ushmm.org Contact reference@ushmm.org for further information about this collection This is a verbatim transcript of spoken word. It is not the primary source, and it has not been checked for spelling or accuracy.center, but then my family was never really my center in that sense in the boarding school. But still, yes, that was difficult, I think, yes, yes. </w:t>
      </w:r>
    </w:p>
    <w:p>
      <w:r>
        <w:rPr>
          <w:b/>
        </w:rPr>
        <w:t xml:space="preserve">Q: Did you want to go be with your mother or your father or your sister, as -- </w:t>
      </w:r>
    </w:p>
    <w:p>
      <w:r>
        <w:t xml:space="preserve">A: No, I was very fond of my stepmother; I was very close to my stepmother. Yes, that was lovely. </w:t>
      </w:r>
    </w:p>
    <w:p>
      <w:r>
        <w:rPr>
          <w:b/>
        </w:rPr>
        <w:t xml:space="preserve">Q: So that was different for you, given that you -- </w:t>
      </w:r>
    </w:p>
    <w:p>
      <w:r>
        <w:t xml:space="preserve">A: Yes, yes, because I didn’t know a stepmother existed until emigration, because my parents typically thought they couldn’t get divorced as long as they had this public position, and the anti- Semitism and so on, you know, made them stay together, or something like that. But once the emigration there was no longer that pressure, and so eventually he married my stepmother, who - - who I was very, very close to. </w:t>
      </w:r>
    </w:p>
    <w:p>
      <w:r>
        <w:rPr>
          <w:b/>
        </w:rPr>
        <w:t xml:space="preserve">Q: What was she like? </w:t>
      </w:r>
    </w:p>
    <w:p>
      <w:r>
        <w:t xml:space="preserve">A: Well, she’d studied theology, Christian theology. I mean, she was Jewish by race if you want to go to that, but she studied Christian theology, she had been a -- a Christian counselor to the students at the University of Berlin, yes. And her father had been a minor novelist, if you like to put it that -- yes, I’m very close to her son, too. She’d married a fa -- a country parson in the first marriage, yes, in a small village. And the son, and the grandchildren -- the grandchildren I’m very close to, yes, to this day, yes. </w:t>
      </w:r>
    </w:p>
    <w:p>
      <w:r>
        <w:rPr>
          <w:b/>
        </w:rPr>
        <w:t xml:space="preserve">Q: When is there the next change? Is -- is it the war in 1939? </w:t>
      </w:r>
    </w:p>
    <w:p>
      <w:r>
        <w:t xml:space="preserve">A: Well, I mean before 1939, I went to Cambridge, of course, I left Bootham, went to Cambridge for two years, yeah. And then I didn’t want to go to America, that’s the last place I want to go to. I -- only American I’ve ever met in Cambridge was crazy. And then my favorite hairdresser, in Chamonix where my mother had a house, just before I went, when I said to him, http://collections.ushmm.org Contact reference@ushmm.org for further information about this collection This is a verbatim transcript of spoken word. It is not the primary source, and it has not been checked for spelling or accuracy.“I’m going to America.” He said, “Vous allez chez les fous.” You know how that’s -- and we knew nothing about America, I mean it’s so typical. Here was a big newspaper family, perhaps the most prestigious newspaper in Germany, had no American connections. None. The only relative we had in America was somebody who had -- who had slept with a truck driver in 1890, and was sent to America. That also I knew, yes, yeah. So, I me -- </w:t>
      </w:r>
    </w:p>
    <w:p>
      <w:r>
        <w:rPr>
          <w:b/>
        </w:rPr>
        <w:t xml:space="preserve">Q: Why was America on the horizon? </w:t>
      </w:r>
    </w:p>
    <w:p>
      <w:r>
        <w:t xml:space="preserve">A: Well, where else were you going to go? My father got a visa to America, was a rare thing. And I had to immigrate to America before I was 21. I would never get a visa myself. There were long lines for this sort of thing, yeah. So, there was a terrific row until I finally said -- and then I had a re-entry permit to come back. And I went over here in the first of August, 1939. Well, you know what happened subsequently. So I stayed. </w:t>
      </w:r>
    </w:p>
    <w:p>
      <w:r>
        <w:rPr>
          <w:b/>
        </w:rPr>
        <w:t xml:space="preserve">Q: In Cambridge you studied history? </w:t>
      </w:r>
    </w:p>
    <w:p>
      <w:r>
        <w:t xml:space="preserve">A: Yes, mm-hm. </w:t>
      </w:r>
    </w:p>
    <w:p>
      <w:r>
        <w:rPr>
          <w:b/>
        </w:rPr>
        <w:t xml:space="preserve">Q: And was that because of this guy Gilbert? </w:t>
      </w:r>
    </w:p>
    <w:p>
      <w:r>
        <w:t xml:space="preserve">A: I think he had a lot to do with it, coming to think of it, yes, but it was also the study of gentlemen. If you didn’t know it -- an -- anything else to study, and in Cambridge you stayed in the circle of the friends of your school. You went to the college with which your s -- boarding school was affiliated, yes. And you had that kind of circle -- I had also other refugee friends, but you also had that kind of circle, and -- and if they didn’t know what to do, they either studied law, which I thought was impractical, cause I me -- could I remain in Britain, there is a very good question, yeah. And so history seemed to be the best bridge until I knew what I was going to do, which I had no idea. </w:t>
      </w:r>
    </w:p>
    <w:p>
      <w:r>
        <w:rPr>
          <w:b/>
        </w:rPr>
        <w:t>Q: So you come to America in August?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Alone? </w:t>
      </w:r>
    </w:p>
    <w:p>
      <w:r>
        <w:t xml:space="preserve">A: I come to America alone, but I had a cousin who met me at the boat. </w:t>
      </w:r>
    </w:p>
    <w:p>
      <w:r>
        <w:rPr>
          <w:b/>
        </w:rPr>
        <w:t xml:space="preserve">Q: This cousin? </w:t>
      </w:r>
    </w:p>
    <w:p>
      <w:r>
        <w:t xml:space="preserve">A: No, no, th -- th -- we haven’t talked about yet. She is a sa -- the daughter of one of my father’s sisters. She met me at the boat, she was the only one. But you see, my sister would have met me, my sister came first in 19 thir -- ’36. And as my mother said, “You are giving us to the bombs.” You see? But she, of course, had good sense, she came [indecipherable] and she was in residence Schenectady, New York. Schenectady, New York was my first reference point in America. She was a resident of Schenectady in New York, yes. And I came to New York, and then my stepmother arrived, yes. And I hired an apartment for us, terrible apartment for us, yes. And my father was caught in France with my stepbrother, my stepmother’s son, yes. And he came out only with great difficulty, but he came out, too, eventually. And my mother came out through the occupied zone of France, from Switzerland, that you could do, and my brother came out that way. But my sister was the first, yes. So I had my sister here, I visit her, but that didn’t solve my problem, because August, you know, school starts in September, what am I going to do? So what I did was fairly simple. Bootham was a Quaker school. I knew nothing about America, believe me, nothing. But I knew there was a Quaker city called Philadelphia. So I looked up the trains and I just had enough money to come to Philadelphia, that was all. We were very poor, there was no money. I just had no money. And in Philadelphia I went and got myself a taxi and said, “Drive me to the first Quaker institution.” Which he did, which was Friends Select School. So I went in and said, “I want to see the headmaster,” and I said to the headmaster, “I’m an old Bootham boy, I have no money, first you must pay the taxi.” Which he did. Then I said, http://collections.ushmm.org Contact reference@ushmm.org for further information about this collection This is a verbatim transcript of spoken word. It is not the primary source, and it has not been checked for spelling or accuracy.“Now it’s September, what am I going to do?” He said, “We have two colleges, the Quakers. Haverford and Swarthmore.” I said, “Where does the train go first?” The train went first to Haverford. So I got off at Haverford station, walked to the college, saw the president, William Wistar Comfort. And said, “I’m an old Bootham boy here am I stranded,” you know, “I’m hungry.” I was hungry. And he said, “We’ll take thee.” Now, I don’t know, I was the first Jew ever accepted at Haverford I think. Yes, I’m sure, yes, and it was very exclusive mainline college in those days, very, yes. So I went to Haverford. A lucky choice, because in those days small colleges could afford great scholars, and Haverford had great scholars. Was very good. </w:t>
      </w:r>
    </w:p>
    <w:p>
      <w:r>
        <w:rPr>
          <w:b/>
        </w:rPr>
        <w:t xml:space="preserve">Q: Like who? </w:t>
      </w:r>
    </w:p>
    <w:p>
      <w:r>
        <w:t xml:space="preserve">A: That’s when I really learned to study. Well, the man whose assistant I was -- I majored in English, first, was Leslie hots -- Hodson, the man who discovered who’d killed Christopher Marlowe. He was a great literary detective, which was very good for my research skills. And then I wrote my honors thesis, which was quite long, under William Lunt, who -- who was a very prominent historian in those days, English historian, of England, historian of England, yes. </w:t>
      </w:r>
    </w:p>
    <w:p>
      <w:r>
        <w:rPr>
          <w:b/>
        </w:rPr>
        <w:t xml:space="preserve">Q: Now why did you go to -- into English, after you had been majoring in history at Cambridge? </w:t>
      </w:r>
    </w:p>
    <w:p>
      <w:r>
        <w:t xml:space="preserve">A: I don’t know, I wanted to. I do -- can’t tell you, yes. I had enough of his -- I wanted to go into English. </w:t>
      </w:r>
    </w:p>
    <w:p>
      <w:r>
        <w:rPr>
          <w:b/>
        </w:rPr>
        <w:t xml:space="preserve">Q: And what was it like for you amongst these students? Being in America now, when you was -- </w:t>
      </w:r>
    </w:p>
    <w:p>
      <w:r>
        <w:t>A: Oh no, oh no, Haverford was very accepting, it was really very good, yes. No, no, no, no. I -- I had no -- no problems at Haverford really. I made friends, you know, the faculty was very nice, and the -- see, some were very distinguished, and -- no, that -- that was quite different.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very conscious at this point of -- was there a lot of reports you were getting and reading about what was going on in Europe? Was this something that was of concern to you, or -- </w:t>
      </w:r>
    </w:p>
    <w:p>
      <w:r>
        <w:t xml:space="preserve">A: Yes, we were all concerned, but I wouldn’t say it was in the absolute forefront, no. There was too much else. Haverford was a very demanding place, you mustn’t forget. Vacations were shorter than in England, much shorter. </w:t>
      </w:r>
    </w:p>
    <w:p>
      <w:r>
        <w:rPr>
          <w:b/>
        </w:rPr>
        <w:t xml:space="preserve">Q: And where was -- where were your f -- was your father and stepmother living, and where was your mother living after you -- after they came here? </w:t>
      </w:r>
    </w:p>
    <w:p>
      <w:r>
        <w:t xml:space="preserve">A: My mother went to Juan-les-Pins as I said, in France. </w:t>
      </w:r>
    </w:p>
    <w:p>
      <w:r>
        <w:rPr>
          <w:b/>
        </w:rPr>
        <w:t xml:space="preserve">Q: No, no, no, tha -- she came here though, didn’t she? </w:t>
      </w:r>
    </w:p>
    <w:p>
      <w:r>
        <w:t xml:space="preserve">A: Yeah, she di -- oh, my stepmother, you mean? </w:t>
      </w:r>
    </w:p>
    <w:p>
      <w:r>
        <w:rPr>
          <w:b/>
        </w:rPr>
        <w:t xml:space="preserve">Q: Yeah -- </w:t>
      </w:r>
    </w:p>
    <w:p>
      <w:r>
        <w:t xml:space="preserve">A: Oh no, she lived with my father in Paris, they lived in Paris, until they come to America -- oh no -- </w:t>
      </w:r>
    </w:p>
    <w:p>
      <w:r>
        <w:rPr>
          <w:b/>
        </w:rPr>
        <w:t xml:space="preserve">Q: Oh, that’s what I -- </w:t>
      </w:r>
    </w:p>
    <w:p>
      <w:r>
        <w:t xml:space="preserve">A: -- oh, you mean America. </w:t>
      </w:r>
    </w:p>
    <w:p>
      <w:r>
        <w:rPr>
          <w:b/>
        </w:rPr>
        <w:t xml:space="preserve">Q: -- that’s what I asked. </w:t>
      </w:r>
    </w:p>
    <w:p>
      <w:r>
        <w:t xml:space="preserve">A: No, what they did in America is very interesting, because that’s another story that needs to be written sometime. They went to Berkeley. All rich refugees went to Berkeley. In Berkeley you couldn’t get any work, there was no work, but it’s a beautiful climate, beautiful scenery, university, and library, cultivated conversation. So in Berkeley you will find quite a group of refugees, all of them more or less wealthy, you know, because afterwards the money came back. More or less wealthy refugees, mm-hm. </w:t>
      </w:r>
    </w:p>
    <w:p>
      <w:r>
        <w:rPr>
          <w:b/>
        </w:rPr>
        <w:t>Q: So, since your father has lost all of his business -- http://collections.ushmm.org Contact reference@ushmm.org for further information about this collection This is a verbatim transcript of spoken word. It is not the primary source, and it has not been checked for spelling or accuracy.</w:t>
      </w:r>
    </w:p>
    <w:p>
      <w:r>
        <w:t xml:space="preserve">A: Oh, let me say, they didn’t go to Berkeley, cause Berkeley was too damp, they went to Orinda, behind the tunnel road. </w:t>
      </w:r>
    </w:p>
    <w:p>
      <w:r>
        <w:rPr>
          <w:b/>
        </w:rPr>
        <w:t xml:space="preserve">Q: So what does your father do? </w:t>
      </w:r>
    </w:p>
    <w:p>
      <w:r>
        <w:t xml:space="preserve">A: Nothing. </w:t>
      </w:r>
    </w:p>
    <w:p>
      <w:r>
        <w:rPr>
          <w:b/>
        </w:rPr>
        <w:t xml:space="preserve">Q: Nothing. </w:t>
      </w:r>
    </w:p>
    <w:p>
      <w:r>
        <w:t xml:space="preserve">A: No. </w:t>
      </w:r>
    </w:p>
    <w:p>
      <w:r>
        <w:rPr>
          <w:b/>
        </w:rPr>
        <w:t xml:space="preserve">Q: And how do they survive? </w:t>
      </w:r>
    </w:p>
    <w:p>
      <w:r>
        <w:t xml:space="preserve">A: Oh, there was money then. There was money because we sold the Swiss business. I should have said that. When eventually they sold the Swiss business, and then there was money, yeah. I mean, they didn’t live opulently, but they lived well. </w:t>
      </w:r>
    </w:p>
    <w:p>
      <w:r>
        <w:rPr>
          <w:b/>
        </w:rPr>
        <w:t xml:space="preserve">Q: Did it bother you to have -- </w:t>
      </w:r>
    </w:p>
    <w:p>
      <w:r>
        <w:t xml:space="preserve">A: And my stepmother also then earned money by having, as you would say, a daycare center in her house. </w:t>
      </w:r>
    </w:p>
    <w:p>
      <w:r>
        <w:rPr>
          <w:b/>
        </w:rPr>
        <w:t xml:space="preserve">Q: Did the change of money, not living the way you had in Europe bother you? </w:t>
      </w:r>
    </w:p>
    <w:p>
      <w:r>
        <w:t xml:space="preserve">A: It’s very odd, very odd. No, it didn’t at all. And the two -- two -- two things that have to be said about that. First of all, it didn’t bother me because in my boarding schools I’d already lived a Spartan life, so -- so what was new? You see, that was excellent, yes. And secondly, because I felt already then, which I’ve become convinced of since, that exile was my salvation, because if I just stayed in Germany, I would just have been a spoiled brat, another spoiled brat, and nothing would ever have become of me, I’m sure. So I had a -- I mean, I say that exile and all this, that was my own personal salvation. It’s not the usual view of exile, of course, but I have known other people who will say that, too. </w:t>
      </w:r>
    </w:p>
    <w:p>
      <w:r>
        <w:rPr>
          <w:b/>
        </w:rPr>
        <w:t>Q: Did it give you other kinds of insights, or o-other -- other kinds of -- http://collections.ushmm.org Contact reference@ushmm.org for further information about this collection This is a verbatim transcript of spoken word. It is not the primary source, and it has not been checked for spelling or accuracy.</w:t>
      </w:r>
    </w:p>
    <w:p>
      <w:r>
        <w:t xml:space="preserve">A: Yes, well, exile was very important, of course. It -- I think it made me -- let me say, very -- well, it made me like rootlessness. It made me sympathize with what the Germans used to call, you know, free floating intellectuals. You know, as an historian, it gave me a vision that wasn’t so prejudiced, ‘cause I am -- really wasn’t rooted anywhere. So I came to terms with it, yes. </w:t>
      </w:r>
    </w:p>
    <w:p>
      <w:r>
        <w:rPr>
          <w:b/>
        </w:rPr>
        <w:t xml:space="preserve">Q: Ru -- ruthlessne -- rootlessness -- </w:t>
      </w:r>
    </w:p>
    <w:p>
      <w:r>
        <w:t xml:space="preserve">A: Yeah. </w:t>
      </w:r>
    </w:p>
    <w:p>
      <w:r>
        <w:rPr>
          <w:b/>
        </w:rPr>
        <w:t xml:space="preserve">Q: -- is often a frightening thing for most people. </w:t>
      </w:r>
    </w:p>
    <w:p>
      <w:r>
        <w:t xml:space="preserve">A: Yeah, no, for me I think it was a good thing. It was not frightening for me at all. That’s because I’d always been rootless. Look, I was first in the German boarding school, then in the English boarding school, then in Cambridge. Those were my environments. The home was not an environment. I really didn’t have a home in the classical sense, very much. I mean, from the time I was 15, and even before, it wasn’t a -- a homey home, and -- as you think of, you know. For example, now when I come back now -- I mean now that the German -- East Germany is -- is done for, I -- I went back, of course, to see where I spent most of my time on vacation before I was 15, at our estate in Schenkendorf, yes, yeah. And I saw the castle and all that. I had no sentimental feelings at all, it’s very odd. Now, it’s sold, it’s gone, and I wasn’t at all sentimental about it. Though, in the village, where it ‘tis -- Schenkendorf village -- my parents gave the church bells. And one is named after me, and one after my sister, and I’m happy to say my sister was melted down in the war, but I still ring over the village, yes. All the time. I went, at great danger to life and limb up to the tower to see that darn bell. And it still rings, I can tell you, yeah. </w:t>
      </w:r>
    </w:p>
    <w:p>
      <w:r>
        <w:rPr>
          <w:b/>
        </w:rPr>
        <w:t xml:space="preserve">Q: Okay. That’s a good place to stop. End of Tape One, Side A http://collections.ushmm.org Contact reference@ushmm.org for further information about this collection This is a verbatim transcript of spoken word. It is not the primary source, and it has not been checked for spelling or accuracy.Tape One, Side B </w:t>
      </w:r>
    </w:p>
    <w:p>
      <w:r>
        <w:rPr>
          <w:b/>
        </w:rPr>
        <w:t xml:space="preserve">Q: George, before we go on with your getting your Ph.D. -- </w:t>
      </w:r>
    </w:p>
    <w:p>
      <w:r>
        <w:t xml:space="preserve">A: Yeah. </w:t>
      </w:r>
    </w:p>
    <w:p>
      <w:r>
        <w:rPr>
          <w:b/>
        </w:rPr>
        <w:t xml:space="preserve">Q: -- tell me -- tell us a little about your sister, and what she did, and the clinic that she set up in Harlem. </w:t>
      </w:r>
    </w:p>
    <w:p>
      <w:r>
        <w:t xml:space="preserve">A: My sister was a psychiatrist, who was very much interested in -- in social problems, and her specialty was reading disorders. She eventually wrote a two volume book on reading disorders in children, yes. But she set up -- it must have been in the late 40’s, a -- a psychiatric clinic in Harlem, which was free, yes, the first one in Harlem, free, in the basement of Adam Clayton Powell’s church. And she called it the La Farge Clinic. You know, La Farge was Karl Marx’s west Indian son-in-law, but nobody to this day knows what that means, they think it’s a donor. Oh well. Yes. And that ran for -- I don’t know -- she set it up with another psychiatrist called Wertheim, whose also quite famous, yes. She and Wertheim set it up together, but she was really the force behind this. And -- and then eventually it’s discon -- it was discontinued, there was no more need for it, I guess, others came. And now the papers and all this are in the Schomburg library, Black History Library in New York. </w:t>
      </w:r>
    </w:p>
    <w:p>
      <w:r>
        <w:rPr>
          <w:b/>
        </w:rPr>
        <w:t xml:space="preserve">Q: Let’s get back to you. </w:t>
      </w:r>
    </w:p>
    <w:p>
      <w:r>
        <w:t xml:space="preserve">A: Yeah. </w:t>
      </w:r>
    </w:p>
    <w:p>
      <w:r>
        <w:rPr>
          <w:b/>
        </w:rPr>
        <w:t xml:space="preserve">Q: You graduate from Haverford, and you have to make -- when did you make the decision to go on to graduate school and get -- </w:t>
      </w:r>
    </w:p>
    <w:p>
      <w:r>
        <w:t xml:space="preserve">A: Oh that, immediately. Yeah, once I studied history at Haverford -- I mean, I was an English major first, but then I switched to history major. Then -- immediately -- and I first want to go to Yale, yes. But then I went to Harvard because I discovered something in the Harvard catalog -- http://collections.ushmm.org Contact reference@ushmm.org for further information about this collection This is a verbatim transcript of spoken word. It is not the primary source, and it has not been checked for spelling or accuracy.one has to read college catalogs. There is in Harvard a fellowship called the Holzer Fellowship, which is for those who were born in Berlin Charlottenburg, which is a suburb -- no, it’s not a suburb, it’s a part of Berlin. And I had to prove that the street, the house -- my street was part Berlin, part Berlin Charlottenburg. And I had to prove I was born in Berlin Charlottenburg. When I proved that, I had three years tuition and everything, cause no -- there were no other candidates who in that time was born in Berlin Charlottenburg. It pays to read college catalogs is the answer. So -- but I went to Harvard because there was a professor I want to study with, Charles Howard McIlwain. I was interested then in English Constitutional history, yes. And I wrote my thesis on English Constitutional history. That was really my field, yes, my interest. And that came about because really very little else was taught to begin with i-in -- in school, in any case. And I -- through Leslie Gilbert and others, I had become deeply involved in English history. So that’s why. And then I did my thesis with a wonderful man, a great teacher, Charles Howard McIlwain at Harvard. </w:t>
      </w:r>
    </w:p>
    <w:p>
      <w:r>
        <w:rPr>
          <w:b/>
        </w:rPr>
        <w:t xml:space="preserve">Q: Now, you didn’t -- before you finished your degree, you actually started teaching in -- </w:t>
      </w:r>
    </w:p>
    <w:p>
      <w:r>
        <w:t xml:space="preserve">A: Yes, that was necessary. I -- I wrote, I think, a hundred letters, and got two offers. It was very tough after the war, one forgets, it’s not just now. Got two offers, one from NYU, and one from Iowa. And I took the one from Iowa -- from Iowa. And was an offer, I think 16 hours teaching at $1,800, or something like that. But you could make a living, yes. And of course I’d never been in the Midwest, and I’ll never forget arriving in Iowa City, four in the morning, ‘cause that’s when the Rock Island Rocket, the train gets through there, yes, and going to the main street, and the main street is, as I now know in the Midwest, just tapers off into nothing. I started to cry. The main street tapered off into nothing, there was nothing. </w:t>
      </w:r>
    </w:p>
    <w:p>
      <w:r>
        <w:rPr>
          <w:b/>
        </w:rPr>
        <w:t>Q: Did you regret the choice then? http://collections.ushmm.org Contact reference@ushmm.org for further information about this collection This is a verbatim transcript of spoken word. It is not the primary source, and it has not been checked for spelling or accuracy.</w:t>
      </w:r>
    </w:p>
    <w:p>
      <w:r>
        <w:t xml:space="preserve">A: No, no, no, because Iowa had a wonderful thing in those days, absolutely unique. It had a dean who was a genius in his way. He said, “Now look, we are a university that’s poor, what can we really be good in?” Fine arts. So it had an art department which was top, top. I still have in my house pictures by painters who are now famous, ‘cause whenever you gave a party and a painter broke an ashtray, he gave you a picture, you know, pretty good. You put the ashtrays in their way. So -- and it had a theater that was fantastic, British directors, and actors, sometimes Hermione Gingold, and I don’t know what, really absolutely superb, art history superb, yes. And history was good too, it was a university in the up. But the wonderful thing -- and I was a cultural historian, don’t forget-- the wonderful thing was the whole fine arts scene. There was there the famous writer’s workshop, which still exists, yes. So my colleague for three -- I was there ni -- eight years, and eight or nine years. For four of these years, Robert Lowell, the poet, was my colleague, yes. And his wife, Elizabeth Hardwick. Yes. So, I mean Iowa was quite a special place, believe me. </w:t>
      </w:r>
    </w:p>
    <w:p>
      <w:r>
        <w:rPr>
          <w:b/>
        </w:rPr>
        <w:t xml:space="preserve">Q: Now, you said you were -- you were a cultural historian. </w:t>
      </w:r>
    </w:p>
    <w:p>
      <w:r>
        <w:t xml:space="preserve">A: Yeah. </w:t>
      </w:r>
    </w:p>
    <w:p>
      <w:r>
        <w:rPr>
          <w:b/>
        </w:rPr>
        <w:t xml:space="preserve">Q: But when you graduate from Harvard, that’s not the -- </w:t>
      </w:r>
    </w:p>
    <w:p>
      <w:r>
        <w:t xml:space="preserve">A: No, that’s not it, it shifted. I mean, I was still doing English Constitutional history, but more and more interested in cultural matters. This is quite true. </w:t>
      </w:r>
    </w:p>
    <w:p>
      <w:r>
        <w:rPr>
          <w:b/>
        </w:rPr>
        <w:t xml:space="preserve">Q: Is there some reason it comes about, or simply that you start teaching? </w:t>
      </w:r>
    </w:p>
    <w:p>
      <w:r>
        <w:t xml:space="preserve">A: No, it’s simply I -- I taught -- I taught Ren and Ref, Renaissance and Reformation, and I taught English Constitutional history, of course, yes. And sometimes modern Britain, it depended, yes. And I always taught the freshman course, that was my great plus. I learned to teach first in the war, when I was a part of the program which trained occupation troops. And I http://collections.ushmm.org Contact reference@ushmm.org for further information about this collection This is a verbatim transcript of spoken word. It is not the primary source, and it has not been checked for spelling or accuracy.had one regiment that was to occupy Czechoslovakia, and one that occupied France. And the boys in the Czechosl -- in the one that was to occupy Czechoslovakia were very nice. But the ones who were to occupied France gave me great deal of pressure, ‘cause I thought France probably deserved them. They were all Marxists, all from New York City, most of them. So you can imagine, I had to teach them, my first teaching, that was a challenge. That’s how I learned to teach, I’m very grateful for that, it really -- it really was a challenge. </w:t>
      </w:r>
    </w:p>
    <w:p>
      <w:r>
        <w:rPr>
          <w:b/>
        </w:rPr>
        <w:t xml:space="preserve">Q: Where were you doing this teaching? </w:t>
      </w:r>
    </w:p>
    <w:p>
      <w:r>
        <w:t xml:space="preserve">A: In Iowa city already. </w:t>
      </w:r>
    </w:p>
    <w:p>
      <w:r>
        <w:rPr>
          <w:b/>
        </w:rPr>
        <w:t xml:space="preserve">Q: Oh, that -- that’s where -- </w:t>
      </w:r>
    </w:p>
    <w:p>
      <w:r>
        <w:t xml:space="preserve">A: That program was in Iowa city. I just stayed in Iowa city. </w:t>
      </w:r>
    </w:p>
    <w:p>
      <w:r>
        <w:rPr>
          <w:b/>
        </w:rPr>
        <w:t xml:space="preserve">Q: So what did you have to teach them? </w:t>
      </w:r>
    </w:p>
    <w:p>
      <w:r>
        <w:t xml:space="preserve">A: How to occupy the countries, with the -- the topography, almost everything. They were all sent to Japan, of course, in the end, the army being the army, yes. </w:t>
      </w:r>
    </w:p>
    <w:p>
      <w:r>
        <w:rPr>
          <w:b/>
        </w:rPr>
        <w:t xml:space="preserve">Q: You like teaching. </w:t>
      </w:r>
    </w:p>
    <w:p>
      <w:r>
        <w:t xml:space="preserve">A: Yes, very much, mm-hm. Well, I became very good at lecturing, ‘cause then the veterans came, and we had classes of, let’s say up to a thousand. And I was the only person in my whole department who could lecture to a thousand. It takes a certain showmanship, yes. And that I used to get immediate promotion to tenure, of course. I remember I met the dean on the staircase and I said, “Well, I think I have enough, I’ll leave.” “Oh no, you mustn’t do that,” he said. Then I gave my conditions. But I was the only one who could lecture to that many people. </w:t>
      </w:r>
    </w:p>
    <w:p>
      <w:r>
        <w:rPr>
          <w:b/>
        </w:rPr>
        <w:t>Q: What kind of research did you start to -- start to do at -- at this time in the late 40’s and early 50’s? Were you moving towards -- http://collections.ushmm.org Contact reference@ushmm.org for further information about this collection This is a verbatim transcript of spoken word. It is not the primary source, and it has not been checked for spelling or accuracy.</w:t>
      </w:r>
    </w:p>
    <w:p>
      <w:r>
        <w:t xml:space="preserve">A: No, not yet, this was all red -- Renaissance and Reformation research, yes, mm-hm. I did then -- I began in the mid-50’s to do some on antisemi -- one on anti-Semitism, German anti- Semitism. I wrote an article, I don’t know, ’58 or something like that. That was my first. </w:t>
      </w:r>
    </w:p>
    <w:p>
      <w:r>
        <w:rPr>
          <w:b/>
        </w:rPr>
        <w:t xml:space="preserve">Q: And what did -- what -- the impetus, is there any particular reason why you -- </w:t>
      </w:r>
    </w:p>
    <w:p>
      <w:r>
        <w:t xml:space="preserve">A: No, I can’t really tell you. Well, there was a particular reason, yes. Wisconsin gave me an offer, and I wanted to come to Wisconsin, ‘cause it was then one of the best history departments in the country. And the condition was that I teach modern cultural history. So I had to work it up, I never had a course in modern history in my life. So I had to work it up, obviously, yes. So that’s -- that’s how it came. </w:t>
      </w:r>
    </w:p>
    <w:p>
      <w:r>
        <w:rPr>
          <w:b/>
        </w:rPr>
        <w:t xml:space="preserve">Q: Is there something in -- in that beginning study that also goes back to your history -- I mean, clearly it goes back in -- in simple parallels. You went through some of that, your family -- </w:t>
      </w:r>
    </w:p>
    <w:p>
      <w:r>
        <w:t xml:space="preserve">A: Yeah. </w:t>
      </w:r>
    </w:p>
    <w:p>
      <w:r>
        <w:rPr>
          <w:b/>
        </w:rPr>
        <w:t xml:space="preserve">Q: -- goes through some of that, but -- but -- </w:t>
      </w:r>
    </w:p>
    <w:p>
      <w:r>
        <w:t xml:space="preserve">A: Oh yes. </w:t>
      </w:r>
    </w:p>
    <w:p>
      <w:r>
        <w:rPr>
          <w:b/>
        </w:rPr>
        <w:t xml:space="preserve">Q: -- is there something in that that drives you as well? </w:t>
      </w:r>
    </w:p>
    <w:p>
      <w:r>
        <w:t xml:space="preserve">A: Yes, well to understand, of course, what happened, yes. To understand what happened, and what had gone -- could have gone so wrong, or the position of the Jews, and thing -- matters of this nature. You see, I started out, I should say, my Ren and re -- Ref research was heavily weighted on the Reformation, and on Christian theology, yes. I’d studied Christian theology, I’d even lived for a short time in a kind of monas -- monastic Christian establishment. I knew how to serve mass. Greatly astonished my Hebrew -- when I first came to the Hebrew university in ’69, they asked me to teach the Reformation. So I said, how can I teach the Reformation to kids who doesn’t know what -- who don’t know what the mass is. So I arranged with the -- I had some http://collections.ushmm.org Contact reference@ushmm.org for further information about this collection This is a verbatim transcript of spoken word. It is not the primary source, and it has not been checked for spelling or accuracy.connections with -- with Our Ladies of Zion, to let me celebrate a mass for them, and I did. Showed them exactly what’s happening, what’s what, what what. The ladies were impressed. The students, I don’t know. Anyhow, so I was -- I was really into the Christian theology [indecipherable] and then in the Baroque, which goes directly to my interest, you know, in Nazi liturgy and things, which is -- comes after, in a sense, from the Baroque, yes. I had continued to publish on early modern till ’68 -- till ’70 really, cause one thing I wrote in -- in ’60, came out only in ’70. </w:t>
      </w:r>
    </w:p>
    <w:p>
      <w:r>
        <w:rPr>
          <w:b/>
        </w:rPr>
        <w:t xml:space="preserve">Q: But in the early 60’s is when you started publishing more -- </w:t>
      </w:r>
    </w:p>
    <w:p>
      <w:r>
        <w:t xml:space="preserve">A: Almost exclusively except for the textbook, Europe in the 16th Century, which came out in ’68. </w:t>
      </w:r>
    </w:p>
    <w:p>
      <w:r>
        <w:rPr>
          <w:b/>
        </w:rPr>
        <w:t xml:space="preserve">Q: When you came to this country, you clearly must have noticed the racism against blacks, African-Americans. Did that -- was that something -- </w:t>
      </w:r>
    </w:p>
    <w:p>
      <w:r>
        <w:t xml:space="preserve">A: No, what astonished us was the racism against Jews, not against blacks. We knew nothing about blacks, we’d hardly ever seen a black, quite apart from met a black. But I remember, we went it -- in -- in a travel agency and wanted to go somewhere, and the travel agents says, “You can’t, it’s restricted.” And we said, “Why did we leave Germany at all?” That was common, you know, there were lots of resorts that were restricted for Jews, yes, yes. Yes, of course. And I was rejected from Columbia graduate school, because the Jewish quota was full. In fact, I have the rejection, it says it. </w:t>
      </w:r>
    </w:p>
    <w:p>
      <w:r>
        <w:rPr>
          <w:b/>
        </w:rPr>
        <w:t xml:space="preserve">Q: It says it? </w:t>
      </w:r>
    </w:p>
    <w:p>
      <w:r>
        <w:t xml:space="preserve">A: Yeah, mm-hm. So, and -- third -- third evidence, when I left Harvard for my first job, my major professor, who was not an anti-Semite, he was a wonderful man, had to write on my letter of recommendation, which is secret, but I promptly read it when I got there, of course, “George http://collections.ushmm.org Contact reference@ushmm.org for further information about this collection This is a verbatim transcript of spoken word. It is not the primary source, and it has not been checked for spelling or accuracy.Mosse has good manners, though he is a Jew.” And I think I got my job, I was always the first Jew. I was the first Jew in Iowa department, I was the first Jew in the Wisconsin department. But what kosherized me, of course, my English education in Cambridge. </w:t>
      </w:r>
    </w:p>
    <w:p>
      <w:r>
        <w:rPr>
          <w:b/>
        </w:rPr>
        <w:t xml:space="preserve">Q: Was it -- was it -- </w:t>
      </w:r>
    </w:p>
    <w:p>
      <w:r>
        <w:t xml:space="preserve">A: Th -- if instead I had been -- I had been educated in the Bronx in City College, I don’t think it would have been the same. </w:t>
      </w:r>
    </w:p>
    <w:p>
      <w:r>
        <w:rPr>
          <w:b/>
        </w:rPr>
        <w:t xml:space="preserve">Q: Was it difficult at Harvard? Did you experience anti-Semitism there? </w:t>
      </w:r>
    </w:p>
    <w:p>
      <w:r>
        <w:t xml:space="preserve">A: No, no, none. No. </w:t>
      </w:r>
    </w:p>
    <w:p>
      <w:r>
        <w:rPr>
          <w:b/>
        </w:rPr>
        <w:t xml:space="preserve">Q: Were there many Jewish professors at Harvard? </w:t>
      </w:r>
    </w:p>
    <w:p>
      <w:r>
        <w:t xml:space="preserve">A: I never gave it much thought. There were some who were quite spectacular. Levine, who just died, in English. Not many. Very few, very few. Well, above all, in my subject, these were taboo subjects, English and history, there was hardly any. </w:t>
      </w:r>
    </w:p>
    <w:p>
      <w:r>
        <w:rPr>
          <w:b/>
        </w:rPr>
        <w:t xml:space="preserve">Q: Hardly any Jews at the time. </w:t>
      </w:r>
    </w:p>
    <w:p>
      <w:r>
        <w:t xml:space="preserve">A: Yeah, hardly any. In America, hardly any. No, these were as good as closed subjects. </w:t>
      </w:r>
    </w:p>
    <w:p>
      <w:r>
        <w:rPr>
          <w:b/>
        </w:rPr>
        <w:t xml:space="preserve">Q: How do you -- how do you characterize th-th-the questions that you’re really asking, once you start studying racism, National Socialism, and fascism, and -- and -- </w:t>
      </w:r>
    </w:p>
    <w:p>
      <w:r>
        <w:t xml:space="preserve">A: I don’t quite know what you mean by characterize. </w:t>
      </w:r>
    </w:p>
    <w:p>
      <w:r>
        <w:rPr>
          <w:b/>
        </w:rPr>
        <w:t xml:space="preserve">Q: Sometimes people say that -- that -- that scholars have one question they’re really asking all the time, and they ask it in different -- </w:t>
      </w:r>
    </w:p>
    <w:p>
      <w:r>
        <w:t xml:space="preserve">A: No, my question is usually why did -- why was it popular, why’d it succeed, what do people see in it, yes. Yeah. I look at it from it’s effect, let’s put it that way. What was the effect? What was the mindset, you know. </w:t>
      </w:r>
    </w:p>
    <w:p>
      <w:r>
        <w:rPr>
          <w:b/>
        </w:rPr>
        <w:t>Q: Do you understand it? http://collections.ushmm.org Contact reference@ushmm.org for further information about this collection This is a verbatim transcript of spoken word. It is not the primary source, and it has not been checked for spelling or accuracy.</w:t>
      </w:r>
    </w:p>
    <w:p>
      <w:r>
        <w:t xml:space="preserve">A: Yes, I think I understand it pretty well. At least to my satisfaction. Maybe not to others, but to my satisfaction, yes, mm-hm. </w:t>
      </w:r>
    </w:p>
    <w:p>
      <w:r>
        <w:rPr>
          <w:b/>
        </w:rPr>
        <w:t xml:space="preserve">Q: Can you -- can you give us some -- I mean, I know that it’s five -- it’s 10 books, but if you would start to explain in -- in some sort -- </w:t>
      </w:r>
    </w:p>
    <w:p>
      <w:r>
        <w:t xml:space="preserve">A: Well, there are always two things, I mean, it’s an interaction between the actual situation, yes, and then to see the conditioning of the thought, yes. They interact, and of course the actual situation before ’33 was pretty miserable, yes. And Hitler had immediate successes, you know, with unemployment, so that’s one thing. And the other thing is, I think, in such a situation, and that’s nothing new, people want certain things. They want security. They want shelter. They want to -- self affirmation. All that sort of thing. And if you really list all these things, you will find that fascism took care of it, you know. I mean, Hitler said it best, let the little merchant who is lonely in his shop, when he comes out to a mass meetings, suddenly finds himself, as it were, among comrades. He suddenly finds what he misses, yes. </w:t>
      </w:r>
    </w:p>
    <w:p>
      <w:r>
        <w:rPr>
          <w:b/>
        </w:rPr>
        <w:t xml:space="preserve">Q: But there’s -- but there’s -- I know you don’t like the term totalitarianism. </w:t>
      </w:r>
    </w:p>
    <w:p>
      <w:r>
        <w:t xml:space="preserve">A: Yeah, yeah. </w:t>
      </w:r>
    </w:p>
    <w:p>
      <w:r>
        <w:rPr>
          <w:b/>
        </w:rPr>
        <w:t xml:space="preserve">Q: But in the context of what it was that the Nazis created in Germany -- </w:t>
      </w:r>
    </w:p>
    <w:p>
      <w:r>
        <w:t xml:space="preserve">A: Yeah. </w:t>
      </w:r>
    </w:p>
    <w:p>
      <w:r>
        <w:rPr>
          <w:b/>
        </w:rPr>
        <w:t xml:space="preserve">Q: -- as well as the possibility for that kind of home, so to speak -- </w:t>
      </w:r>
    </w:p>
    <w:p>
      <w:r>
        <w:t xml:space="preserve">A: Yeah, yeah. </w:t>
      </w:r>
    </w:p>
    <w:p>
      <w:r>
        <w:rPr>
          <w:b/>
        </w:rPr>
        <w:t xml:space="preserve">Q: -- within the context of this society. There’s also the constant threat that you will be seen as an enemy, or you can be possibly taken out. Or is that the -- </w:t>
      </w:r>
    </w:p>
    <w:p>
      <w:r>
        <w:t xml:space="preserve">A: Yeah, not really. I mean, not really. Not if you conform. And of course there were those who didn’t like it, who thought they could be outside it, but there was a consensus. Fascism http://collections.ushmm.org Contact reference@ushmm.org for further information about this collection This is a verbatim transcript of spoken word. It is not the primary source, and it has not been checked for spelling or accuracy.could use the consensus in Germany and Italy, and it produced a consensus where most people wanted to conform. They wanted that heady feeling of being in a group of comrades, if you like, yes. Of doing something, marching, demonstrating, all of this. They wanted strong leadership, yes. They wanted to know where they are going, and they wanted to know where they came from, and the -- the -- the Nazis did all of this. </w:t>
      </w:r>
    </w:p>
    <w:p>
      <w:r>
        <w:rPr>
          <w:b/>
        </w:rPr>
        <w:t xml:space="preserve">Q: How would you describe the differences between Italian fascism and the National Socialism in Germany? </w:t>
      </w:r>
    </w:p>
    <w:p>
      <w:r>
        <w:t xml:space="preserve">A: Well, the differences are quite considerable, I think, on one level. Mussolini’s regime was more open, let’s say different things went into it unknown in Germany. The futurist movement, with it’s idea of speed and dynamic, and all of this, yes. And of course, Italian nationalism was kind of a -- always had a revolutionary edge to it, th -- one that Mussolini adopted, yes. While in Germany, you have a much more dense space, romanticism, racism; racism unknown in Italy, there’s no racist tradition. Italy hardly has an anti-Semitic tradition. So that deprives it, already, of a lot of things that you associate with the Nazis, yes. But a lot of things are the same, the control of thought -- well, there’s another great difference. Mussolini didn’t care about culture. You could have the most -- after all, the most modernist buildings in Europe were built under fascism. Like the House of Fascism in Modena, probably the most modernist building in Europe of it’s time, yes. There was no -- no official art in Italy till very late. It did come, but very late, yes. All of that. There was no -- so severe book censorship as in Germany. In other words, the culture, which didn’t interest Mussoli -- Mussolini, or did interest him, but he had a more open -- he was quite a different person, he had a more open mind on this, yes. Otherwise, it was a dictatorship. These are the differences. </w:t>
      </w:r>
    </w:p>
    <w:p>
      <w:r>
        <w:rPr>
          <w:b/>
        </w:rPr>
        <w:t>Q: Did you travel to Italy?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During the w -- </w:t>
      </w:r>
    </w:p>
    <w:p>
      <w:r>
        <w:t xml:space="preserve">A: In the 30’s. </w:t>
      </w:r>
    </w:p>
    <w:p>
      <w:r>
        <w:rPr>
          <w:b/>
        </w:rPr>
        <w:t xml:space="preserve">Q: 30’s. </w:t>
      </w:r>
    </w:p>
    <w:p>
      <w:r>
        <w:t xml:space="preserve">A: Mm-hm. </w:t>
      </w:r>
    </w:p>
    <w:p>
      <w:r>
        <w:rPr>
          <w:b/>
        </w:rPr>
        <w:t xml:space="preserve">Q: Where did you go and what did you do? </w:t>
      </w:r>
    </w:p>
    <w:p>
      <w:r>
        <w:t xml:space="preserve">A: Well, my mother took me to Florence, that’s what Germans did. And that was the Italian city, yes. So I -- were very heady, I looked at Florence for the first time. But while we were in Florence in ’36, the axis between Hitler and Mussolini was signed, and part of the axis was an extradition treaty, under which we could fall. But Mussolini, in about 1921 -- ’20 - ’21, before he became prime minister, made the rounds of all the newspaper publishers, yes, important ones, also my father, and my father supported him, I mean, not for Germany, but for Italy it was fine, it made the train run on time, and so on, yes. And that Mussolini and in fact, showed himself grateful by letting me and my mother s-stay in Italy as long as we liked, and simply ignored the extradition treaty. </w:t>
      </w:r>
    </w:p>
    <w:p>
      <w:r>
        <w:rPr>
          <w:b/>
        </w:rPr>
        <w:t xml:space="preserve">Q: George, in the 50’s -- through a good part of the 60’s, it’s probably still true today, but certainly in the 50’s, there’s repetition of “Red Scare”. </w:t>
      </w:r>
    </w:p>
    <w:p>
      <w:r>
        <w:t xml:space="preserve">A: Yes. </w:t>
      </w:r>
    </w:p>
    <w:p>
      <w:r>
        <w:rPr>
          <w:b/>
        </w:rPr>
        <w:t xml:space="preserve">Q: And McCarthyism is very strong. </w:t>
      </w:r>
    </w:p>
    <w:p>
      <w:r>
        <w:t xml:space="preserve">A: Yes, yes. Yeah. </w:t>
      </w:r>
    </w:p>
    <w:p>
      <w:r>
        <w:rPr>
          <w:b/>
        </w:rPr>
        <w:t>Q: You are -- what -- what is happening to you during this period? What’s [indecipherable] activity? http://collections.ushmm.org Contact reference@ushmm.org for further information about this collection This is a verbatim transcript of spoken word. It is not the primary source, and it has not been checked for spelling or accuracy.</w:t>
      </w:r>
    </w:p>
    <w:p>
      <w:r>
        <w:t xml:space="preserve">A: Oh, I was very active during this period. First of all, I was vice-chairman of the Wallace campaign, Henry Wallace, not the other, Henry Wallace campaign in Iowa, in ’48, yes, yeah. And that’s another speaking, I learned to speak cause I spoke at county fairs, and so on, that was very good. So -- in the Wallace campaign, yes. And then I became chairman of the American Association University Professors, but in Iowa it was quite different. There, McCarthy was the radical. For example, I made a big meeting, as chairman, anti-McCarthyite meeting, overtly, with the finance chairman of the Republican party of Iowa as the main speaker. You see, for him McCarthy was the radical, yes. And indeed, when singing cowboy Senator Taylor -- you’re too young to know all this -- who was Henry Wallace’s vice-presidential candidate, you know, he came and strummed; he was senator from Idaho. Idaho is greatly changed in politics since then. He was -- the senator from Idaho came to my house. This was risky because I was just an assistant professor without tenure, but the president himself called me and said, “That’s fine, George, do go ahead.” Yeah. And our Republican state rep -- our Republican representative came to the house too at that point, to say hello to the senators. No, no, in Iowa you were protected by the -- by the conservatism against McCarthyism. </w:t>
      </w:r>
    </w:p>
    <w:p>
      <w:r>
        <w:rPr>
          <w:b/>
        </w:rPr>
        <w:t xml:space="preserve">Q: Did you teach Marxism? </w:t>
      </w:r>
    </w:p>
    <w:p>
      <w:r>
        <w:t xml:space="preserve">A: Yes, always. </w:t>
      </w:r>
    </w:p>
    <w:p>
      <w:r>
        <w:rPr>
          <w:b/>
        </w:rPr>
        <w:t xml:space="preserve">Q: Was that a problem? </w:t>
      </w:r>
    </w:p>
    <w:p>
      <w:r>
        <w:t xml:space="preserve">A: Never. Never. </w:t>
      </w:r>
    </w:p>
    <w:p>
      <w:r>
        <w:rPr>
          <w:b/>
        </w:rPr>
        <w:t xml:space="preserve">Q: But now professors in the east had problems during the 60’s. </w:t>
      </w:r>
    </w:p>
    <w:p>
      <w:r>
        <w:t xml:space="preserve">A: Ah, yes, and I nearly had problems, because -- and that’s another good e-example what happened. In Harvard, Marxism wasn’t taught, so together with many other of my friends, I went over to MIT to Dirk Struik to study Marxism. And then all people in Dirk Struik’s seminar were http://collections.ushmm.org Contact reference@ushmm.org for further information about this collection This is a verbatim transcript of spoken word. It is not the primary source, and it has not been checked for spelling or accuracy.denounced to the Chicago Tribune, no less, by whom? The former Librarian of Congress. The historian -- what’s he called? I forgot now. I even blocked on his name. Well, the one before this one, a Nixon appointee. Yeah, historian. Well, h-he -- became later, he denounced it, yes. But he didn’t denounce me, he stopped before me, that was very ticklish, so I never had to face that. But because this denunciation came, and brought people at Rutgers and otherwise into terrible difficulty, again told our dean, you know, I’m about to be denounced to be a Marxist, but he says, “Don’t worry.” I would -- you know, I think I would have been saved because of the conservatism. But not at Rutgers, not -- not in all these eastern places where the others taught, who’d been with me in Dirk Struik’s Marxism class. </w:t>
      </w:r>
    </w:p>
    <w:p>
      <w:r>
        <w:rPr>
          <w:b/>
        </w:rPr>
        <w:t xml:space="preserve">Q: That’s interesting. When did the racism in the United States for you become a conscious problem? </w:t>
      </w:r>
    </w:p>
    <w:p>
      <w:r>
        <w:t xml:space="preserve">A: Well, as I said, when my mother and I spoke to that travel agent, but then it became conscious that there was, in fact, anti-Jewish racism around. </w:t>
      </w:r>
    </w:p>
    <w:p>
      <w:r>
        <w:rPr>
          <w:b/>
        </w:rPr>
        <w:t xml:space="preserve">Q: No, but in the 60’s, you -- you -- in -- in -- in ’56 -- </w:t>
      </w:r>
    </w:p>
    <w:p>
      <w:r>
        <w:t xml:space="preserve">A: Oh, the Civil Rights movement. </w:t>
      </w:r>
    </w:p>
    <w:p>
      <w:r>
        <w:rPr>
          <w:b/>
        </w:rPr>
        <w:t xml:space="preserve">Q: The Civil Rights movement [indecipherable] </w:t>
      </w:r>
    </w:p>
    <w:p>
      <w:r>
        <w:t xml:space="preserve">A: Yes, well that was different, I mean, then well -- knew -- everybody knew and so many of my students went on freedom rides, very close friends of mine went on freedom rides, and so that was totally different. </w:t>
      </w:r>
    </w:p>
    <w:p>
      <w:r>
        <w:rPr>
          <w:b/>
        </w:rPr>
        <w:t xml:space="preserve">Q: Were there many black students at University of Iowa? </w:t>
      </w:r>
    </w:p>
    <w:p>
      <w:r>
        <w:t xml:space="preserve">A: No, that’s before that, before the bl -- influx of black students, yes, before. </w:t>
      </w:r>
    </w:p>
    <w:p>
      <w:r>
        <w:rPr>
          <w:b/>
        </w:rPr>
        <w:t xml:space="preserve">Q: When do you go to University of Wisconsin? </w:t>
      </w:r>
    </w:p>
    <w:p>
      <w:r>
        <w:t>A: ’56. http://collections.ushmm.org Contact reference@ushmm.org for further information about this collection This is a verbatim transcript of spoken word. It is not the primary source, and it has not been checked for spelling or accuracy.</w:t>
      </w:r>
    </w:p>
    <w:p>
      <w:r>
        <w:rPr>
          <w:b/>
        </w:rPr>
        <w:t xml:space="preserve">Q: And how long were you at the University of Wisconsin? Until [indecipherable] </w:t>
      </w:r>
    </w:p>
    <w:p>
      <w:r>
        <w:t xml:space="preserve">A: Till I retired, till ’88. But from ’69 to ’88, only half time. I mean, I’m sorry. I came to Wisconsin already getting every other semester off. That I used from ’69 on to teach in Jerusalem, but I got my chair in Jerusalem, regular chair in Jerusalem in ’78. And from then I went on half time in Wisconsin. It dovetailed very nicely the way semesters were then. </w:t>
      </w:r>
    </w:p>
    <w:p>
      <w:r>
        <w:rPr>
          <w:b/>
        </w:rPr>
        <w:t xml:space="preserve">Q: Now what is the Jerusalem connection? The connection with Israel that you’re going back and forth, and so early -- </w:t>
      </w:r>
    </w:p>
    <w:p>
      <w:r>
        <w:t xml:space="preserve">A: Well, it’s a funny connection, because you know, all my youth, I was an anti-Zionist, I was an anti-Zionist even into the war, yes. Because I thought defeating Hitler came first, and the Zionist agenda a far second, yes, yeah. And then I suppose I changed when I saw what was happening, and -- and I made my first visit to jerus -- to Israel in ’51, yes, as a tourist. And then I came back in ’61, and then I had already, from a very good friend of mine, the Marxist -- the -- I mean, the scholar of Marxism, George Lichtheim, very good rec -- letters of recommendation, yeah. And I met all the people there, the -- the historian Talmon, but above all Gershem Scholem, to whom I was going to be quite close in a way, if one could be close to Scholem, was -- couldn’t really. But, you know, who I got to know very well in the end, and all this, if you like “yekke” German Jewish circle there, yes. And one thing led to another, and I gave some lectures in ’63, and then in ’68 they asked me to come for a semester, which I did. And then they made me what they called “permanent visiting professor”. ‘Course, they didn’t like, even when I came in ’78, they didn’t like anybody -- they were -- they’re very odd, the Hebrew [indecipherable] very provincial in many -- in this way, they didn’t like somebody teaching other places than the Hebrew University. Now how could I do it ’78? Because I got the Koebner chair. Koebner was http://collections.ushmm.org Contact reference@ushmm.org for further information about this collection This is a verbatim transcript of spoken word. It is not the primary source, and it has not been checked for spelling or accuracy.the first professor of history there, yes? And I think the Germans who gave the money insisted that somebody respectable come on that chair. </w:t>
      </w:r>
    </w:p>
    <w:p>
      <w:r>
        <w:rPr>
          <w:b/>
        </w:rPr>
        <w:t xml:space="preserve">Q: Were you any part of the discussions prior to the state being formed in ’48 -- </w:t>
      </w:r>
    </w:p>
    <w:p>
      <w:r>
        <w:t xml:space="preserve">A: No. </w:t>
      </w:r>
    </w:p>
    <w:p>
      <w:r>
        <w:rPr>
          <w:b/>
        </w:rPr>
        <w:t xml:space="preserve">Q: -- against the -- the [indecipherable] </w:t>
      </w:r>
    </w:p>
    <w:p>
      <w:r>
        <w:t xml:space="preserve">A: No. </w:t>
      </w:r>
    </w:p>
    <w:p>
      <w:r>
        <w:rPr>
          <w:b/>
        </w:rPr>
        <w:t xml:space="preserve">Q: [indecipherable] Magnes and Arendt… </w:t>
      </w:r>
    </w:p>
    <w:p>
      <w:r>
        <w:t xml:space="preserve">A: No, no, no, no. I know now, and I’ve written about it. No, no, I know all these people. Robert Welsch became a very close friend of mine, but that’s all long after. It’s all long after. </w:t>
      </w:r>
    </w:p>
    <w:p>
      <w:r>
        <w:rPr>
          <w:b/>
        </w:rPr>
        <w:t xml:space="preserve">Q: So are you a Zionist now, or did you become one in ’51 in some sense? </w:t>
      </w:r>
    </w:p>
    <w:p>
      <w:r>
        <w:t xml:space="preserve">A: I suppose so. Yes, yes, no -- I mean, look, it’s not so simple, because you can’t [indecipherable] in one -- yes, I’m an Utopian Zionist. I still think it should be otherwise than just another little Albania there, or whatever you have, yes, yeah. Yeah. And I know very well what the possibilities in Zionism were. Namely, a humanized nationalism, you know, with Buber and many others. Gordon, and founder of the Kibbutz movement. It could have been a humanized nationalism, perhaps still is in a way, yes. Yes, I suppose I am. </w:t>
      </w:r>
    </w:p>
    <w:p>
      <w:r>
        <w:rPr>
          <w:b/>
        </w:rPr>
        <w:t xml:space="preserve">Q: Talk about that. What do you mean by humanized nationalism, becau -- </w:t>
      </w:r>
    </w:p>
    <w:p>
      <w:r>
        <w:t>A: People who wanted nationalism, open cosmopolitan nationalism, for whom nationalism was merely a stage of your own self growth, you know. As for Buber, as for Gordon, it’s post- German and eastern European, that exists, and that still exists today, a very strong current, anti- war, you know, and all of this. It still exists. I mean, it’s very difficult to think of another country where you could have anti-war demonstration the middle of a war for survival. But you have it in Israel. So these currents are still there, yes. No, no. http://collections.ushmm.org Contact reference@ushmm.org for further information about this collection This is a verbatim transcript of spoken word. It is not the primary source, and it has not been checked for spelling or accuracy.</w:t>
      </w:r>
    </w:p>
    <w:p>
      <w:r>
        <w:rPr>
          <w:b/>
        </w:rPr>
        <w:t xml:space="preserve">Q: ‘Cause most people think of Zionism as a -- as a monolithic -- </w:t>
      </w:r>
    </w:p>
    <w:p>
      <w:r>
        <w:t xml:space="preserve">A: Oh, it’s far from monolithic, it’s far from monolithic. No. No, no, I feel very much at home in Jerusalem, and should by now, you know. And I have many, many friends there, probably more than any other place. But -- and there’s much more inters -- interesting intellectual discussion there than here, yeah. Because obviously, when you are in an extreme situation, the discussion is more pressing, more -- more interesting, yes, more fruitful, than when you’re just with nothing. I mean, I know Americans try to invent enemies when they can, but in Israel it’s real. </w:t>
      </w:r>
    </w:p>
    <w:p>
      <w:r>
        <w:rPr>
          <w:b/>
        </w:rPr>
        <w:t xml:space="preserve">Q: Do you think that’s true, that -- that intellectual life is -- is more creative when -- when there’s -- </w:t>
      </w:r>
    </w:p>
    <w:p>
      <w:r>
        <w:t xml:space="preserve">A: Yes, yes. </w:t>
      </w:r>
    </w:p>
    <w:p>
      <w:r>
        <w:rPr>
          <w:b/>
        </w:rPr>
        <w:t xml:space="preserve">Q: -- a sense of -- </w:t>
      </w:r>
    </w:p>
    <w:p>
      <w:r>
        <w:t xml:space="preserve">A: Yes, I think it’s true. But in Israel I must say -- I’m not talking about the average Israeli, I move in Israel very rarified circles, yeah. The German Jewish circle is dying out. But the young people, many of them I’ve taught in one way or another, it’s very exciting, very good, you know. And there is something about it, about these young people even, that’s cosmopolitan, you know, I mean, you know. I mean, they also talk about Europe, not just about Israel, you know, and that sort of thing. </w:t>
      </w:r>
    </w:p>
    <w:p>
      <w:r>
        <w:rPr>
          <w:b/>
        </w:rPr>
        <w:t xml:space="preserve">Q: Are there particular issues in history that -- that are very important to these students, I mean, can -- can one in some sense -- </w:t>
      </w:r>
    </w:p>
    <w:p>
      <w:r>
        <w:t>A: No, I don’t think so, no. Of course, in the Jewish history course, they all wait for the Holocaust, ‘cause that’s the most spectacular. Which is a pity, because Jewish history is not about the Holocaust, there are also many other things. http://collections.ushmm.org Contact reference@ushmm.org for further information about this collection This is a verbatim transcript of spoken word. It is not the primary source, and it has not been checked for spelling or accuracy.</w:t>
      </w:r>
    </w:p>
    <w:p>
      <w:r>
        <w:rPr>
          <w:b/>
        </w:rPr>
        <w:t xml:space="preserve">Q: But it’s spectacular for this century. </w:t>
      </w:r>
    </w:p>
    <w:p>
      <w:r>
        <w:t xml:space="preserve">A: Yes. And that’s a pity, because they -- they -- it blinds them to other Jewish things in this century, which have, perhaps, great intellectual value, or carry -- whatever. </w:t>
      </w:r>
    </w:p>
    <w:p>
      <w:r>
        <w:rPr>
          <w:b/>
        </w:rPr>
        <w:t xml:space="preserve">Q: What do you think it might blind people to, when -- when the Holocaust is overemphasized like that? </w:t>
      </w:r>
    </w:p>
    <w:p>
      <w:r>
        <w:t xml:space="preserve">A: It blinds them for one thing to the irony of Jewish history that the Holocaust takes place at the precise moment when you have the greatest success of assimilation in history, namely in the United States. And it blinds them to the fact of the success of assimilation, rather than the failure. </w:t>
      </w:r>
    </w:p>
    <w:p>
      <w:r>
        <w:rPr>
          <w:b/>
        </w:rPr>
        <w:t xml:space="preserve">Q: That’s very significant. </w:t>
      </w:r>
    </w:p>
    <w:p>
      <w:r>
        <w:t xml:space="preserve">A: Yes, it’s very significant. </w:t>
      </w:r>
    </w:p>
    <w:p>
      <w:r>
        <w:rPr>
          <w:b/>
        </w:rPr>
        <w:t xml:space="preserve">Q: I suppose it’s hard to take both at the same time. </w:t>
      </w:r>
    </w:p>
    <w:p>
      <w:r>
        <w:t xml:space="preserve">A: It’s hard for people to think dialectically, which is what you have to do in these cases, yes. The negative -- the positive is in dialectic relationship, but I think it’s undoubtedly true, yes. And then it blinds you what is the consequence of the Holocaust, I mean people ask me, what is a historical consequence of the Holocaust. Has it stopped massacres? No. You think so? </w:t>
      </w:r>
    </w:p>
    <w:p>
      <w:r>
        <w:rPr>
          <w:b/>
        </w:rPr>
        <w:t xml:space="preserve">Q: No. </w:t>
      </w:r>
    </w:p>
    <w:p>
      <w:r>
        <w:t>A: No. Has it stopped genocide? Probably not. Yeah? Has it -- it has done something to the situation of the Jews. It has made, in a way, assimilation easier, because, you know, people don’t want to repeat it, people don’t want to come into contact with it. Certainly in central Europe, yes. Not so much in countries which are distant from the Holocaust, but wherever the Holocaust had an impact. It’s in ham -- impact on the status of the Jews. I think there’s no doubt about that. And above all it has created Israel. http://collections.ushmm.org Contact reference@ushmm.org for further information about this collection This is a verbatim transcript of spoken word. It is not the primary source, and it has not been checked for spelling or accuracy.</w:t>
      </w:r>
    </w:p>
    <w:p>
      <w:r>
        <w:rPr>
          <w:b/>
        </w:rPr>
        <w:t xml:space="preserve">Q: Is there also an irony to -- I-I don’t know if “irony” is the right word, but that -- there is at the same a kind of sensitivity about anti-Semitism that didn’t exist prior to the Holocaust, even though there is at the same time, even Christian -- a -- a very different relationship -- </w:t>
      </w:r>
    </w:p>
    <w:p>
      <w:r>
        <w:t xml:space="preserve">A: Yes, yes, yes. </w:t>
      </w:r>
    </w:p>
    <w:p>
      <w:r>
        <w:rPr>
          <w:b/>
        </w:rPr>
        <w:t xml:space="preserve">Q: -- Christians have with Jews. </w:t>
      </w:r>
    </w:p>
    <w:p>
      <w:r>
        <w:t xml:space="preserve">A: Yes, I think that’s true, but only to some extent. I mean you can’t -- one can’t make blanket statements about that. I doubt that on the average this has made much difference. It has made difference to certain Christian theologians and Christian thinkers, and perhaps even to Christian churches, yes. Not to all of them, but to wu -- to the mainstream Christian churches, yes, yes, I think it has, mm-hm. </w:t>
      </w:r>
    </w:p>
    <w:p>
      <w:r>
        <w:rPr>
          <w:b/>
        </w:rPr>
        <w:t xml:space="preserve">Q: George, you don’t teach the Holocaust, I gather. You -- this is not [indecipherable] </w:t>
      </w:r>
    </w:p>
    <w:p>
      <w:r>
        <w:t xml:space="preserve">A: Well, only in a general Jewish history course. </w:t>
      </w:r>
    </w:p>
    <w:p>
      <w:r>
        <w:rPr>
          <w:b/>
        </w:rPr>
        <w:t xml:space="preserve">Q: And your scholarship -- </w:t>
      </w:r>
    </w:p>
    <w:p>
      <w:r>
        <w:t xml:space="preserve">A: No. </w:t>
      </w:r>
    </w:p>
    <w:p>
      <w:r>
        <w:rPr>
          <w:b/>
        </w:rPr>
        <w:t xml:space="preserve">Q: -- stops before [indecipherable] </w:t>
      </w:r>
    </w:p>
    <w:p>
      <w:r>
        <w:t xml:space="preserve">A: Yes, yes. </w:t>
      </w:r>
    </w:p>
    <w:p>
      <w:r>
        <w:rPr>
          <w:b/>
        </w:rPr>
        <w:t xml:space="preserve">Q: -- whatever it is. </w:t>
      </w:r>
    </w:p>
    <w:p>
      <w:r>
        <w:t xml:space="preserve">A: Yeah. </w:t>
      </w:r>
    </w:p>
    <w:p>
      <w:r>
        <w:rPr>
          <w:b/>
        </w:rPr>
        <w:t xml:space="preserve">Q: Why -- why -- </w:t>
      </w:r>
    </w:p>
    <w:p>
      <w:r>
        <w:t xml:space="preserve">A: Before the -- before the killing process. </w:t>
      </w:r>
    </w:p>
    <w:p>
      <w:r>
        <w:rPr>
          <w:b/>
        </w:rPr>
        <w:t xml:space="preserve">Q: Before the killing process. Why? </w:t>
      </w:r>
    </w:p>
    <w:p>
      <w:r>
        <w:t xml:space="preserve">A: Because I think the -- to me it’s much more interesting to say why it happened than how it happened. After all, to me the decisive thing is why did it happen. Once -- how it happened, http://collections.ushmm.org Contact reference@ushmm.org for further information about this collection This is a verbatim transcript of spoken word. It is not the primary source, and it has not been checked for spelling or accuracy.that’s, I would say, an administrative matter. Very interesting and fine, and necessary to know, but the crucial question is why did it happen. That’s why. </w:t>
      </w:r>
    </w:p>
    <w:p>
      <w:r>
        <w:rPr>
          <w:b/>
        </w:rPr>
        <w:t xml:space="preserve">Q: But let me ask you something. If you don’t investigate -- and I’m not talking about the how now. </w:t>
      </w:r>
    </w:p>
    <w:p>
      <w:r>
        <w:t xml:space="preserve">A: Yeah. </w:t>
      </w:r>
    </w:p>
    <w:p>
      <w:r>
        <w:rPr>
          <w:b/>
        </w:rPr>
        <w:t xml:space="preserve">Q: But if you don’t investigate who it was that was doing the killing, or the process in some way -- </w:t>
      </w:r>
    </w:p>
    <w:p>
      <w:r>
        <w:t xml:space="preserve">A: Yeah. </w:t>
      </w:r>
    </w:p>
    <w:p>
      <w:r>
        <w:rPr>
          <w:b/>
        </w:rPr>
        <w:t xml:space="preserve">Q: -- how do you bring together what you studied prior, the -- the why that brought you up to the moment -- </w:t>
      </w:r>
    </w:p>
    <w:p>
      <w:r>
        <w:t xml:space="preserve">A: Yeah, yeah. </w:t>
      </w:r>
    </w:p>
    <w:p>
      <w:r>
        <w:rPr>
          <w:b/>
        </w:rPr>
        <w:t xml:space="preserve">Q: -- of doing it, and -- and explain it, you -- </w:t>
      </w:r>
    </w:p>
    <w:p>
      <w:r>
        <w:t xml:space="preserve">A: But you see, I do, because when I lecture, as I did just yesterday, on the first World War or the Holocaust, that’s exactly what I do. I explain the mindset of the perpetrators, which seems to me essential, and the atmosphere in which they grew up, which has to do with the first World War, in which even many of them fought. So there is a continuity here in the minds of the perpetrators. How they regarded mass death, cause the Holocaust is about mass death. So is the first World War. So, how they regarded mass death, and so on. And there is a definite continuity there. Without a certain atmosphere in post-war germ -- post World War І Germany, it would have been quite different. Would have been quite different. These weren’t youngsters who did the killing process, I mean. Maybe they hadn’t fought in the war, but they knew enough about the war, and certainly about post-war Germany, the Weimar Republic, and all that. So again, I http://collections.ushmm.org Contact reference@ushmm.org for further information about this collection This is a verbatim transcript of spoken word. It is not the primary source, and it has not been checked for spelling or accuracy.don’t think you can explain their motivation without going back. And then one thing brings you to another. You see what I mean? </w:t>
      </w:r>
    </w:p>
    <w:p>
      <w:r>
        <w:rPr>
          <w:b/>
        </w:rPr>
        <w:t xml:space="preserve">Q: Yeah, sort of a treat. </w:t>
      </w:r>
    </w:p>
    <w:p>
      <w:r>
        <w:t xml:space="preserve">A: What? </w:t>
      </w:r>
    </w:p>
    <w:p>
      <w:r>
        <w:rPr>
          <w:b/>
        </w:rPr>
        <w:t xml:space="preserve">Q: Let me ask you -- let me ask you about Hannah Arendt for a moment. </w:t>
      </w:r>
    </w:p>
    <w:p>
      <w:r>
        <w:t xml:space="preserve">A: Yeah. </w:t>
      </w:r>
    </w:p>
    <w:p>
      <w:r>
        <w:rPr>
          <w:b/>
        </w:rPr>
        <w:t xml:space="preserve">Q: You’re one of the few scholars who, when her book Eichmann in Jerusalem, came out -- </w:t>
      </w:r>
    </w:p>
    <w:p>
      <w:r>
        <w:t xml:space="preserve">A: Yes. </w:t>
      </w:r>
    </w:p>
    <w:p>
      <w:r>
        <w:rPr>
          <w:b/>
        </w:rPr>
        <w:t xml:space="preserve">Q: -- did not just simply criticize it. </w:t>
      </w:r>
    </w:p>
    <w:p>
      <w:r>
        <w:t xml:space="preserve">A: That’s right. </w:t>
      </w:r>
    </w:p>
    <w:p>
      <w:r>
        <w:rPr>
          <w:b/>
        </w:rPr>
        <w:t xml:space="preserve">Q: What was she saying in there that you thought was important? </w:t>
      </w:r>
    </w:p>
    <w:p>
      <w:r>
        <w:t xml:space="preserve">A: Everything she said about Eichmann I thought was true. I thought nothing she said about the Jews was actually true, but everything she said about Eichmann was true. There is a banality of evil, because Eichmann’s evil is ordinary, yeah. He was an ordinary man. To him, it was ordinary, yeah. So the question is, when does evil become an ordinary thing. That’s, after all, the vital thing, and that she addressed there, very well. When does evil s -- become an ordinary thing, almost an everyday thing? Infect ordinary people like -- like Eichmann, yeah. That, I thought, was very well taken. But now, part of what she meant by the banality of evil, was that the perpetrator was thoughtless. </w:t>
      </w:r>
    </w:p>
    <w:p>
      <w:r>
        <w:t xml:space="preserve">A: Was what? </w:t>
      </w:r>
    </w:p>
    <w:p>
      <w:r>
        <w:rPr>
          <w:b/>
        </w:rPr>
        <w:t xml:space="preserve">Q: Thoughtless. </w:t>
      </w:r>
    </w:p>
    <w:p>
      <w:r>
        <w:t xml:space="preserve">A: No -- yeah. </w:t>
      </w:r>
    </w:p>
    <w:p>
      <w:r>
        <w:rPr>
          <w:b/>
        </w:rPr>
        <w:t>Q: Was not -- was not actually -- was not carrying on a Socratic dialog with himself -- http://collections.ushmm.org Contact reference@ushmm.org for further information about this collection This is a verbatim transcript of spoken word. It is not the primary source, and it has not been checked for spelling or accuracy.</w:t>
      </w:r>
    </w:p>
    <w:p>
      <w:r>
        <w:t xml:space="preserve">A: No, of course not. </w:t>
      </w:r>
    </w:p>
    <w:p>
      <w:r>
        <w:rPr>
          <w:b/>
        </w:rPr>
        <w:t xml:space="preserve">Q: [indecipherable] question. </w:t>
      </w:r>
    </w:p>
    <w:p>
      <w:r>
        <w:t xml:space="preserve">A: No, of course not, and she’s quite right, no. It was doing your duty, that’s not a dialog, yes. “Being at the battlefront of the race war” -- I’m quoting a perpetrator now – “being at the battlefront of the race war”. That doesn’t allow for dialog, no more than you can have a dialog in the trenches. </w:t>
      </w:r>
    </w:p>
    <w:p>
      <w:r>
        <w:rPr>
          <w:b/>
        </w:rPr>
        <w:t xml:space="preserve">Q: But at the same time, orders are not given for everything. People make up things to do. </w:t>
      </w:r>
    </w:p>
    <w:p>
      <w:r>
        <w:t xml:space="preserve">A: Yeah, because you have to do what you have to do in order to have the result, which is an order. </w:t>
      </w:r>
    </w:p>
    <w:p>
      <w:r>
        <w:rPr>
          <w:b/>
        </w:rPr>
        <w:t xml:space="preserve">Q: So is Hilberg right, that somehow the perpetrators had a sense of what the order was, even if there’s no direct -- </w:t>
      </w:r>
    </w:p>
    <w:p>
      <w:r>
        <w:t xml:space="preserve">A: Oh yes, I think on this he’s totally right, yes, for sure. Sure. </w:t>
      </w:r>
    </w:p>
    <w:p>
      <w:r>
        <w:rPr>
          <w:b/>
        </w:rPr>
        <w:t xml:space="preserve">Q: So as a missed -- a -- a -- </w:t>
      </w:r>
    </w:p>
    <w:p>
      <w:r>
        <w:t xml:space="preserve">A: Well, but they -- they had the order directly from Himmler, I mean, you know, there’s no -- no question about that. They just didn’t go in there and start killing on -- on a hunch that that might please the Fuehrer, might please him. They had a direct order from Himmler, do it. And the Einsatztruppen made a direct order, so -- </w:t>
      </w:r>
    </w:p>
    <w:p>
      <w:r>
        <w:rPr>
          <w:b/>
        </w:rPr>
        <w:t xml:space="preserve">Q: Have you ever talked with perpetrators, Nazi perpetrators? </w:t>
      </w:r>
    </w:p>
    <w:p>
      <w:r>
        <w:t xml:space="preserve">A: Oh ye -- no, I interviewed a lot of Nazis, but what I interviewed -- what we call in German “schreibpischtaeter”- what do you call it, theoretical, I mean -- for example, I’ve interviewed -- I was -- I knew Speer quite well, yes. I talked a lot with Speer, and I went and participated in what was left of the SA cultural circle, yeah, which was quite interesting, yes. And si -- you know, I t - - I talked to Mathilde Leudendorf. I talked a lot when I was writing, The Crisis of German http://collections.ushmm.org Contact reference@ushmm.org for further information about this collection This is a verbatim transcript of spoken word. It is not the primary source, and it has not been checked for spelling or accuracy.Ideology, and then I was writing a book called, The Nationalization of the Masses, which is very largely based on Speer’s memory of -- of certain matters. So, yes, I’ve interviewed a lot of Nazis, and what I do there is very simple, with success. I -- when I first met Speer, he was very suspicious, of course. And I said, “Look, look, I’m not interested in your morals. That’s between you and God. I’ve come to ask you technical question.” So I asked him, why do you use this lighting effect at the Nuremberg trials, why do you do this? And with that, he thought these were questions he could answer, technical quest -- and then we went from technical to other things, and it worked, I think, very well. </w:t>
      </w:r>
    </w:p>
    <w:p>
      <w:r>
        <w:rPr>
          <w:b/>
        </w:rPr>
        <w:t xml:space="preserve">Q: What was it like -- </w:t>
      </w:r>
    </w:p>
    <w:p>
      <w:r>
        <w:t xml:space="preserve">A: I got everything out of him -- what? He got me -- he always picked me up in Munich -- you know, this at -- this went over about five, six years. He always picked me up in Munich in a car, which had a Wankel motor, that was the -- the -- the -- the alternative to our engine, yes, our -- yes, our motor engine, and that he developed in the war, yeah, yes. And off we went. And the embarrassing thing -- the only embarrassing thing was whenever I ate with him in public, people came up and wanted his autograph. Whenever. They must have thought I was too a Nazi. And the other interesting thing about it was it’s quite true, it gave me insights into other things. For example, whenever he talked about Hitler negatively, his eyes lit up. I mean, Hitler must have had a tremendous charisma, because this man, even you know, denying everything, thinking everything was dreadful now. Genuinely thinking it was dreadful, his eyes lit up when he talked about Hitler. Oh, I learned a lot from him, oh yes. I never wrote about him, I wrote about him once in an Australian paper, cause I didn’t want him to see it, particularly. </w:t>
      </w:r>
    </w:p>
    <w:p>
      <w:r>
        <w:rPr>
          <w:b/>
        </w:rPr>
        <w:t>Q: What did he teach you about Hitler, did he teach you -- I m -- I mean, ec -- except for the -- http://collections.ushmm.org Contact reference@ushmm.org for further information about this collection This is a verbatim transcript of spoken word. It is not the primary source, and it has not been checked for spelling or accuracy.</w:t>
      </w:r>
    </w:p>
    <w:p>
      <w:r>
        <w:t xml:space="preserve">A: Well, he -- sort of in -- everything that’s in his excellent memoirs, but in a kind of different way, yeah. For example, Hitler’s attitude towards women is very remarkable, he never knew Speer was married, and Speer was married with eight children, or something like that. I mean, he was not only married, really married. He never knew it, Hitler never knew it. He never asked, he never knew. You see, you learn the tidbits like that. </w:t>
      </w:r>
    </w:p>
    <w:p>
      <w:r>
        <w:rPr>
          <w:b/>
        </w:rPr>
        <w:t xml:space="preserve">Q: What about when you went to this not -- this cultural -- th-the remnants of [indecipherable] cultural -- what was that -- </w:t>
      </w:r>
    </w:p>
    <w:p>
      <w:r>
        <w:t xml:space="preserve">A: Ah. That -- I wrote about that, too. They di -- that was in one of the castles in upper Hesse, which was sort of the center of neo-Nazi activity. And they read to each other, poetry. They gave a prize called the Adenauer prize, after the old chancellor, yes, and things like that. And what I did there is -- I couldn’t go under my own name, so I borrowed the name of a good friend who was a Count. And it’s very typical of this kind of rightist person that when you come as a Count he ask -- they ask no questions, they accept you, of course, immediately. ‘Course, it was a well- known, old German name. </w:t>
      </w:r>
    </w:p>
    <w:p>
      <w:r>
        <w:rPr>
          <w:b/>
        </w:rPr>
        <w:t xml:space="preserve">Q: So what was that like for you to -- </w:t>
      </w:r>
    </w:p>
    <w:p>
      <w:r>
        <w:t xml:space="preserve">A: It was fascinating, I loved it. </w:t>
      </w:r>
    </w:p>
    <w:p>
      <w:r>
        <w:rPr>
          <w:b/>
        </w:rPr>
        <w:t xml:space="preserve">Q: Well, tell me about it. </w:t>
      </w:r>
    </w:p>
    <w:p>
      <w:r>
        <w:t xml:space="preserve">A: Huh? </w:t>
      </w:r>
    </w:p>
    <w:p>
      <w:r>
        <w:rPr>
          <w:b/>
        </w:rPr>
        <w:t xml:space="preserve">Q: Te -- te -- tell me about it. </w:t>
      </w:r>
    </w:p>
    <w:p>
      <w:r>
        <w:t xml:space="preserve">A: Well, I came there as one of them. I know the language, I know everything like that, and I was a voelkisch writer, poet, or whatever, I forget what I made myself out to be. Count von -- I won’t give you the name because the lady is still alive. Count von so and so, yes. And I had to be very on my -- on my toes, because they said, Count, you know, and that was me. And then I -- I http://collections.ushmm.org Contact reference@ushmm.org for further information about this collection This is a verbatim transcript of spoken word. It is not the primary source, and it has not been checked for spelling or accuracy.viewed the late Mathilde Leudendorf, you know, the wife on that, and the afterplay was this, that the people who were in my house in Madison says, “Three boxes arrived for Count so and so at 36 Glenway, Madison, who is that?” I said, “It’s me.” She sent her collected works. </w:t>
      </w:r>
    </w:p>
    <w:p>
      <w:r>
        <w:rPr>
          <w:b/>
        </w:rPr>
        <w:t xml:space="preserve">Q: Did you talk about that period with them? </w:t>
      </w:r>
    </w:p>
    <w:p>
      <w:r>
        <w:t xml:space="preserve">A: What? Yes, of course. No, to Mathilde Leudendorf I wanted some specific information again first, about some other voelkisch person who was important, and so on and so forth, yeah. Well Speer would talk constantly about the Nazi period, that was after -- the period of his glory. What it was like in Paris when he went there with Hitler, you know, and Arnold Breker, and so on. Spr -- yes. </w:t>
      </w:r>
    </w:p>
    <w:p>
      <w:r>
        <w:rPr>
          <w:b/>
        </w:rPr>
        <w:t xml:space="preserve">Q: You taught in South Africa? </w:t>
      </w:r>
    </w:p>
    <w:p>
      <w:r>
        <w:t xml:space="preserve">A: Yes, I did. </w:t>
      </w:r>
    </w:p>
    <w:p>
      <w:r>
        <w:rPr>
          <w:b/>
        </w:rPr>
        <w:t xml:space="preserve">Q: That was in 1980. </w:t>
      </w:r>
    </w:p>
    <w:p>
      <w:r>
        <w:t xml:space="preserve">A: ’80. </w:t>
      </w:r>
    </w:p>
    <w:p>
      <w:r>
        <w:rPr>
          <w:b/>
        </w:rPr>
        <w:t xml:space="preserve">Q: What was that -- that like, was that like going back in time, that -- </w:t>
      </w:r>
    </w:p>
    <w:p>
      <w:r>
        <w:t xml:space="preserve">A: No, it was very interesting because nobody knows, I mean, people are so ill-informed. There was a law on the upper side, that any course given at a white university that was not given at a black university, blacks could attend. So I gave a course on the history of nationalism, yes, and my course was 50 percent black. And that was very interesting, I got to know, and they took me to Soweto, and they took me here and took me there. It was very interesting, yes. And I had some very good friends there. And Cape Town is certainly the most beautiful city in the world, I mean there’s no question about that. I had a very good time, and I was interested -- again, I’m not, you know, like always interested in victims, I’m s -- I’m sometimes interested in the other side. So I was interested in the Boers. I got to know some Boers very well. I was there on behalf http://collections.ushmm.org Contact reference@ushmm.org for further information about this collection This is a verbatim transcript of spoken word. It is not the primary source, and it has not been checked for spelling or accuracy.of the Jewish community to open what we called the Kaplan Chair of Jewish Studies at Cape Town. </w:t>
      </w:r>
    </w:p>
    <w:p>
      <w:r>
        <w:rPr>
          <w:b/>
        </w:rPr>
        <w:t xml:space="preserve">Q: Did it surprise you what happened in the last few years? That it was -- </w:t>
      </w:r>
    </w:p>
    <w:p>
      <w:r>
        <w:t xml:space="preserve">A: Yes, of course. Very much so. Yes, I mean it’s very difficult to get used to it. I mean, I -- I was only there, you know, what is it, two months or something, but it was tough, yes, seeing this -- this apartheid in action, yes, yes. </w:t>
      </w:r>
    </w:p>
    <w:p>
      <w:r>
        <w:rPr>
          <w:b/>
        </w:rPr>
        <w:t xml:space="preserve">Q: Did you like to go -- </w:t>
      </w:r>
    </w:p>
    <w:p>
      <w:r>
        <w:t xml:space="preserve">A: I mean, to me it was interesting as a r -- as an expert on race, I mean, you know, one should -- I had just written, Towards the Final Solution, and you know, to see it is interesting, and to see the diverse attitudes of people towards it, you know. And they -- it -- it was very humiliating because, for example, in the hotel where I lived, all the blacks and colored, yes, always address me as “baas” -- master. And I said you don’t really -- I don’t really like it, but I couldn’t break it. To the last I was “baas”. I mean, you come into a colonial situation actually. That’s what it -- you must put it that way. </w:t>
      </w:r>
    </w:p>
    <w:p>
      <w:r>
        <w:rPr>
          <w:b/>
        </w:rPr>
        <w:t xml:space="preserve">Q: Hopefully in a few years they won’t say that. </w:t>
      </w:r>
    </w:p>
    <w:p>
      <w:r>
        <w:t xml:space="preserve">A: I think now they don’t say that any more. </w:t>
      </w:r>
    </w:p>
    <w:p>
      <w:r>
        <w:rPr>
          <w:b/>
        </w:rPr>
        <w:t xml:space="preserve">Q: George, tell me about how you view Holocaust studies, as a whole, the kind of history that’s done, the kind of -- </w:t>
      </w:r>
    </w:p>
    <w:p>
      <w:r>
        <w:t xml:space="preserve">A: No, much of it is extremely good, I mean, I -- I -- I’m not -- you ja -- I don’t really have an overview. Now, the background of the Holocaust, yes, there have been some very good studies, on -- on the Holocaust, too. But there are vast, oddly enough, neglected areas one can think about at once. One is women in the Holocaust, yes. Homosexuals, that area’s being repaired now. An excellent book by Gauss and so on, that’s being repaired. Gypsies is being repaired, yes. But http://collections.ushmm.org Contact reference@ushmm.org for further information about this collection This is a verbatim transcript of spoken word. It is not the primary source, and it has not been checked for spelling or accuracy.look how long it is after the Holocaust, how long it took, yes. I mean, that’s the astonishing thing, yes. And -- and still, I don’t think there is enough about the victims, oddly enough. What they felt, what they thought. We know a lot about the perpetrators, but a -- again, not enough, because Holocaust scholars have been either historians or English professors. If they’re English professors, they go in for the literary. If they’re historians, they go in for the instrumental. But what about the mindset of these people, yes? There are some, but not an awful lot on that sort of stuff. [indecipherable] </w:t>
      </w:r>
    </w:p>
    <w:p>
      <w:r>
        <w:rPr>
          <w:b/>
        </w:rPr>
        <w:t xml:space="preserve">Q: How would you suggest someone do that sort of work, given that -- </w:t>
      </w:r>
    </w:p>
    <w:p>
      <w:r>
        <w:t xml:space="preserve">A: Well, it’s very difficult to do, but you’d have to go through it, you’d have to look at their background, you’d have to look at -- you know, to see if there’s anything in the documents that can tell you anything. What analogies they made, let’s say, during the killing process. What do you think they were doing? And you’ll find that they made analogies. That’s just one thing, I mean, there are many others, yes. </w:t>
      </w:r>
    </w:p>
    <w:p>
      <w:r>
        <w:rPr>
          <w:b/>
        </w:rPr>
        <w:t xml:space="preserve">Q: Do you think there’s something almost too frightening to really look at the victims, and to really look at the perpetrators -- </w:t>
      </w:r>
    </w:p>
    <w:p>
      <w:r>
        <w:t xml:space="preserve">A: No. </w:t>
      </w:r>
    </w:p>
    <w:p>
      <w:r>
        <w:rPr>
          <w:b/>
        </w:rPr>
        <w:t xml:space="preserve">Q: -- that instrumentalities are easier in some way? </w:t>
      </w:r>
    </w:p>
    <w:p>
      <w:r>
        <w:t xml:space="preserve">A: That may very well be true. I think -- I don’t think that, for example is true to Hilberg, who was purely instrumentalities -- a very important book, I mean, the first -- but no, I don’t think that’s true, necessarily, no, no. It’s pretty abstracted. I mean, it’s awful, it’s frightening, but -- but a -- I don’t think that’s really the main reason. </w:t>
      </w:r>
    </w:p>
    <w:p>
      <w:r>
        <w:rPr>
          <w:b/>
        </w:rPr>
        <w:t>Q: What do you think it is? http://collections.ushmm.org Contact reference@ushmm.org for further information about this collection This is a verbatim transcript of spoken word. It is not the primary source, and it has not been checked for spelling or accuracy.</w:t>
      </w:r>
    </w:p>
    <w:p>
      <w:r>
        <w:t xml:space="preserve">A: I don’t know why, the omission of women is clear, that somehow in our culture that’s a very deep stream, that men do these things, women don’t do this, yes. I think it’s -- in a way it’s as simple as that, yes. </w:t>
      </w:r>
    </w:p>
    <w:p>
      <w:r>
        <w:rPr>
          <w:b/>
        </w:rPr>
        <w:t xml:space="preserve">Q: You mean in terms of the perpetrators, right? </w:t>
      </w:r>
    </w:p>
    <w:p>
      <w:r>
        <w:t xml:space="preserve">A: Yeah, yeah, yeah. Women don’t do these things, it’s not a womanly thing to do. So, I think there you have to look at the stereotypes and things that go with, yes. With the women. </w:t>
      </w:r>
    </w:p>
    <w:p>
      <w:r>
        <w:rPr>
          <w:b/>
        </w:rPr>
        <w:t xml:space="preserve">Q: But what about looking at women victims? That’s also been neglected. </w:t>
      </w:r>
    </w:p>
    <w:p>
      <w:r>
        <w:t xml:space="preserve">A: Yes, that’s been very much neglected, yes, yes. In fact, nobody -- looking at victims is very difficult. Most of them can’t speak to us any more, yeah. And the others that do speak, you know it better than I do. But yes, there isn’t an awful lot on victims. Victims are shown being victims. But what they thought, what they felt and so on, that’s -- that’s not there, you know. Or that it was tougher for women than for men, which I well believe. That’s not there. </w:t>
      </w:r>
    </w:p>
    <w:p>
      <w:r>
        <w:rPr>
          <w:b/>
        </w:rPr>
        <w:t xml:space="preserve">Q: [indecipherable] you believe that. Why do you think that’s so? </w:t>
      </w:r>
    </w:p>
    <w:p>
      <w:r>
        <w:t xml:space="preserve">A: Well, I don’t know, I just feel it. Because, I mean, women have other needs than men at times, and things like that, yeah. </w:t>
      </w:r>
    </w:p>
    <w:p>
      <w:r>
        <w:rPr>
          <w:b/>
        </w:rPr>
        <w:t xml:space="preserve">Q: Have you interviewed victims as well as perpetrators? </w:t>
      </w:r>
    </w:p>
    <w:p>
      <w:r>
        <w:t xml:space="preserve">A: No, no, no, no, no. </w:t>
      </w:r>
    </w:p>
    <w:p>
      <w:r>
        <w:rPr>
          <w:b/>
        </w:rPr>
        <w:t xml:space="preserve">Q: Did you -- did you ever meet anyone who was on a Jewish Council? </w:t>
      </w:r>
    </w:p>
    <w:p>
      <w:r>
        <w:t xml:space="preserve">A: No -- yeah, well, Guttman, of course. No, he wasn’t on the Council, was he? </w:t>
      </w:r>
    </w:p>
    <w:p>
      <w:r>
        <w:rPr>
          <w:b/>
        </w:rPr>
        <w:t xml:space="preserve">Q: No, I don’t think so. </w:t>
      </w:r>
    </w:p>
    <w:p>
      <w:r>
        <w:t>A: No, no. I don’t know what it would be. That I would find very uncomfortable. There I -- with Hannah Arendt, I mean, she was dead wrong about it, dead wrong, but I still somehow feel like it, but that’s very -- I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You think she was wrong? </w:t>
      </w:r>
    </w:p>
    <w:p>
      <w:r>
        <w:t xml:space="preserve">A: When -- what she said about Jews, yes </w:t>
      </w:r>
    </w:p>
    <w:p>
      <w:r>
        <w:rPr>
          <w:b/>
        </w:rPr>
        <w:t xml:space="preserve">Q: About the Jewish -- the Jewish [indecipherable] </w:t>
      </w:r>
    </w:p>
    <w:p>
      <w:r>
        <w:t xml:space="preserve">A: Oh yes, yes, yes, yes. They were very brave and courageous people. That was not an easy thing to do, and Hannah Arendt is absolutely crazy about that. What would she have it, no councils? It would have been -- it couldn’t have been worse, but it would have been quicker, it would have been -- I don’t know. At least the councils did something, even if they only postponed the death of one person, it would already be justified. I have a great respect for the Councils, but I think what they did was so horrible, and took so much courage, that I would really be uncomfortable in their presence. </w:t>
      </w:r>
    </w:p>
    <w:p>
      <w:r>
        <w:rPr>
          <w:b/>
        </w:rPr>
        <w:t xml:space="preserve">Q: What about somebody like Gens in -- in Wilno -- </w:t>
      </w:r>
    </w:p>
    <w:p>
      <w:r>
        <w:t xml:space="preserve">A: Yeah. </w:t>
      </w:r>
    </w:p>
    <w:p>
      <w:r>
        <w:rPr>
          <w:b/>
        </w:rPr>
        <w:t xml:space="preserve">Q: -- who also wouldn’t help the resistance in many ways, or would denounce people. I mean, when you have situations like that, does that -- </w:t>
      </w:r>
    </w:p>
    <w:p>
      <w:r>
        <w:t xml:space="preserve">A: Well, you’d have to look at it. I mean, I -- I can see -- I mean, if it’s a less evil to prevent a greater one, in such an extreme situation, I could see that. Anyway -- </w:t>
      </w:r>
    </w:p>
    <w:p>
      <w:r>
        <w:rPr>
          <w:b/>
        </w:rPr>
        <w:t xml:space="preserve">Q: So you’re much more sympathetic, even though it might be difficult to talk to somebody who [indecipherable] </w:t>
      </w:r>
    </w:p>
    <w:p>
      <w:r>
        <w:t xml:space="preserve">A: Yes, I am sympathetic because first all, it’s a situation which I can’t really grasp. I can grasp almost everything about the Holocaust, but that situation I find very difficult to grasp. And second of all, I -- I don’t know what I would have done in such a situation. I mean, you can’t really criticize people who are put in such a position in such a time, you know? I must assume they did their best, ‘cause they had -- they -- they had nothing to gain by not doing their best, in a http://collections.ushmm.org Contact reference@ushmm.org for further information about this collection This is a verbatim transcript of spoken word. It is not the primary source, and it has not been checked for spelling or accuracy.sense. Sure, they didn’t support the resistance, and they didn’t support the uprisings and so on, probably because they thought they would fail, I mean, you know? </w:t>
      </w:r>
    </w:p>
    <w:p>
      <w:r>
        <w:rPr>
          <w:b/>
        </w:rPr>
        <w:t xml:space="preserve">Q: What do you think about the arguments about was there resistance, wasn’t there resistance, was there enough resistance? </w:t>
      </w:r>
    </w:p>
    <w:p>
      <w:r>
        <w:t xml:space="preserve">A: Oh, I think they’re -- they’re jejune, they’re -- they’re -- they’re -- they’re -- first of all they have a lot to do with a book I’ve just finished on masculinity, you know. Like Bettelheim says in his book, The Informed Heart, why did they di -- why weren’t they men? Why did they die this way? You know? That itself shows a historical stereotype, yes. I mean, that’s silly. I mean, what do you expect them to do? Yes? I mean, that just shows they have no grasp what it was about, they have no grasp how people behave under such circumstances. They have no grasp about the circumstances, yes. And they are completely caught up in -- in war images, like the perpetrators, they have that in common with the perpetrators, both think of this as war. One thinks a war against the Jews, the other thinks the Jews have behaved like soldiers. </w:t>
      </w:r>
    </w:p>
    <w:p>
      <w:r>
        <w:rPr>
          <w:b/>
        </w:rPr>
        <w:t xml:space="preserve">Q: Or should have behaved like -- </w:t>
      </w:r>
    </w:p>
    <w:p>
      <w:r>
        <w:t xml:space="preserve">A: Yeah, should have -- so this is where both are -- I think both are -- are to be condemned. </w:t>
      </w:r>
    </w:p>
    <w:p>
      <w:r>
        <w:rPr>
          <w:b/>
        </w:rPr>
        <w:t xml:space="preserve">Q: There’s something about how you understand things, it’s not just that you understand them from a cultural perspective -- </w:t>
      </w:r>
    </w:p>
    <w:p>
      <w:r>
        <w:t xml:space="preserve">A: Yeah. </w:t>
      </w:r>
    </w:p>
    <w:p>
      <w:r>
        <w:rPr>
          <w:b/>
        </w:rPr>
        <w:t xml:space="preserve">Q: -- but you really attempt to understand things from the way people, ordinary people perceive, taking [indecipherable] their lives. </w:t>
      </w:r>
    </w:p>
    <w:p>
      <w:r>
        <w:t xml:space="preserve">A: Yes, I try, I try, yes. </w:t>
      </w:r>
    </w:p>
    <w:p>
      <w:r>
        <w:rPr>
          <w:b/>
        </w:rPr>
        <w:t xml:space="preserve">Q: And -- </w:t>
      </w:r>
    </w:p>
    <w:p>
      <w:r>
        <w:t>A: I try. http://collections.ushmm.org Contact reference@ushmm.org for further information about this collection This is a verbatim transcript of spoken word. It is not the primary source, and it has not been checked for spelling or accuracy.</w:t>
      </w:r>
    </w:p>
    <w:p>
      <w:r>
        <w:rPr>
          <w:b/>
        </w:rPr>
        <w:t xml:space="preserve">Q: And some of the people you’re criticizing, like Hannah Arendt -- </w:t>
      </w:r>
    </w:p>
    <w:p>
      <w:r>
        <w:t xml:space="preserve">A: Yeah. </w:t>
      </w:r>
    </w:p>
    <w:p>
      <w:r>
        <w:rPr>
          <w:b/>
        </w:rPr>
        <w:t xml:space="preserve">Q: -- certainly had an incredibly elitist point of view about -- </w:t>
      </w:r>
    </w:p>
    <w:p>
      <w:r>
        <w:t xml:space="preserve">A: Yes, quite right, quite right, but this doesn’t keep them from having insights. </w:t>
      </w:r>
    </w:p>
    <w:p>
      <w:r>
        <w:rPr>
          <w:b/>
        </w:rPr>
        <w:t xml:space="preserve">Q: Right. </w:t>
      </w:r>
    </w:p>
    <w:p>
      <w:r>
        <w:t xml:space="preserve">A: No, my hist -- kind of history I do might really be called a history of perceptions, that’s what I would think cause I believe people act on their perceptions, and their perceptions sometimes have very little to do with reality. I used to say to my students, you know, fo -- you also live by perceptions, cause if you saw yourself as you really are, you would commit suicide. You know, thank God we don’t see each other as we really are. </w:t>
      </w:r>
    </w:p>
    <w:p>
      <w:r>
        <w:rPr>
          <w:b/>
        </w:rPr>
        <w:t xml:space="preserve">Q: But if we live by our perceptions, which I think is probably true a lot of the time -- </w:t>
      </w:r>
    </w:p>
    <w:p>
      <w:r>
        <w:t xml:space="preserve">A: Yeah. </w:t>
      </w:r>
    </w:p>
    <w:p>
      <w:r>
        <w:rPr>
          <w:b/>
        </w:rPr>
        <w:t xml:space="preserve">Q: -- how do we get to see some reality so that we don’t move in the directions that we’ve seen -- </w:t>
      </w:r>
    </w:p>
    <w:p>
      <w:r>
        <w:t xml:space="preserve">A: You per -- </w:t>
      </w:r>
    </w:p>
    <w:p>
      <w:r>
        <w:rPr>
          <w:b/>
        </w:rPr>
        <w:t xml:space="preserve">Q: -- like genocide, and so on. </w:t>
      </w:r>
    </w:p>
    <w:p>
      <w:r>
        <w:t xml:space="preserve">A: -- yeah, your perceptions are, however, also informed by reality. I mean, that depends on the person. If they are formed by reality, you know what happened, you try to move away from it, obviously, yes. But the whole world is now perceptions: what do we know about the people who rule over us? What do we know about anything? We don’t, it’s all mediated, yeah. It all plays on our perceptions, or tries to manipulate them. So that’s nothing new, you might say that that kind of fascist liturgy and so on was really the beginning of modern politics, you know. </w:t>
      </w:r>
    </w:p>
    <w:p>
      <w:r>
        <w:rPr>
          <w:b/>
        </w:rPr>
        <w:t>Q: Of images. http://collections.ushmm.org Contact reference@ushmm.org for further information about this collection This is a verbatim transcript of spoken word. It is not the primary source, and it has not been checked for spelling or accuracy.</w:t>
      </w:r>
    </w:p>
    <w:p>
      <w:r>
        <w:t xml:space="preserve">A: Yeah, politics through images, mm-hm. </w:t>
      </w:r>
    </w:p>
    <w:p>
      <w:r>
        <w:rPr>
          <w:b/>
        </w:rPr>
        <w:t xml:space="preserve">Q: Does the contemporary war in the former Yugoslavia surprise you? </w:t>
      </w:r>
    </w:p>
    <w:p>
      <w:r>
        <w:t>A: Oh no. It was always the case there. That’s why I am not with the Bosnians, cause I don’t believe in small political units, I believe in large political units. If you divide the Balkans up again, you’re going to have nothing but war, was quite clear. Every unit has claims against every other. So the only thing is to have them all in one big -- like Yugoslavia, one big federal system. End of Tape One,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