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RG-50.030.0092</w:t>
      </w:r>
    </w:p>
    <w:p>
      <w:r>
        <w:t>Title: Oral history interview with Philip Helbling</w:t>
      </w:r>
    </w:p>
    <w:p>
      <w:r>
        <w:t>Interviewee: Philip Helbling</w:t>
      </w:r>
    </w:p>
    <w:p>
      <w:r>
        <w:t>Interviewer: Linda G. Kuzmack</w:t>
      </w:r>
    </w:p>
    <w:p>
      <w:r>
        <w:t>00:00:00</w:t>
      </w:r>
    </w:p>
    <w:p>
      <w:r>
        <w:rPr>
          <w:b/>
        </w:rPr>
        <w:t xml:space="preserve">Q: ...occupation </w:t>
      </w:r>
    </w:p>
    <w:p>
      <w:r>
        <w:t xml:space="preserve">A: My father's name was Zigmund (ph) Solomon Helbling. My mother's name was Marsha Helbling. My father's occupation was...he was import export, and he used to manufacture ice cream in Poland. The name was Penguin, and and and in different cities they had uh the name ____, Rumba (ph), and my mother was in a wholesale grocery store. They had different business by themselves. </w:t>
      </w:r>
    </w:p>
    <w:p>
      <w:r>
        <w:rPr>
          <w:b/>
        </w:rPr>
        <w:t xml:space="preserve">Q: Did you have any brothers or sisters? </w:t>
      </w:r>
    </w:p>
    <w:p>
      <w:r>
        <w:t xml:space="preserve">A: I had a brother Arthur Helbling. He was born 1920, although that's only two of us. </w:t>
      </w:r>
    </w:p>
    <w:p>
      <w:r>
        <w:rPr>
          <w:b/>
        </w:rPr>
        <w:t xml:space="preserve">Q: Can you tell me a little bit about your life uh prior to the German invasion of Poland? The daily routine... </w:t>
      </w:r>
    </w:p>
    <w:p>
      <w:r>
        <w:t xml:space="preserve">A: Daily routine...I used to uh uh get up, and we had a maid who used to prepare, you know, uh breakfast in the morning, send us to school. Come home. I played...uh do my homework, played soccer or go swimming. During the winter I did a lot of skiing and ice- skating and uh...with friends. Then my father, he was a partner in a uh uh a soccer club. The name was Record, and they were in the uh...they were Division, A Division in Poland. They used to play...they used to plan German divisions soccer. I used to go to the club, play ping-pong. Uh... </w:t>
      </w:r>
    </w:p>
    <w:p>
      <w:r>
        <w:rPr>
          <w:b/>
        </w:rPr>
        <w:t xml:space="preserve">Q: Did you have any any experiences with anti-Semitism before the war? </w:t>
      </w:r>
    </w:p>
    <w:p>
      <w:r>
        <w:t xml:space="preserve">A: Before the war, they were afraid of me. </w:t>
      </w:r>
    </w:p>
    <w:p>
      <w:r>
        <w:rPr>
          <w:b/>
        </w:rPr>
        <w:t xml:space="preserve">Q: Why is that? </w:t>
      </w:r>
    </w:p>
    <w:p>
      <w:r>
        <w:t xml:space="preserve">A: Because my father was uh kind of a big shot and if somebody opened uh call...used to call me a dirty Jew, _____ and I used to beat him up because I wasn't afraid. I never was afraid of somebody else. I I was always to fight if somebody...even my friends I used to protect and I have some friends here that can verify it. </w:t>
      </w:r>
    </w:p>
    <w:p>
      <w:r>
        <w:rPr>
          <w:b/>
        </w:rPr>
        <w:t xml:space="preserve">Q: OK. What uh happened to you...how did your life change when the Germans invaded uh Lwow? </w:t>
      </w:r>
    </w:p>
    <w:p>
      <w:r>
        <w:t>A: Well, I I...before the German invaded Lwow, there was...there has to come before because the Germans, you know, the the the...in 1939 the war was, and Poland was divided. You know, Ger...Po...Russia took this south...the the west...western...and the Germans took Warsaw and _______. Lwow used to be on the Russian...</w:t>
      </w:r>
    </w:p>
    <w:p>
      <w:r>
        <w:rPr>
          <w:b/>
        </w:rPr>
        <w:t xml:space="preserve">Q: Belonged to Russia but before Germany invaded? </w:t>
      </w:r>
    </w:p>
    <w:p>
      <w:r>
        <w:t xml:space="preserve">A: Right. </w:t>
      </w:r>
    </w:p>
    <w:p>
      <w:r>
        <w:rPr>
          <w:b/>
        </w:rPr>
        <w:t xml:space="preserve">Q: And did your life change when Russia took over Lwow? </w:t>
      </w:r>
    </w:p>
    <w:p>
      <w:r>
        <w:t xml:space="preserve">A: A little bit, yes, because uh we were afraid that because they used to take all the rich people and send them...to right away...not right away...a month or two, they had to liquidate their business, you know. They were afraid but my mother kept the business down a little bit and my father too but a lot of our friends, during the night they got them together and they send them with the white beer...bears to Siberia, unfortunately, because they were, you know, uh uh uh rich people. They didn't believe...and somebody used to used to uh uh...even even, you know, some...we had a lot of Communists who were before before the War, you know, Communists, but after...and they used to ____ on people. But after...after a few months, they didn't become Communists. They saw what the Russians did, you know. And it's...and there's some people they used to send to...because they were rich... </w:t>
      </w:r>
    </w:p>
    <w:p>
      <w:r>
        <w:rPr>
          <w:b/>
        </w:rPr>
        <w:t xml:space="preserve">Q: And after...after the German uh Russian's now in control of Lwow and then Germany... </w:t>
      </w:r>
    </w:p>
    <w:p>
      <w:r>
        <w:t xml:space="preserve">A: Yeah. Then I went uh to Stanislawow... </w:t>
      </w:r>
    </w:p>
    <w:p>
      <w:r>
        <w:rPr>
          <w:b/>
        </w:rPr>
        <w:t xml:space="preserve">Q: Well, let me back up a bit. When Germany invaded Poland, and when they got to Lwow, were you still living in Lwow at the time? </w:t>
      </w:r>
    </w:p>
    <w:p>
      <w:r>
        <w:t xml:space="preserve">A: No, no. That time...that's uh uh that why I I said it's fifty years now that I, you know, cause I went to to Stanislawow from Lwow right after school on vacation there to my father's partner. I used to like to go because we used to go to...uh not far from Stanislawow, ______. We used to go down there. There were in the hills, there were resort places. </w:t>
      </w:r>
    </w:p>
    <w:p>
      <w:r>
        <w:rPr>
          <w:b/>
        </w:rPr>
        <w:t xml:space="preserve">Q: You went to Stanislawow before the uh... </w:t>
      </w:r>
    </w:p>
    <w:p>
      <w:r>
        <w:t xml:space="preserve">A: The Germans, yes, yes. And I was there about maybe uh two, three weeks in 1941, you know, and all of a sudden...all of a sudden I...they they bombed everything. The Germans started to bomb and I wanted to go back, but uh uh I got a telegram, the less I think...maybe the ____...I don't know...from Lwow to Stanislawow, not to come back... </w:t>
      </w:r>
    </w:p>
    <w:p>
      <w:r>
        <w:rPr>
          <w:b/>
        </w:rPr>
        <w:t xml:space="preserve">Q: Now were you in Stanislawow with your family or were you by yourself? </w:t>
      </w:r>
    </w:p>
    <w:p>
      <w:r>
        <w:t>A: No, no, no. With my my father's partner, friends. I have pictures of...I I would like to show you, but I don't have them...I have them...they're they're Oscar and Frieda Klatter (ph). They were my father's...he was my father's partner. He worked for my father. What's the difference?</w:t>
      </w:r>
    </w:p>
    <w:p>
      <w:r>
        <w:rPr>
          <w:b/>
        </w:rPr>
        <w:t xml:space="preserve">Q: And then after the bombing of Stanislawow... </w:t>
      </w:r>
    </w:p>
    <w:p>
      <w:r>
        <w:t xml:space="preserve">A: So so uh uh...you know, by the Russia everybody had to work, you know, at the...and he worked for the transportation company, Oscar Klatter, the guy that I...the the man that I I used to call him uncle, and and we got, you know, they told us that the Germans are coming close and I was at that time fifteen or sixteen years old. 1940...yeah...about that, and we got on a on a...they put us...we got a lot of stuff together and we went to the uh the station on the train and were going deep into Ukraine, but it took us like uh three weeks till we got past the Russian border, from Stanislawow to the Russian border, and there we stayed for about another week on the on the _____, how you say it...on the train, on the...and a lot of people who were running away from the Germans, the Russian people with with their children, and uh, you know, the the Polish people...Jewish. </w:t>
      </w:r>
    </w:p>
    <w:p>
      <w:r>
        <w:rPr>
          <w:b/>
        </w:rPr>
        <w:t xml:space="preserve">Q: These were all Jews that were trying to... </w:t>
      </w:r>
    </w:p>
    <w:p>
      <w:r>
        <w:t xml:space="preserve">A: Jew...Jewish...mostly...probably a lot of Jewish, mostly Russian and a lot of Jewish people were running away, and I was with the uh uh Frieda Klatter. I used to care of her. We took a lot of silver and and rings, you know, uh gold from her house. In fact, I had to go from the station back because she forgot a lot of rings and everything. I went back and I went back to this station, in Stanislawow, so we could have a lot of stuff just in case we have to trade, because, you know, the Jews always used to like to keep kind of...uh uh uh ___, a security...rings, silver, gold... </w:t>
      </w:r>
    </w:p>
    <w:p>
      <w:r>
        <w:rPr>
          <w:b/>
        </w:rPr>
        <w:t xml:space="preserve">Q: How did...how did you...when the train was going from Stanislawow to Rostov...? </w:t>
      </w:r>
    </w:p>
    <w:p>
      <w:r>
        <w:t xml:space="preserve">A: Rostov was...this this is uh before Rostov. First we went to uh uh _______. We went on a on a on a farm _____ before we went to Rostov. And the Germans were in in in that uh village...it's a cooperative village. There was a guy down there that took a liking to me, and the Germans not too far, so he says Philip, you want to go with me on a night raid? So I said why not. So I go. So he says we have to blow up railroad tracks. So I said I'm not afraid, and I used to go, you know, and there were a lot of Ukrainian that cooperated with the Germans down there. They were waiting for them, you know, and uh we used to kind of liquidate them. </w:t>
      </w:r>
    </w:p>
    <w:p>
      <w:r>
        <w:rPr>
          <w:b/>
        </w:rPr>
        <w:t xml:space="preserve">Q: Now this was when...this is before... </w:t>
      </w:r>
    </w:p>
    <w:p>
      <w:r>
        <w:t xml:space="preserve">A: I was going already...this was the way...and going towards...because I was in on the cooperative farm. </w:t>
      </w:r>
    </w:p>
    <w:p>
      <w:r>
        <w:rPr>
          <w:b/>
        </w:rPr>
        <w:t xml:space="preserve">Q: This was on your way to Rostov? </w:t>
      </w:r>
    </w:p>
    <w:p>
      <w:r>
        <w:t>A: Yeah. Yeah. Yeah. This is already...I was in the partisans. This was already a partisan, which I didn't know.</w:t>
      </w:r>
    </w:p>
    <w:p>
      <w:r>
        <w:rPr>
          <w:b/>
        </w:rPr>
        <w:t xml:space="preserve">Q: So when you were asked by this man to participate in the raid, that's how you got into the partisan movement? </w:t>
      </w:r>
    </w:p>
    <w:p>
      <w:r>
        <w:t xml:space="preserve">A: Yeah. That...that...that...I didn't know nothing about it, you know, and then we used to go...I I stayed in that farm from...we stayed there...there were another another another family that I...they were old...it was a very old Jewish man who was very religious. I can remember this...he used to _____, you know, he used to pray with three different...how you say..._______...uh ____, he was so religious. He didn't eat nothing. I used to supply him only with eggs and bread and _______. (Sigh) ____ with his wife...which I'm not religious. I...but this man was so religious (sigh)... </w:t>
      </w:r>
    </w:p>
    <w:p>
      <w:r>
        <w:rPr>
          <w:b/>
        </w:rPr>
        <w:t xml:space="preserve">Q: How long did you stay on the farm? </w:t>
      </w:r>
    </w:p>
    <w:p>
      <w:r>
        <w:t xml:space="preserve">A: Three weeks. </w:t>
      </w:r>
    </w:p>
    <w:p>
      <w:r>
        <w:rPr>
          <w:b/>
        </w:rPr>
        <w:t xml:space="preserve">Q: Then where did you go? </w:t>
      </w:r>
    </w:p>
    <w:p>
      <w:r>
        <w:t xml:space="preserve">A: Then they told us...this Peitre (ph) his name was...now I remember that guy who took me but I can't remember his last name. (Sigh) He told us it's too dangerous for us to stay here. So I took my...I talked to my uh Frieda Klatter, which I used to call her aunt and this the old man, the Jewish man, you know, with his wife, and another couple and I went them because we stayed in the same room. We slept in the same room, you know, on that uh cooperative. Now ______ and that Pietre got us uh uh a wagon with two horses with hay. One night he says I'm going to tell you...you have to go not far to ______ and we'll put you on a ______...on a on a on a train and you'll go deep into Russia. But I told him no. I want to stay and but Frieda Klatter says no, you have to stay with me. I'm responsible for you because your mother, you know, you came to visit me on the holiday and uh I said what I'm going to do. I'm going I'm going be just...I'm better off fighting than staying with you but, you know, they all persuaded me and I went to Rostov with them on the sha...on on that train. </w:t>
      </w:r>
    </w:p>
    <w:p>
      <w:r>
        <w:rPr>
          <w:b/>
        </w:rPr>
        <w:t xml:space="preserve">Q: Can you tell me a little bit about the journey from the from the time that you got the wagon and went to the first... </w:t>
      </w:r>
    </w:p>
    <w:p>
      <w:r>
        <w:t xml:space="preserve">A: Well, we were...we were uh uh uh uh...because there were two, another wagon and that Pietre was on a horse and there were collaborators. They used to uh ________, _______, you know...Jew...the Ukrainians. I think they killed more Jews than anybody else. And they they they were they were protecting us and I was uh working with that Pietre. He he took a liking to me. I don't know why, maybe because I was always like uh, you know, go get him. </w:t>
      </w:r>
    </w:p>
    <w:p>
      <w:r>
        <w:rPr>
          <w:b/>
        </w:rPr>
        <w:t>Q: But they knew you were Jewish?</w:t>
      </w:r>
    </w:p>
    <w:p>
      <w:r>
        <w:t xml:space="preserve">A: Ah...he knew. Yeah. They knew...that particular place what knew that we're Jewish... </w:t>
      </w:r>
    </w:p>
    <w:p>
      <w:r>
        <w:rPr>
          <w:b/>
        </w:rPr>
        <w:t xml:space="preserve">Q: And they weren't? </w:t>
      </w:r>
    </w:p>
    <w:p>
      <w:r>
        <w:t xml:space="preserve">A: No. They were not. That Pietre with some people, but the rest of it informers, you know. They were afraid of him. </w:t>
      </w:r>
    </w:p>
    <w:p>
      <w:r>
        <w:rPr>
          <w:b/>
        </w:rPr>
        <w:t xml:space="preserve">Q: So he led the wagons... </w:t>
      </w:r>
    </w:p>
    <w:p>
      <w:r>
        <w:t xml:space="preserve">A: The wagon, yeah, to the station to...and then he put us on the on the on the train, you know, and God bless, he said, you know. </w:t>
      </w:r>
    </w:p>
    <w:p>
      <w:r>
        <w:rPr>
          <w:b/>
        </w:rPr>
        <w:t xml:space="preserve">Q: So you all went on the train to Rostov? </w:t>
      </w:r>
    </w:p>
    <w:p>
      <w:r>
        <w:t xml:space="preserve">A: On the train, yeah. And I...I used to uh uh in fact he gave me a gun, you know, and I kept it in my in my boots, because I was afraid, you know, uh sometimes the Russians might shoot me with a gun...I don't know, you know. But uh (cough)... </w:t>
      </w:r>
    </w:p>
    <w:p>
      <w:r>
        <w:rPr>
          <w:b/>
        </w:rPr>
        <w:t xml:space="preserve">Q: How long a trip was it by train to Rostov? </w:t>
      </w:r>
    </w:p>
    <w:p>
      <w:r>
        <w:t xml:space="preserve">A: It was...well, the train didn't run...you know, every time we had to stop. When we got to _______ they were bombing the bridges. _______ is a very uh uh you know...steel...they they...steel companies, and this is ________. You know, they had coal mines so the Germans were bombing this uh uh the industry down there, and uh at night I remember there was...we saw we saw uh uh this you know uh fire, you know, that the artillery gives the uh airplanes, you know. (Sigh) Anti-air... </w:t>
      </w:r>
    </w:p>
    <w:p>
      <w:r>
        <w:rPr>
          <w:b/>
        </w:rPr>
        <w:t xml:space="preserve">Q: Anti-aircraft... </w:t>
      </w:r>
    </w:p>
    <w:p>
      <w:r>
        <w:t xml:space="preserve">A: I'm an you know an Army man and I I can't remember nothing. And uh I think and and we stayed on that on that on that train before we move for a day and a night, because we had to move at night, so we moved at night and it took us...I don't know...three, five days, because it wasn't running. We had to stop. You know how the trains...they were not running on on a regular time. It was a war, you know. They were afraid that they would bomb. Maybe the bridges were bombed, and in the meanwhile, you know, Rostov was very safe already. There was deep...there were Caucausion Mountains, on the ____, _____ on the _____, so...and we were there and then they took us to another...in the Caucausion...I forgot the name..._________, I think. Not far on another farm which was which was already uh uh safe in the mountains. We worked on the on the on the uh cooperative, you know, ______. And they (laughter)...I have to laugh now because they took Frieda my friend and the other two women...you know, in Russia they uh uh from the horse manures, they dry it and they burn it or they put on the house, you know. This is against the the protection of the...or they put it on top of the roof. You know, they dry it because it's straw. They burn it and make it make it as a, you know, they put it in thefireplaces, and they had to cut this in squares. They started to cry because they're not used to it. They never worked in their life, so I said...and you had to make a norm, you know, to to get enough food, you know, and I don't know if you know in Russia, you know, you have to make so much, you know, per day. They give you a norm and you have to make your norm, so I had to make...for three women and one man who was a little invalid, so I had to make the norm for them, I remember, and and I used to cut that for them. Besides that I used to work on their combine so I was a real uh, you know...what do you call...a hard worker. I don't know what they...what can you say...supported three families down there. </w:t>
      </w:r>
    </w:p>
    <w:p>
      <w:r>
        <w:rPr>
          <w:b/>
        </w:rPr>
        <w:t xml:space="preserve">Q: At this time did you go back to uh the partisans? </w:t>
      </w:r>
    </w:p>
    <w:p>
      <w:r>
        <w:t xml:space="preserve">A: No. No. No. There was no no need for me to go to the partisans. But uh I met this Pietre not far from Rostov when he came to the...he...accidentally I met him. He was already in a uniform. Ah, I wish I could see...(sigh)...and and uh I remember he gave me some rubles and then he says I I have here some guys here from Poland. Maybe you're going to talk to them. And those guys were on the train because they were on the station, and they were from my city, Lemberg. They were uh uh drafted to the Russian army, but then they became uh not the only but they became uh working...uh uh..what they call that...work...working battalion. And I told them, where you going? He says well, they released us. I don't know where we're going. We'll go to...I said come with me to the to the uh uh cooperative. At least you're going to be free down there. You don't have to go...you know, you're going to Siberia. What for? Down there it's...and they stayed with us for a while there and they worked and uh about...and Frieda, her husband...we didn't hear from him. He was still in Stanislawow, but he was in Stanislawow but he was moving and he gave me an address someplace...I I forgot...to send a telegram if he is in Russia or not. It was all all the three families were on my head. I was only sixteen years old. It was on my head. I don't know how I...I send a telegram. I don't remember what city it was...if Oscar Klatter is there. And we were still on our Caucasion Mountains. We work uh in the... </w:t>
      </w:r>
    </w:p>
    <w:p>
      <w:r>
        <w:rPr>
          <w:b/>
        </w:rPr>
        <w:t xml:space="preserve">Q: Farm... </w:t>
      </w:r>
    </w:p>
    <w:p>
      <w:r>
        <w:t xml:space="preserve">A: And I got a telegram that he is there and we should wait for him. He's going to come to us. We went to the station I remember. ___________, __________________...I can't remember. And we picked him up and you can imagine, you know, you loose a person...this was already uh how long the war was...I don't know, three months, four months...I didn't keep count...and to meet a person that you left ______, you know. It was such a...it was such a tumult, you know...the Russians, I don't know how they fed (ph) the war, the Russians. I really don't know. It was a tumult. </w:t>
      </w:r>
    </w:p>
    <w:p>
      <w:r>
        <w:rPr>
          <w:b/>
        </w:rPr>
        <w:t>Q: And you were all reunited?</w:t>
      </w:r>
    </w:p>
    <w:p>
      <w:r>
        <w:t xml:space="preserve">A: We were reunited with Oscar, you know, and and then all of a sudden we're, you know, reading the paper here and of course the radio you don't get. You have to uh uh...you used to go to the ____ to the main lobby down there. They had one radio speaker and propaganda and all that and they said they said that one guy told us we should go to uh uh _____, someplace on the Caspian Sea and we can go to to uh Middle Asia, the_____. And still I I said...so we took uh...they took us by by by by uh by truck. You know, we paid them. They paid them down there. We went to the Caspian Sea port and we waited to go across the Caspian...excuse me, to the Caspian Sea, you know, and still I didn't want to go. I wanted to join the army. </w:t>
      </w:r>
    </w:p>
    <w:p>
      <w:r>
        <w:rPr>
          <w:b/>
        </w:rPr>
        <w:t xml:space="preserve">Q: Let me back up for one second. How long were you in the partisans? </w:t>
      </w:r>
    </w:p>
    <w:p>
      <w:r>
        <w:t xml:space="preserve">A: Oh maybe four months, five months. Four months, not even. </w:t>
      </w:r>
    </w:p>
    <w:p>
      <w:r>
        <w:rPr>
          <w:b/>
        </w:rPr>
        <w:t xml:space="preserve">Q: And that was the period before you went to Rostov. </w:t>
      </w:r>
    </w:p>
    <w:p>
      <w:r>
        <w:t xml:space="preserve">A: Yeah. Yeah. Yeah. </w:t>
      </w:r>
    </w:p>
    <w:p>
      <w:r>
        <w:rPr>
          <w:b/>
        </w:rPr>
        <w:t xml:space="preserve">Q: Can you tell me a little bit about the kinds of missions that you were on with the with the partisans? What kind... </w:t>
      </w:r>
    </w:p>
    <w:p>
      <w:r>
        <w:t xml:space="preserve">A: Well, we mostly...we used to uh uh go and and and blow up railroad tracks. Uh they used to blow up uh...I don't know...uh they have...we used to go and...I hate to say that...collaborators. That was my mission. My mission was to kill the collaborators. It was. </w:t>
      </w:r>
    </w:p>
    <w:p>
      <w:r>
        <w:rPr>
          <w:b/>
        </w:rPr>
        <w:t xml:space="preserve">Q: How...how big a group were the partisans? </w:t>
      </w:r>
    </w:p>
    <w:p>
      <w:r>
        <w:t xml:space="preserve">A: Well, in that there were there were three, maybe four in a group. We didn't...sometimes you didn't know each other because they were from...this was the beginning...you know, the Ukrainians threw flowers to the Germans. They said they're going to liberate them from the Russians. And they were there for a few months and then they start to kill them. That was a stupid...they they they were they were killing their own people. </w:t>
      </w:r>
    </w:p>
    <w:p>
      <w:r>
        <w:rPr>
          <w:b/>
        </w:rPr>
        <w:t xml:space="preserve">Q: Now Pietre was the leader of your group? </w:t>
      </w:r>
    </w:p>
    <w:p>
      <w:r>
        <w:t xml:space="preserve">A: Right. I I...yeah. I don't know...he...maybe he was the commissar or something. I don't know what he was, but he uh...maybe he was Jewish. I can't say because he he knew we were Jewish. You couldn't tell if he was Jewish or not. </w:t>
      </w:r>
    </w:p>
    <w:p>
      <w:r>
        <w:rPr>
          <w:b/>
        </w:rPr>
        <w:t xml:space="preserve">Q: Were there other Jewish partisans with you that you remember? </w:t>
      </w:r>
    </w:p>
    <w:p>
      <w:r>
        <w:t xml:space="preserve">A: We don't know. We...I I don't know. I don't know. Cause, you know, uh uh in Russia, you know, sometimes I used to go to the toilet with them, you know, to the john, and like hewasn't circum...you know, in Russia the Jews were not circumcised. He knew I was circumcised. See, he knew. I don't how he knew. Maybe...I don't know. </w:t>
      </w:r>
    </w:p>
    <w:p>
      <w:r>
        <w:rPr>
          <w:b/>
        </w:rPr>
        <w:t xml:space="preserve">Q: Did the other partisans know that you were Jewish, that you were aware? </w:t>
      </w:r>
    </w:p>
    <w:p>
      <w:r>
        <w:t xml:space="preserve">A: Uh another two, that's all. My my group...and the other ones didn't. </w:t>
      </w:r>
    </w:p>
    <w:p>
      <w:r>
        <w:rPr>
          <w:b/>
        </w:rPr>
        <w:t xml:space="preserve">Q: Did they treat you any differently because you were Jewish? </w:t>
      </w:r>
    </w:p>
    <w:p>
      <w:r>
        <w:t xml:space="preserve">A: Uh uh which one? The other one? </w:t>
      </w:r>
    </w:p>
    <w:p>
      <w:r>
        <w:rPr>
          <w:b/>
        </w:rPr>
        <w:t xml:space="preserve">Q: No, the group that you were with. </w:t>
      </w:r>
    </w:p>
    <w:p>
      <w:r>
        <w:t xml:space="preserve">A: No. They...they uh they were terrific. In fact, they they...for the people that I used to go back to the village, you know, Oscar Klatter and the Jewish, they used to give me food and they used to tell me, you know, tell the men to eat more meat, you know, because that's how he lived on bread and and eggs. He was so religious, you know, and I know uh uh my father was a Jewish scholar, because his father but uh after that he...so my father say, used to say that, you know, for for for health, a Jew can eat anything, you know, God forbid uh uh forgive him. And this man, I don't know...he was obstinate I think. He was very religious. Three _____ he used to, you know, he used to ____. And I used to say why are you _____ them. And nothing's going to help you. </w:t>
      </w:r>
    </w:p>
    <w:p>
      <w:r>
        <w:rPr>
          <w:b/>
        </w:rPr>
        <w:t xml:space="preserve">Q: The the other members of your group of partisans, were they uh peasants before they became partisans? Were they from the city? Did you know anything about their background? </w:t>
      </w:r>
    </w:p>
    <w:p>
      <w:r>
        <w:t xml:space="preserve">A: I I...no. Nothing. Just Pietre. I know he was...he were...he must have been a commissar. You know what commi...a a political uh uh...you know, he was just smart. In fact he used to teach me how to read the map and how to...he used to...he was very smart. He had a big mustache, you know, and uh too much he didn't talk. He always said you have to watch for yourself. You have to...don't trust anybody around you. </w:t>
      </w:r>
    </w:p>
    <w:p>
      <w:r>
        <w:rPr>
          <w:b/>
        </w:rPr>
        <w:t xml:space="preserve">Q: And he gave you the gun? </w:t>
      </w:r>
    </w:p>
    <w:p>
      <w:r>
        <w:t xml:space="preserve">A: Oh, he gave me a gun, yes. He gave me...he gave me a uh uh whatever they used to call it, you know...______...whatever. </w:t>
      </w:r>
    </w:p>
    <w:p>
      <w:r>
        <w:rPr>
          <w:b/>
        </w:rPr>
        <w:t xml:space="preserve">Q: And you're... </w:t>
      </w:r>
    </w:p>
    <w:p>
      <w:r>
        <w:t>A: I used to...I used to..the only thing he used to used to send me to a village, I know, and I used to commit the the the...he told me who to kill. I was stupid maybe, you know. Without any questions, and I said...he says I tell you, you know, those people are no good.</w:t>
      </w:r>
    </w:p>
    <w:p>
      <w:r>
        <w:rPr>
          <w:b/>
        </w:rPr>
        <w:t xml:space="preserve">Q: OK. Now I'm going to go back to Rostov. </w:t>
      </w:r>
    </w:p>
    <w:p>
      <w:r>
        <w:t xml:space="preserve">A: This is now past Rostov. OK. Rostov. </w:t>
      </w:r>
    </w:p>
    <w:p>
      <w:r>
        <w:rPr>
          <w:b/>
        </w:rPr>
        <w:t xml:space="preserve">Q: OK. Well, you were on the cooperative at that time, and you were taking care of all the families, and Mr. Klatter joins you with them. How did you then come to join the uh Russian army? </w:t>
      </w:r>
    </w:p>
    <w:p>
      <w:r>
        <w:t xml:space="preserve">A: Well, I I...first I volunteered. They didn't want to take me. But...and and and we were let...we moved from there, we moved deeper into ________, ______, in in in ______, ________. And there I said I can't do that no more. I have to join. </w:t>
      </w:r>
    </w:p>
    <w:p>
      <w:r>
        <w:rPr>
          <w:b/>
        </w:rPr>
        <w:t xml:space="preserve">Q: Why didn't they want to take you at first? </w:t>
      </w:r>
    </w:p>
    <w:p>
      <w:r>
        <w:t xml:space="preserve">A: Uh I I don't know. I really don't know. Cause I was...finally I told them I'm nineteen, twenty...instead of telling them I was born in 1925, I told them I was born in 1924, because mostly from the from the uh uh the people, even the the the people that they uh uh drafted and before the war...right after...when the war started, they let them out. They made them...they didn't let them in the army but they were working on the working battalions. I don't know if they didn't trust them or something, or I don't know what it was. Finally, and in ____, I joined the the army. I went into the Russian army. </w:t>
      </w:r>
    </w:p>
    <w:p>
      <w:r>
        <w:rPr>
          <w:b/>
        </w:rPr>
        <w:t xml:space="preserve">Q: And what kind of a unit was it? </w:t>
      </w:r>
    </w:p>
    <w:p>
      <w:r>
        <w:t xml:space="preserve">A: Uh first it was...they...a training unit. They send me to summer camp. I was in a...what was that uh...10th Division...I don't know...it was uh, you know... </w:t>
      </w:r>
    </w:p>
    <w:p>
      <w:r>
        <w:rPr>
          <w:b/>
        </w:rPr>
        <w:t xml:space="preserve">Q: Infantry? </w:t>
      </w:r>
    </w:p>
    <w:p>
      <w:r>
        <w:t xml:space="preserve">A: Infantry Division. I was there and I was training, and I met there another Polish young fellow and he was uh a lieutenant. He was a Communist. He was a Communist. He was a Communist because he was a polit (ph) uh uh...what do you call it...political officer they had, so...in in KGB. ____________. They change it to KGB. I know that because he wanted me to join the uh uh...he said...he was a big Communist, let's put it this way. I was a Communist. I was...maybe I was a sympathizer because at that time we didn't know better. </w:t>
      </w:r>
    </w:p>
    <w:p>
      <w:r>
        <w:rPr>
          <w:b/>
        </w:rPr>
        <w:t xml:space="preserve">Q: After you finished your your basic training... </w:t>
      </w:r>
    </w:p>
    <w:p>
      <w:r>
        <w:t xml:space="preserve">A: Well, I went...uh they send me to uh on the front? </w:t>
      </w:r>
    </w:p>
    <w:p>
      <w:r>
        <w:rPr>
          <w:b/>
        </w:rPr>
        <w:t>Q: Which front? Where on the front?</w:t>
      </w:r>
    </w:p>
    <w:p>
      <w:r>
        <w:t xml:space="preserve">A: They send me first uh back to to towards...this is a way in 1940, '42. They were...the the Germans were coming in, and we went back and all of a sudden I found myself uh uh...I don't remember...we was...we were being beaten by the Germans. Some training they made wasn't, you know, uh...first of all we didn't have any any good uniforms, you know. And we were down till all of a sudden we found ourselves in Stalingrad. And they were bombing like forget it. </w:t>
      </w:r>
    </w:p>
    <w:p>
      <w:r>
        <w:rPr>
          <w:b/>
        </w:rPr>
        <w:t xml:space="preserve">Q: So you were on the outskirts of Stalingrad? </w:t>
      </w:r>
    </w:p>
    <w:p>
      <w:r>
        <w:t xml:space="preserve">A: Outskirts. Then we were in in Stalingrad. You know, upside down, you know. They were...they were there for six months. We were...nothing to eat. Used to take...to uh to rid ourselves...you know, I don't know if you know the Russians had their ________. There's cotton inside. We used to take the cotton and and take out and burn, make fire, you know, to warm ourselves, and I think in 1940 somebody came over to me...already the the Germans were already...uh ____ was defeated down there I think. I don't know, _____ or somebody...and some some guy came over to me. He was a uh uh, you know, a colonel, a colonel. He says _____, I'm going to send you to the Polish army. I said what are you talking about. He says you're...they're forming a Polish army, you know, and we're going to send you there, because you always said you you want to to go back to Lwow, to Poland, so I said I know there was a Polish army __________... </w:t>
      </w:r>
    </w:p>
    <w:p>
      <w:r>
        <w:rPr>
          <w:b/>
        </w:rPr>
        <w:t xml:space="preserve">Q: Let me let me back up a little to the to the siege of Lenin...of Stalingrad. Can you tell me a little bit about what you did for the...? </w:t>
      </w:r>
    </w:p>
    <w:p>
      <w:r>
        <w:t xml:space="preserve">A: Oh, shoot at the Germans. (Laughter) We used to be in in in the trenches. In the houses we used to hide, you know, and from house to house. There was combat by by hand, hand combat. </w:t>
      </w:r>
    </w:p>
    <w:p>
      <w:r>
        <w:rPr>
          <w:b/>
        </w:rPr>
        <w:t xml:space="preserve">Q: And you had to do this for how long? </w:t>
      </w:r>
    </w:p>
    <w:p>
      <w:r>
        <w:t xml:space="preserve">A: Well, uh well, yeah. Sometimes I used to hide. I'll tell the honest truth. Yeah...not that I was a coward...I wasn't a coward because uh I never was a coward. Never. </w:t>
      </w:r>
    </w:p>
    <w:p>
      <w:r>
        <w:rPr>
          <w:b/>
        </w:rPr>
        <w:t xml:space="preserve">Q: Were you ever wounded? </w:t>
      </w:r>
    </w:p>
    <w:p>
      <w:r>
        <w:t xml:space="preserve">A: Yes. </w:t>
      </w:r>
    </w:p>
    <w:p>
      <w:r>
        <w:rPr>
          <w:b/>
        </w:rPr>
        <w:t xml:space="preserve">Q: Can you tell me a little bit about that? </w:t>
      </w:r>
    </w:p>
    <w:p>
      <w:r>
        <w:t xml:space="preserve">A: Uh this was uh just shrapnel, which it doesn't mean nothing. You know...it's not like you see on the movies, you know. They didn't have nothing...just band-aids. I used to tear a piece of shirt and bandage, take out with scissors, without any uh.... </w:t>
      </w:r>
    </w:p>
    <w:p>
      <w:r>
        <w:rPr>
          <w:b/>
        </w:rPr>
        <w:t>Q: Did you have enough weapons, enough ammunition?</w:t>
      </w:r>
    </w:p>
    <w:p>
      <w:r>
        <w:t xml:space="preserve">A: Yeah. This we had. We used to steal from the Germans. The German was dead. We used to take the bullets off, you know, to uh... </w:t>
      </w:r>
    </w:p>
    <w:p>
      <w:r>
        <w:rPr>
          <w:b/>
        </w:rPr>
        <w:t xml:space="preserve">Q: But not enough food? </w:t>
      </w:r>
    </w:p>
    <w:p>
      <w:r>
        <w:t xml:space="preserve">A: Food was...food...well, sometimes we used to kill a cat. The food was not, you know...food...the Russian army never works on, you know, they used to get their own food. It's not like American army, you get everything in cans. They didn't have it. They used to kill cows. They used to kill cows and used to uh feed themselves whatever there uh...borsch (ph) we used to get. You couldn't eat that. And that bread...you could squeeze the bread uh uh uh...it would be a a gallon of water used to come of that bread. </w:t>
      </w:r>
    </w:p>
    <w:p>
      <w:r>
        <w:rPr>
          <w:b/>
        </w:rPr>
        <w:t xml:space="preserve">Q: Were you promoted while you were in the uh... </w:t>
      </w:r>
    </w:p>
    <w:p>
      <w:r>
        <w:t xml:space="preserve">A: Yeah. I was...I was a sergeant in the in the Russian army. Yeah. </w:t>
      </w:r>
    </w:p>
    <w:p>
      <w:r>
        <w:rPr>
          <w:b/>
        </w:rPr>
        <w:t xml:space="preserve">Q: And is there anything else that...any particular stories that you remember from your time in the Russian that you want to talk about? </w:t>
      </w:r>
    </w:p>
    <w:p>
      <w:r>
        <w:t xml:space="preserve">A: Well, they were always nice to me. Unfortunately, you know...they were always nice. Maybe because I was uh I wasn't afraid to die, and maybe I was drinking with them too much. </w:t>
      </w:r>
    </w:p>
    <w:p>
      <w:r>
        <w:rPr>
          <w:b/>
        </w:rPr>
        <w:t xml:space="preserve">Q: They knew you were Jewish? </w:t>
      </w:r>
    </w:p>
    <w:p>
      <w:r>
        <w:t xml:space="preserve">A: Huh? </w:t>
      </w:r>
    </w:p>
    <w:p>
      <w:r>
        <w:rPr>
          <w:b/>
        </w:rPr>
        <w:t xml:space="preserve">Q: They knew you were Jewish? </w:t>
      </w:r>
    </w:p>
    <w:p>
      <w:r>
        <w:t xml:space="preserve">A: In the Russian army? That time, yes. </w:t>
      </w:r>
    </w:p>
    <w:p>
      <w:r>
        <w:rPr>
          <w:b/>
        </w:rPr>
        <w:t xml:space="preserve">Q: Were there other Jew...were there other Jews in the army with you? </w:t>
      </w:r>
    </w:p>
    <w:p>
      <w:r>
        <w:t xml:space="preserve">A: One guy. Unfortunately, he died. He was here...no, in Israel. I had some pictures. Two of them. One of them was my cousin (crying) that I didn't know...______, he died in Israel. All the times he was with me I didn't know he was my second cousin. What's the difference. His name was Milak (ph). </w:t>
      </w:r>
    </w:p>
    <w:p>
      <w:r>
        <w:rPr>
          <w:b/>
        </w:rPr>
        <w:t xml:space="preserve">Q: Is there anything else about the siege of Stalingrad that uh...? </w:t>
      </w:r>
    </w:p>
    <w:p>
      <w:r>
        <w:t>A: No. I I was taken out of there and sent to the to the Polish army. _____. They were forming a Polish army in 1940, ________, whatever. There were two armies, Polish armies. I don't know if you're familiar that.</w:t>
      </w:r>
    </w:p>
    <w:p>
      <w:r>
        <w:rPr>
          <w:b/>
        </w:rPr>
        <w:t xml:space="preserve">Q: Let me back up just a second. When this colonel in Stalingrad told you that you were going to be sent to the Polish army...can you explain... </w:t>
      </w:r>
    </w:p>
    <w:p>
      <w:r>
        <w:t xml:space="preserve">A: I wasn't sent right away. </w:t>
      </w:r>
    </w:p>
    <w:p>
      <w:r>
        <w:rPr>
          <w:b/>
        </w:rPr>
        <w:t xml:space="preserve">Q: Can you tell what occurred you heard in that process before you got to the Polish army, and and how... </w:t>
      </w:r>
    </w:p>
    <w:p>
      <w:r>
        <w:t xml:space="preserve">A: They took me out, you know, and they sent me uh towards uh, you know, uh uh ____, not _____...this was ____ in school. You know, I had so much mixed up...I'm all mixed up. </w:t>
      </w:r>
    </w:p>
    <w:p>
      <w:r>
        <w:rPr>
          <w:b/>
        </w:rPr>
        <w:t xml:space="preserve">Q: OK. Just relax. </w:t>
      </w:r>
    </w:p>
    <w:p>
      <w:r>
        <w:t xml:space="preserve">A: Uh...where did I go then? I don't remember. </w:t>
      </w:r>
    </w:p>
    <w:p>
      <w:r>
        <w:rPr>
          <w:b/>
        </w:rPr>
        <w:t xml:space="preserve">Q: Was the siege of Stalingrad over when...? </w:t>
      </w:r>
    </w:p>
    <w:p>
      <w:r>
        <w:t xml:space="preserve">A: It was almost over, yeah. Almost over. </w:t>
      </w:r>
    </w:p>
    <w:p>
      <w:r>
        <w:rPr>
          <w:b/>
        </w:rPr>
        <w:t xml:space="preserve">Q: So this would be 1943? </w:t>
      </w:r>
    </w:p>
    <w:p>
      <w:r>
        <w:t xml:space="preserve">A: '43. '43 was...I don't know...it was, I think when the winter was over...'43. Yeah. I used to have that...these these uh felt boots. They used to freeze on us, used to get wet. I don't know if you know the felt boots...those Russian felt boots, with the old galoshes that you somewhere, when you had galoshes it was better. You put galoshes, you know, put the felt boots in the...it was alright. Uh and could fight kind of... </w:t>
      </w:r>
    </w:p>
    <w:p>
      <w:r>
        <w:rPr>
          <w:b/>
        </w:rPr>
        <w:t xml:space="preserve">Q: Can you remember how you uh left Stalingrad and joined the Polish army? </w:t>
      </w:r>
    </w:p>
    <w:p>
      <w:r>
        <w:t xml:space="preserve">A: They took me right to there. This was all the army, you know. They...they take me right by by by train. I...where did I go that time? </w:t>
      </w:r>
    </w:p>
    <w:p>
      <w:r>
        <w:rPr>
          <w:b/>
        </w:rPr>
        <w:t xml:space="preserve">Q: Were you heading back towards Poland? </w:t>
      </w:r>
    </w:p>
    <w:p>
      <w:r>
        <w:t xml:space="preserve">A: No, no, no. Poland was no no uh wasn't...Poland in 1944 towards Poland they ___ went. That's the beginning. This was in 1943, end of 1943, Stalingrad...'43 or 40 uh... </w:t>
      </w:r>
    </w:p>
    <w:p>
      <w:r>
        <w:rPr>
          <w:b/>
        </w:rPr>
        <w:t xml:space="preserve">Q: Did they send you back towards the front? </w:t>
      </w:r>
    </w:p>
    <w:p>
      <w:r>
        <w:t xml:space="preserve">A: No, no, no. What? To the Polish army? </w:t>
      </w:r>
    </w:p>
    <w:p>
      <w:r>
        <w:rPr>
          <w:b/>
        </w:rPr>
        <w:t>Q: Yes.</w:t>
      </w:r>
    </w:p>
    <w:p>
      <w:r>
        <w:t xml:space="preserve">A: No, no. They sent me to uh Sima (ph)...I forgot the name of Sima, yeah. I had to go by myself. They gave me paper. First I stayed not far from Moscow. I forgot the name. It was uh... </w:t>
      </w:r>
    </w:p>
    <w:p>
      <w:r>
        <w:rPr>
          <w:b/>
        </w:rPr>
        <w:t xml:space="preserve">Q: So you went from Stalingrad toward Moscow? </w:t>
      </w:r>
    </w:p>
    <w:p>
      <w:r>
        <w:t xml:space="preserve">A: Right, right, right, right. </w:t>
      </w:r>
    </w:p>
    <w:p>
      <w:r>
        <w:rPr>
          <w:b/>
        </w:rPr>
        <w:t xml:space="preserve">Q: And at that point you joined up with the Polish army? </w:t>
      </w:r>
    </w:p>
    <w:p>
      <w:r>
        <w:t xml:space="preserve">A: No, no. I still was in the Russian army. They gave me just papers. There were papers, and I had to go by myself by train, and they gave me so much...a little rugsack, you know, and they gave me some bread and a ____ so that I can get ___ in every station they'd had hot water running. They used to get hot water and used to bring the hot water...it was ____, but I was smart Jew. I used to buy it...in Russia you could buy...at one place you could buy something, they have a lot, and in someplace...you go someplace, they didn't have nothing. I was lucky that I...somebody told me...I don't know...I should buy salt, so I took another bag, you know...it was kind of uh uh...a sack, you know. I took a sack and I put about twenty pounds of salt and I used to carry it on the train with me, you know. And they told me at the next station, the next town, you know, for a cup of salt you can get fifteen rubles, you know. Which down there was uh maybe...where I got the salt was maybe uh fifty cents, fifty...fifty ____. </w:t>
      </w:r>
    </w:p>
    <w:p>
      <w:r>
        <w:rPr>
          <w:b/>
        </w:rPr>
        <w:t xml:space="preserve">Q: So you could buy other food with it... </w:t>
      </w:r>
    </w:p>
    <w:p>
      <w:r>
        <w:t xml:space="preserve">A: So I could buy...yeah...I used to I used to...this I used to sell, you know, on on the on the...with a cup. You know, I had a drinking cup. So I say you want salt? They wouldn't touch me because I still had the Russian uniform, you know, if you get as a uh black market you can do that. But I had uniforms you know, so they didn't do any...I used to sell. People...farmers used to come around because the salt was...and the salt was dirty salt...it was, you know, from the Caspian Sea, was a lot of...wasn't clean salt, but they buying. I used to send, you know...I used to go and get bread, butter, meat...not meat but mostly fat that's uh ____, you know, or or or fish, you know, that dried fish. You know, they dry...have you ever seen a dried fish. You could break your teeth on it. That was delicious. I I wish I could buy it now. </w:t>
      </w:r>
    </w:p>
    <w:p>
      <w:r>
        <w:rPr>
          <w:b/>
        </w:rPr>
        <w:t xml:space="preserve">Q: OK. So eventually you got... </w:t>
      </w:r>
    </w:p>
    <w:p>
      <w:r>
        <w:t xml:space="preserve">A: In Sima, in Sima I went to a a place...there was already a Polish...this was a...I remember it was in the summertime, and down there they uh uh processed me into a Polish army. They gave us...I still was wearing a Polish...the Russian uniform, and down there they processed me and you know, the Polish people didn't like...you know, the Polish they didn't want anybody from the Russian army to be in charge, you know, but most of thePolish army was run by the Russians. The the the lieutenants, the the colonels, the generals...it was mostly Russians. </w:t>
      </w:r>
    </w:p>
    <w:p>
      <w:r>
        <w:rPr>
          <w:b/>
        </w:rPr>
        <w:t xml:space="preserve">Q: So you joined the Polish army... </w:t>
      </w:r>
    </w:p>
    <w:p>
      <w:r>
        <w:t xml:space="preserve">A: I joined the Polish army. They they...and then they...from there, you know, they processed me and they said we're going to send you to ____. That was officer's school. So I went to officer's school in _______. It's not far from Moscow. And I was there for sixty days...I mean six months..._____...you know, maybe maybe longer, you know. And we went to school. We had Polish uniforms, you know, and and we had uh Polish instructors, you know, and we had Russian instructors, and you had to do, you know, like an academy, like uh uh you know, West Point, because they had different uh...and that that _____ was a city that mostly was uh uh you know, officer's school. It's like like West Point. No, not West Point. Because they had uh uh they had second lieutenants used to come in for artillery special...they used to go down there, train, and they used to have like me, you know, a private to go into officer school, officer's school. Maybe I was lucky. I don't know. I...through all those things, you know, my brother said that I was lucky because I wasn't like he was in Buchenwald. So...yeah, I was lucky. I don't know how lucky I was. </w:t>
      </w:r>
    </w:p>
    <w:p>
      <w:r>
        <w:rPr>
          <w:b/>
        </w:rPr>
        <w:t xml:space="preserve">Q: But you you finished your your officer's school, and this was about the end of 1943... </w:t>
      </w:r>
    </w:p>
    <w:p>
      <w:r>
        <w:t xml:space="preserve">A: '44. Beginning of '44. Yeah. </w:t>
      </w:r>
    </w:p>
    <w:p>
      <w:r>
        <w:rPr>
          <w:b/>
        </w:rPr>
        <w:t xml:space="preserve">Q: Where...where did you go then? </w:t>
      </w:r>
    </w:p>
    <w:p>
      <w:r>
        <w:t xml:space="preserve">A: We went to the...on the front, towards Poland, you know. </w:t>
      </w:r>
    </w:p>
    <w:p>
      <w:r>
        <w:rPr>
          <w:b/>
        </w:rPr>
        <w:t xml:space="preserve">Q: Can you tell us a little about that? </w:t>
      </w:r>
    </w:p>
    <w:p>
      <w:r>
        <w:t xml:space="preserve">A: Yeah. We we were already in Poland, because they were almost in Poland in 1945...this was the end...1945. We went to Poland, and we stayed...we stayed...our...I was assigned to a 29th Division, a training division...I have some papers...I don't remember...I'm telling you, my my head is like a...I don't remember. </w:t>
      </w:r>
    </w:p>
    <w:p>
      <w:r>
        <w:rPr>
          <w:b/>
        </w:rPr>
        <w:t xml:space="preserve">Q: What was your responsibility? </w:t>
      </w:r>
    </w:p>
    <w:p>
      <w:r>
        <w:t xml:space="preserve">A: I was I was a company commander, anti©tank gun. You know, those big uh uh...bazookas...oh you know...yeah...so I was a company commander. Maybe they gave me a company because my my uh the the the uh...Division...battalion and then it's...battalion has...three battalions is what... </w:t>
      </w:r>
    </w:p>
    <w:p>
      <w:r>
        <w:rPr>
          <w:b/>
        </w:rPr>
        <w:t>Q: A brigade and then a battalion...</w:t>
      </w:r>
    </w:p>
    <w:p>
      <w:r>
        <w:t xml:space="preserve">A: Brigade...not brigade...he was he was a a colonel, and I talked to him. He must have been...officers...a lot of officers were Russian, you know, the Big Red. And they knew that I would because I spoke Russian. I forgot now. I don't speak Russian at all. So they they they knew who I was probably. I don't know how they knew, but they always, you know, uh...maybe I was lucky. I don't know. </w:t>
      </w:r>
    </w:p>
    <w:p>
      <w:r>
        <w:rPr>
          <w:b/>
        </w:rPr>
        <w:t xml:space="preserve">Q: How big was your company? How many men did you have under you? </w:t>
      </w:r>
    </w:p>
    <w:p>
      <w:r>
        <w:t xml:space="preserve">A: In my company was uh uh uh twelve uh platoons...we had three platoons. It was uh a hundred people...a hundred. </w:t>
      </w:r>
    </w:p>
    <w:p>
      <w:r>
        <w:rPr>
          <w:b/>
        </w:rPr>
        <w:t xml:space="preserve">Q: And you...you were in charge? </w:t>
      </w:r>
    </w:p>
    <w:p>
      <w:r>
        <w:t xml:space="preserve">A: Yeah, yeah, yeah. I was...yeah...I was in charge, for a hundred men. You know, and they were mostly uh uh Polish people and they didn't know I was Jewish. Then they didn't know because I used to...after I went to the Polish army...after I went already uh uh I I was wearing a cross given me by a by a Polish priest who know I was Jewish. And and in _____, when I was in school yet, he said to me, Phil, wear this. </w:t>
      </w:r>
    </w:p>
    <w:p>
      <w:r>
        <w:rPr>
          <w:b/>
        </w:rPr>
        <w:t xml:space="preserve">Q: Did you tell him you were Jewish? Is that how he knew? </w:t>
      </w:r>
    </w:p>
    <w:p>
      <w:r>
        <w:t xml:space="preserve">A: Yeah. He knew. He knew. Cause in Russia, nobody cared if I was Jewish or not, you know. There was...outside they used to call _______, and they used to, you know, _________. _______ is different. ________ is like you say a Jew, you know. ______ they used to call it in Russian _____. That means the worst, but in Polish ______ is Jew. You know, there's difference. In Russian, if you want to be nice, you say oh, _________. That means he's Jewish, you know, like... </w:t>
      </w:r>
    </w:p>
    <w:p>
      <w:r>
        <w:rPr>
          <w:b/>
        </w:rPr>
        <w:t xml:space="preserve">Q: Can you tell me a little bit about the uh...your time as a commander of... </w:t>
      </w:r>
    </w:p>
    <w:p>
      <w:r>
        <w:t xml:space="preserve">A: Pardon me. </w:t>
      </w:r>
    </w:p>
    <w:p>
      <w:r>
        <w:rPr>
          <w:b/>
        </w:rPr>
        <w:t xml:space="preserve">Q: The time as commander of... </w:t>
      </w:r>
    </w:p>
    <w:p>
      <w:r>
        <w:t xml:space="preserve">A: Yeah. We went...we went to ______, which was...this is in 1945, ending of the war, in '44, '45...during the time...I don't know...with time I I don't know, because I have a lot of things that I'm not telling you. I just don't...I didn't...on on on my own. You know, I'm just going crazy. I don't know what to think. Uh so many things to me since 1941 to 1945... </w:t>
      </w:r>
    </w:p>
    <w:p>
      <w:r>
        <w:rPr>
          <w:b/>
        </w:rPr>
        <w:t xml:space="preserve">Q: Try to tell me a little bit... </w:t>
      </w:r>
    </w:p>
    <w:p>
      <w:r>
        <w:t>A: So many...so many things happened to me and so many people were killed which we didn't...nobody knew.</w:t>
      </w:r>
    </w:p>
    <w:p>
      <w:r>
        <w:rPr>
          <w:b/>
        </w:rPr>
        <w:t xml:space="preserve">Q: Try to tell me a little bit about uh while you commanding this unit. Don't worry about the town or the time so much. </w:t>
      </w:r>
    </w:p>
    <w:p>
      <w:r>
        <w:t xml:space="preserve">A: Well, uh they didn't know that I was Jewish, you know. And uh they they liked...my my people liked me. And I had...I had a guy that used to be my uh, you know, _______ who was mostly...it's not like the Polish army before the war that was elite. You know, an officer had to be from from real elite families, you know, Polish family, Catholic. There were very few Jewish officers before the war were officers. They were all...they had to be Catholic, Polish Catholic. But I had a cousin, my cousin, who was an officer because he was a a...no...he was killed. He was...he was a student, you know, he was academish...aca...academic, my cousin. He was an officer in the Polish army, but he was killed in ____. I don't know if you know...in the 2nd World War. I have his picture here..._____...uh anyway, you were asking what...you see I'm going back and forth. </w:t>
      </w:r>
    </w:p>
    <w:p>
      <w:r>
        <w:rPr>
          <w:b/>
        </w:rPr>
        <w:t xml:space="preserve">Q: Alright. Tell me...tell me as much as you can remember about when you were...when you were running this antiªtank company, a little bit about the combat you were involved in. </w:t>
      </w:r>
    </w:p>
    <w:p>
      <w:r>
        <w:t xml:space="preserve">A: In combat, we used to walk. To combat, you know, we're...we went we went...the Russians already liberated, I think in 1945 or '44, they was in Warsaw. You know, they wouldn't let us go there, you know, because we could have saved a lot of people. </w:t>
      </w:r>
    </w:p>
    <w:p>
      <w:r>
        <w:rPr>
          <w:b/>
        </w:rPr>
        <w:t xml:space="preserve">Q: Where did your...where did your unit end up when the war was over? Where were you at that point? </w:t>
      </w:r>
    </w:p>
    <w:p>
      <w:r>
        <w:t xml:space="preserve">A: My my unit ended up in uh...no...________. I went through...before that we went to ______, then in 1945, we...I saw, you know, Auschwitz, the first...I didn't, you know, I didn't know nothing about those things. We didn't hear it. It was in the winter time. You know, we liber...the Russians were liberating and we were behind them. We liberated the people, you know, the Russians together...we went to uh uh ______. You know, ___, Auschwitz. And I saw people with striped...some of them..they were like skeletons... </w:t>
      </w:r>
    </w:p>
    <w:p>
      <w:r>
        <w:rPr>
          <w:b/>
        </w:rPr>
        <w:t xml:space="preserve">Q: Up to that point in time you were not aware of concentration... </w:t>
      </w:r>
    </w:p>
    <w:p>
      <w:r>
        <w:t xml:space="preserve">A: I I knew that something happened but I didn't know, you know, that uh uh...we passed Auschwitz and and I forgot the name of the small uh uh...not...before Auschwitz. It's a little...saw a lot of lot of ____. I know I gave them bread. They were begging. I gave them bread. I didn't even ask them they were Jewish or not, you know, because they had...I I know I gave them...in Krakow I gave them...it was very cold. It was windy and snowy when we're going towards ______, you know, ______. Salasia. This is Salasia. (Sigh) </w:t>
      </w:r>
    </w:p>
    <w:p>
      <w:r>
        <w:rPr>
          <w:b/>
        </w:rPr>
        <w:t>Q: How long did you stay at Auschwitz?</w:t>
      </w:r>
    </w:p>
    <w:p>
      <w:r>
        <w:t xml:space="preserve">A: Not not not too long. I I I couldn't, because I had uh responsibility for other people. I couldn't. </w:t>
      </w:r>
    </w:p>
    <w:p>
      <w:r>
        <w:rPr>
          <w:b/>
        </w:rPr>
        <w:t xml:space="preserve">Q: Did you realize when you were there that this was a death camp? </w:t>
      </w:r>
    </w:p>
    <w:p>
      <w:r>
        <w:t xml:space="preserve">A: Yeah. We...because I saw...they were telling me...all the the people...I didn't know they were Jewish, you know. Maybe they were afraid to tell me they were Jewish. You know, they had the uniform, the Auschwitz uniform, the stripes, and they took off...I think they took off their their their...they used to wear a Juda (ph), you know... </w:t>
      </w:r>
    </w:p>
    <w:p>
      <w:r>
        <w:rPr>
          <w:b/>
        </w:rPr>
        <w:t xml:space="preserve">Q: A yellow star. </w:t>
      </w:r>
    </w:p>
    <w:p>
      <w:r>
        <w:t xml:space="preserve">A: Yeah. I know I gave them a lot of food. I gave them a lot of food, and I I had responsibility because I had wagons with with the provision, you know, for my company. It's not like in in in in in the American army, you know. That's why I used to call the American army the ______, the the chocolate eaters, you know. We used to provision was to get to get ourselves, you know. Always organized, you know. There are always provisions, but the Germans left. We took...we...things that was...and then we went, you know, _______. I liberated _______. And then I was shot. </w:t>
      </w:r>
    </w:p>
    <w:p>
      <w:r>
        <w:rPr>
          <w:b/>
        </w:rPr>
        <w:t xml:space="preserve">Q: OK. So I think... </w:t>
      </w:r>
    </w:p>
    <w:p>
      <w:r>
        <w:t xml:space="preserve">A: I I I I'm going too fast and too back and forth. I don't know. I'm just so...I'm I'm...I don't remember...after the war. </w:t>
      </w:r>
    </w:p>
    <w:p>
      <w:r>
        <w:rPr>
          <w:b/>
        </w:rPr>
        <w:t xml:space="preserve">Q: We're going to take a uh brief break right now. End of Tape #1Tape #2 ...to Stanislawow. Because my uh uh one year we went to uh ____ but this year we went to Stanislawow, because my father used to own a business there. Ice cream...they used to make ice cream...a factory. And they had uh, you know, places they used to sit down...what do you call...ice cream parlors, you know, and my father's partner was one of...Oscar Klatter, and we used to go to his house. I used to...I...my brother was older...I went on vacation there, to stay with them and then the war broke out in 1930...uh 1940- 41. The German...the Germany invaded uh a part of Poland. Then Russian took over. </w:t>
      </w:r>
    </w:p>
    <w:p>
      <w:r>
        <w:rPr>
          <w:b/>
        </w:rPr>
        <w:t xml:space="preserve">Q: OK. What happened to you in Stanislawow, when the Russians...when the Germans invaded? </w:t>
      </w:r>
    </w:p>
    <w:p>
      <w:r>
        <w:t xml:space="preserve">A: I wasn't there. </w:t>
      </w:r>
    </w:p>
    <w:p>
      <w:r>
        <w:rPr>
          <w:b/>
        </w:rPr>
        <w:t xml:space="preserve">Q: Where were you? </w:t>
      </w:r>
    </w:p>
    <w:p>
      <w:r>
        <w:t xml:space="preserve">A: They invaded Poland because it was...Lwow was right before, so they were already bombing uh uh Lwow and they were bombing the rest of this uh ____ and all the stations down there, the Germans, and my father sent...I don't know...maybe maybe it was ____ telegram, not to come back. Just continue if I can to go, and Oscar Klatter used to be, you know, I stayed with them and Frieda...I used to call him uncle, because uh, you know, since I was small I remember this. I used to call him uncle and Frieda, and uh he worked, you know, and this was already in the Russian, because the Russian was on that part of Poland. You know, Poland was divided...I don't know... </w:t>
      </w:r>
    </w:p>
    <w:p>
      <w:r>
        <w:rPr>
          <w:b/>
        </w:rPr>
        <w:t xml:space="preserve">Q: Don't worry about the history. That's alright. You were in the Russian part of Poland. </w:t>
      </w:r>
    </w:p>
    <w:p>
      <w:r>
        <w:t xml:space="preserve">A: Of Poland, yeah. So uh uh Oscar worked for transportation _____, and he was lucky because the director was a Communist, you know. He was Russian, so we were lucky. We got everything together and they put us on a train, on a ________ to go deep to Russia. Only this kind of people were, you know, were lucky if you knew somebody or the people who were directed to the Russian army and went on the front or went to the Russian uh, you know, uh uh, you know, working brigades. Those people were lucky, and I was lucky because I went, and there were a lot of people there on that train, and then we went to to to with the train...it's a _______ ...we went for quite a few days. I don't know how many days. I can't remember, and we were going deeper into the Russ...to Russia. We came...I forgot the name...before _____, there was a ______. I don't know if you know...it was a cooperative farm, and we were three families there. One a very religious Jew. I told the others that he was...that he prayed with three ____. He was so religious. I used to...I I remember uh I had to...he didn't eat. I used to get chicken. I used to kill chicken myself, you know. We all ate. He wouldn't touch it, so I used to give, I remember I gave him just eggs I used to get, eggs, you know, and and bread. He he didn'teven want the butter, this guy, and his wife was with him and she wore a _____, you know...she wore a wig. </w:t>
      </w:r>
    </w:p>
    <w:p>
      <w:r>
        <w:rPr>
          <w:b/>
        </w:rPr>
        <w:t xml:space="preserve">Q: So you were on this collective farm... </w:t>
      </w:r>
    </w:p>
    <w:p>
      <w:r>
        <w:t xml:space="preserve">A: Yeah...and I met...I met this guy Pietre (ph). I didn't know...with a big moustache, you know, and one day he said...he took a liking to me cause I...I don't know...maybe I was like a weasel. I used to go and help and he saw me. I used to take care of three families, you know, because they couldn't work. They worked a little bit, and I had to make the norm, you know. So I used to make it for them, you know, and he took me over. He says Phil, would you like to go on an expedition with...I don't know if...and and you know, when uh...I didn't know nothing about the partisans. I didn't know who he was. He was a tall guy with a moustache. He always wore boots and and a leather jacket. Oh, that's what I remember, you know. I didn't even know he was Jewish or not, but he was a...he was a...must have been a Communist or something, a very loyal...so he says ______, you know, Phil, you want to go with me on an expedition. So I said what do you mean. He says come on. I'll show you, you know, and then...so we went and all of a sudden I see, you know, on the stations, you know, they had those uh uh overseer. He look over...over the station when the train comes... </w:t>
      </w:r>
    </w:p>
    <w:p>
      <w:r>
        <w:rPr>
          <w:b/>
        </w:rPr>
        <w:t xml:space="preserve">Q: ______? </w:t>
      </w:r>
    </w:p>
    <w:p>
      <w:r>
        <w:t xml:space="preserve">A: No, no, not _____. Uh no...a a a guy that looks at the train ___, you know...what do you call them...observatory. You know, they would _____ from a building. We went with horses, with wagons, far, you know, towards the Germans because the Germans were coming. We went towards the Germans, and I saw where he put dynamite and he blowing it up. We blew... </w:t>
      </w:r>
    </w:p>
    <w:p>
      <w:r>
        <w:rPr>
          <w:b/>
        </w:rPr>
        <w:t xml:space="preserve">Q: Alright. Let's stop. No, no. What I want to do is stop you. I'd like you to describe going into the woods and laying the dynamite. </w:t>
      </w:r>
    </w:p>
    <w:p>
      <w:r>
        <w:t xml:space="preserve">A: Oh, he did that. He did that. </w:t>
      </w:r>
    </w:p>
    <w:p>
      <w:r>
        <w:rPr>
          <w:b/>
        </w:rPr>
        <w:t xml:space="preserve">Q: OK. But tell me what happened. </w:t>
      </w:r>
    </w:p>
    <w:p>
      <w:r>
        <w:t xml:space="preserve">A: We we used to blow it up, the tracks, and then he took me into another like a, you know, village. It was a village, maybe a town, and he said now we're going to...don't be afraid and don't get scared. We're going to take care of some people. He didn't tell me kill. He says...he said to me we're going to take care of the...the...not Nazi but the the collaborators, you know. So I said how do you know. He says he knows, you know, and we went to one house I remember and and we shot all of them, all the people, and we went to another one and we shot about three or four men. You know, I didn't...I didn't keep count. I know I shot quite a few of them because he told me to do it. It's to my own protection. At night, they'll kill me, and since then, you know, I I used to go on raids withhim a few times. We stayed there in that ______. We stayed about...I don't know...a month, maybe a month and a half, maybe two months. I don't remember, and one day we used to go...I used to go on raids with him, you know, to blow up different kinds of track...railroad tracks... </w:t>
      </w:r>
    </w:p>
    <w:p>
      <w:r>
        <w:rPr>
          <w:b/>
        </w:rPr>
        <w:t xml:space="preserve">Q: Phil, tell me about the group. Who was in Pietre's group? </w:t>
      </w:r>
    </w:p>
    <w:p>
      <w:r>
        <w:t xml:space="preserve">A: No, no, no, no...I don't know the group. There were three...there were there were...I was with him and and there were two or three more men. Then there was another group he used to meet, you know, we used to meet and that...because we used to go back to the to the to the village, to the cooperative. Nobody knew about this. They used to come in and nobody knew about it, nothing, only Pietre and those two men. They were from from this village. Nobody knew, you know. They...maybe they were afraid of him, the people who lived there. I don't really know, but he took a liking to me, you know. He always used to take me to bring him more bread and he used to tell me milk for the for the, you know, for the men, for the old man. He'd drink milk. And and and I don't know why but that's what he did, you know, and maybe I was lucky. I don't know. I was lucky or maybe I... </w:t>
      </w:r>
    </w:p>
    <w:p>
      <w:r>
        <w:rPr>
          <w:b/>
        </w:rPr>
        <w:t xml:space="preserve">Q: How old were you? </w:t>
      </w:r>
    </w:p>
    <w:p>
      <w:r>
        <w:t xml:space="preserve">A: I was about uh...at that time I was about fifteen, sixteen. I was just an adult. </w:t>
      </w:r>
    </w:p>
    <w:p>
      <w:r>
        <w:rPr>
          <w:b/>
        </w:rPr>
        <w:t xml:space="preserve">Q: How did you feel as a fifteen year old boy going on these raids? </w:t>
      </w:r>
    </w:p>
    <w:p>
      <w:r>
        <w:t xml:space="preserve">A: From the beginning...terrible, because I didn't know what's happening, you know. I didn't...I didn't know. I didn't know, but he probably knew they had a...because we didn't hear radio, nothing. He probably knew what was going on, you know. Lwow, as tiny as it was, the Germans were already in there. Of course, we were deep in Russia, Ukraine, and deep in the Ukrainian, you know, not far from uh uh _______, and then uh uh, you know, the _____ area. I don't know now they call ________. And uh there were patrols, you know. So he probably knew what was going on. We didn't know nothing. I didn't know if my parents were alive or not. Nothing. We were like, you know, people in a in a daze just running. I was with them, so maybe I'm...I I don't remember. The time to me was...no...didn't pay...I didn't care about time. Even now I don't wear a watch because time to me doesn't mean nothing. And and and so he used to take me and I used to go, and then the first time he told me what they do, I I felt like I did something for the good, but I don't know if I did it for the good for killing people. To me it's....it's a big why. It bothers me. </w:t>
      </w:r>
    </w:p>
    <w:p>
      <w:r>
        <w:rPr>
          <w:b/>
        </w:rPr>
        <w:t xml:space="preserve">Q: What kind of people did you kill? </w:t>
      </w:r>
    </w:p>
    <w:p>
      <w:r>
        <w:t xml:space="preserve">A: Oh, they were their collaborators. They were...they ...they... you know, I don't know if you know the Ukrainians were throwing...you could see that after, you know, that they were throwing flowers on the Russian tanks, but the Russians...not the Russians, theGerman tanks, the Nazis. You know, they were...they were collaborating with them, just...you know, they thought that Communism was going to be worse...uh uh get rid of them. Meanwhile, after about uh four or five months, six months, they were killing them. Then they went to the partisans. They were fighting against the Germans. They saw what the Germans...they wanted, you know, uh make a make Aryan (ph) and everybody. The Ukrainians were no good, but meanwhile the Ukrainians collaborated more...they killed more Jews than anybody else. </w:t>
      </w:r>
    </w:p>
    <w:p>
      <w:r>
        <w:rPr>
          <w:b/>
        </w:rPr>
        <w:t xml:space="preserve">Q: Can you tell us about another raid where you attacked collaborators? </w:t>
      </w:r>
    </w:p>
    <w:p>
      <w:r>
        <w:t xml:space="preserve">A: Yeah...well, one. One that uh uh I went with him and and there was a whole uh...there already were were uh uh having a swastika and _____ one ____. </w:t>
      </w:r>
    </w:p>
    <w:p>
      <w:r>
        <w:rPr>
          <w:b/>
        </w:rPr>
        <w:t xml:space="preserve">Q: Tell us about that. Be a little more clear. Who had it? Where did you go and who had what? </w:t>
      </w:r>
    </w:p>
    <w:p>
      <w:r>
        <w:t xml:space="preserve">A: We went to different villages, different villages. You know, the U...when the Germans was coming in, the Ukrainians were in seventh heaven cause they were tired of the Russian dominance or the Russian Communists. You know, they didn't know better. Even the Russian Communists, you know, but they saved more people than anybody else, you know, and I I went with him on that raid and and we really went in a house uh and there were men and maybe two women, but mostly men, you know, and and were there. _______ we all killed them...right right...I don't know how many men. I don't count. To me count was terrible. The blood was all up up in the ceiling, and everything. We went back. I killed more people, you know, in in the war. It's different in the war. They _________. </w:t>
      </w:r>
    </w:p>
    <w:p>
      <w:r>
        <w:rPr>
          <w:b/>
        </w:rPr>
        <w:t xml:space="preserve">Q: Did you blow up trains and ammunition dumps... </w:t>
      </w:r>
    </w:p>
    <w:p>
      <w:r>
        <w:t xml:space="preserve">A: Not trains. No, no trains. Just the the tracks. The tracks, the ammunition uh...___ the train. </w:t>
      </w:r>
    </w:p>
    <w:p>
      <w:r>
        <w:rPr>
          <w:b/>
        </w:rPr>
        <w:t xml:space="preserve">Q: How...how do you do that? Describe how you... </w:t>
      </w:r>
    </w:p>
    <w:p>
      <w:r>
        <w:t>A: Well, you put...you put uh uh you have uh dynamite and you put it on...you dig it under the the tracks. You know, it's stone down there, rocks, and you put it on both sides and you go away and uh you just blow it up. There's a wire. A guy down there stays with the box, pushes it down and it blows up, you know. But on the tracks...we never had...we just blow up so they couldn't...couldn't uh uh uh run the the railroad, the Germans, you know, the the...and we blew up a lot of...a lot of tracks, a lot of tracks. This was our mission, just to blow up the tracks, so they couldn't...but they didn't need the tracks. They had the..they were more modernized than the Russians...they were more modernized than the...we didn't know. They were modernized uh uh better than the Russians, the Germans. They they probably planned that uh invasion...I don't know what.</w:t>
      </w:r>
    </w:p>
    <w:p>
      <w:r>
        <w:rPr>
          <w:b/>
        </w:rPr>
        <w:t xml:space="preserve">Q: What other missions...tell us about some of the other missions you went on. </w:t>
      </w:r>
    </w:p>
    <w:p>
      <w:r>
        <w:t xml:space="preserve">A: That's the only missions I went. I don't...I don't uh...nothing. We used to meet. They used to talk. When I was a young guy I didn't care that whatever they told me to do I did. </w:t>
      </w:r>
    </w:p>
    <w:p>
      <w:r>
        <w:rPr>
          <w:b/>
        </w:rPr>
        <w:t xml:space="preserve">Q: How did they treat you? You were a young... </w:t>
      </w:r>
    </w:p>
    <w:p>
      <w:r>
        <w:t xml:space="preserve">A: They treat me very, very well. This this uh Pietre ____, you know, he treated...he he he saved my life. He sent me to go with the...you know, I wanted to join to stay with him, but he sent me back. He says look, the Germans are close, you know. You better go with them, and he put me...______________. He put us on a train because they were bombing that that section is a is a steel, you know, _____ is a steel company, you know, steel _____. ______ is a steel industry and uh they were bombing the bridges. We had to wait and I _____ took the three families. Uh he told me to go. Gave me money. Gave me...not that I needed it because the women had a lot of rings and gold, you know. We always to buy. We always had food to buy from the farmers, you know and uh we got through with the three families. </w:t>
      </w:r>
    </w:p>
    <w:p>
      <w:r>
        <w:rPr>
          <w:b/>
        </w:rPr>
        <w:t xml:space="preserve">Q: So when you took the three families... </w:t>
      </w:r>
    </w:p>
    <w:p>
      <w:r>
        <w:t xml:space="preserve">A: Yeah. I was like in charge...(laughter) </w:t>
      </w:r>
    </w:p>
    <w:p>
      <w:r>
        <w:rPr>
          <w:b/>
        </w:rPr>
        <w:t xml:space="preserve">Q: Where did you and those three families go? </w:t>
      </w:r>
    </w:p>
    <w:p>
      <w:r>
        <w:t xml:space="preserve">A: We went to towards Rostov (cough). In Rostov...we passed Rostov. We were already in the Caucasian Mountains. Past Rostov is the _____ River. In Rostov we didn't stay. We just stay in the cha...in in the train...you know, in the train were no more uh passenger compartments but there were, you know, cattle...like uh cattle uh...cause they couldn't get the other ones. So we...each family had a little corner, but it was...there were about five in the families and and my my three families, you know, I was like the godfather there, you know, and there were another two families in in the in the train, in the wagon, cause there were, you know, this was already during the summer and it wasn't cold. If would be in the winter, forget it. </w:t>
      </w:r>
    </w:p>
    <w:p>
      <w:r>
        <w:rPr>
          <w:b/>
        </w:rPr>
        <w:t xml:space="preserve">Q: Where did you go? </w:t>
      </w:r>
    </w:p>
    <w:p>
      <w:r>
        <w:t xml:space="preserve">A: We...then we went...they took us to a different kind of a cooperative, and it was in the Caucasian Mountains. And I had the three families, but it was mostly women, you know. No men. And I remember we were there two, three days and then they took us to work in the field. You know, I was telling you uh uh ___... </w:t>
      </w:r>
    </w:p>
    <w:p>
      <w:r>
        <w:rPr>
          <w:b/>
        </w:rPr>
        <w:t>Q: ______.</w:t>
      </w:r>
    </w:p>
    <w:p>
      <w:r>
        <w:t xml:space="preserve">A: ______...that I took the women. The women had to work for their food because in Russia you have to, you know, everybody worked. They used to get so many grams and so many uh uh quarts of milk, or so much butter, you know, that money was no no...you could buy but when you work in a in a in a cooperative, you get...you get food. Bread, so much bread. Eighty grams bread, and so much butter, so much meat, and they put them, you know (laughter)...they used to mix cow manures, you know, with straw, and they used to dry. They used to cut, so the women were crying because they never, you know, they never did kind of work, that kind of work, cause you cut it in in in squares and you put it in the sun, you know, and the women were were were really...they were crying, so I told them don't do it. I'll do it for you. So I had to do more. Besides my norm, I did their norm, you know and then I remember there was a...they used to grow mostly uh those Persian melons, you know...little small round melons. I used to get that... </w:t>
      </w:r>
    </w:p>
    <w:p>
      <w:r>
        <w:rPr>
          <w:b/>
        </w:rPr>
        <w:t xml:space="preserve">Q: OK. We're going to...let's...let's stop _____ and tell me...you were on this _____. What happened to you? You were taken into the army at some point ______. No? Tell me what happened. </w:t>
      </w:r>
    </w:p>
    <w:p>
      <w:r>
        <w:t xml:space="preserve">A: That Klatter, Oscar Klatter...you know, I told you that when I was in Stanislawow, he used to...he wasn't with us. He he gave my uh uh Frieda...my aunt I call...an address to send a telegram in Russia. If he is there, he's alive, to let us...to let him know where we are. And there was two on my head. You know I spoke Russian and I...so I went and I sent a telegram. First you have to clear it with the with the Commissar from the _____, you know, the the guy, so I...so he sent it and I got a telegram. We have to go...excuse me...I got...I sent him a telegram and then about a week later I got an answer that he is in that town. He's going to come to us. And we had to go to cross the border. It's it's in the Caucasian Mountains, in a station, ________... </w:t>
      </w:r>
    </w:p>
    <w:p>
      <w:r>
        <w:rPr>
          <w:b/>
        </w:rPr>
        <w:t xml:space="preserve">Q: Doesn't matter. </w:t>
      </w:r>
    </w:p>
    <w:p>
      <w:r>
        <w:t xml:space="preserve">A: We met him at the station there. You know, you can imagine, you know...oh, you know...I have a picture of him at home...and and so we got we got uh you know, you don't see a person almost so many...and he stayed with us and then he knew that we had to go deeper into Russia, you know. We went to ______ on the Caspian Sea and we took a ship...they took across towards _______...____...I don't remember ________. I don't remember. I can't remember the town. </w:t>
      </w:r>
    </w:p>
    <w:p>
      <w:r>
        <w:rPr>
          <w:b/>
        </w:rPr>
        <w:t xml:space="preserve">Q: It doesn't matter now. </w:t>
      </w:r>
    </w:p>
    <w:p>
      <w:r>
        <w:t>A: And we went there, and then I was telling them that I want to go join the army and they wouldn't let me. He says...Frieda says look, you came to us, you know, and I'm responsible for you. I want you to stay and I don't want you to get killed. I said look, I I went on a crazy things I could get killed. No...nobody...now that we are together, you know...so I said no, I want to join the army. And they wouldn't let me, so I went...</w:t>
      </w:r>
    </w:p>
    <w:p>
      <w:r>
        <w:rPr>
          <w:b/>
        </w:rPr>
        <w:t xml:space="preserve">Q: But you did join the army? </w:t>
      </w:r>
    </w:p>
    <w:p>
      <w:r>
        <w:t xml:space="preserve">A: I joined the army in _______, in the capital of _____. And there I was sent to summer camp for training in a division and then I was sent, you know, fight. Stalingrad. </w:t>
      </w:r>
    </w:p>
    <w:p>
      <w:r>
        <w:rPr>
          <w:b/>
        </w:rPr>
        <w:t xml:space="preserve">Q: Let's back up. How did you get involved in the Battle of Stalingrad? </w:t>
      </w:r>
    </w:p>
    <w:p>
      <w:r>
        <w:t xml:space="preserve">A: I I was in the unit that was going to Stalingrad (laughter). </w:t>
      </w:r>
    </w:p>
    <w:p>
      <w:r>
        <w:rPr>
          <w:b/>
        </w:rPr>
        <w:t xml:space="preserve">Q: What was Stalingrad like? </w:t>
      </w:r>
    </w:p>
    <w:p>
      <w:r>
        <w:t xml:space="preserve">A: Terrible. Terrible. Cold. Winter. We were there six...almost six months. It was like rat©infested and and it was awful. Dead bodies all over. Germans, Russians. I was wounded from the shrapnel, but it was nothing. They patch you up. We didn't have bandages. A piece of rag ____ good. Fight again. Survive. (Sigh) </w:t>
      </w:r>
    </w:p>
    <w:p>
      <w:r>
        <w:rPr>
          <w:b/>
        </w:rPr>
        <w:t xml:space="preserve">Q: What happened when Stalingrad was free? </w:t>
      </w:r>
    </w:p>
    <w:p>
      <w:r>
        <w:t xml:space="preserve">A: I wasn't...I wasn't there when it was free. </w:t>
      </w:r>
    </w:p>
    <w:p>
      <w:r>
        <w:rPr>
          <w:b/>
        </w:rPr>
        <w:t xml:space="preserve">Q: When did you leave Stalingrad? </w:t>
      </w:r>
    </w:p>
    <w:p>
      <w:r>
        <w:t xml:space="preserve">A: I went before uh...a a colonel came to me and said, I'm going to send you to a Polish army. They're forming a Polish army, and I didn't know nothing about it, but he knew that I was born. I said what kind of Polish army, because there was another Polish army...I don't know if you know the ____. I I wanted to go to that army before too, but they threw me out because I was Jewish. That army went...that army went to to Persia and they they were in ________, that Polish army. </w:t>
      </w:r>
    </w:p>
    <w:p>
      <w:r>
        <w:rPr>
          <w:b/>
        </w:rPr>
        <w:t xml:space="preserve">Q: You stay with me. Where were you sent? </w:t>
      </w:r>
    </w:p>
    <w:p>
      <w:r>
        <w:t>A: I...no, no. I I was sent to to the Polish...first I was sent in to the uh uh...no...back to to to...back to summer camp. I don't remember...and they sent me...they send...they give me papers and I had to report to a Polish uh uh center...Polish... where the Polish...Sima (ph). They sent me to Sima. And down there they indoctrinated...they changed my clothes. They give me Polish uh uniform, because I was always in the Russian uniform. And there, from then on...I don't know...they sent us from there and they sent me to officer's training to be an officer in the Polish army because I...that's why I was there I don't know how many months or how many years, you know. How many months...I don't know. Six months. And then...and then I went...I was in the Polish army and uh they took us...we...you know, the Russian army already was...the Germans were loosing the war already you know. They were moving. There was _____ had been liberated and we went to Poland to fight on ______, you know. We report. We could have...we could have uh uh liberated Warsaw or some other city before that but uh it was all politics. Couldn't.</w:t>
      </w:r>
    </w:p>
    <w:p>
      <w:r>
        <w:rPr>
          <w:b/>
        </w:rPr>
        <w:t xml:space="preserve">Q: What was it like for you as a Jewish boy in the Polish army? </w:t>
      </w:r>
    </w:p>
    <w:p>
      <w:r>
        <w:t xml:space="preserve">A: They didn't know. In in the Russian army, they knew I was Jewish but in the Polish army, a priest came over to me and said to me, I know you're...because, you know, they know...you know, the Polish people are not circumcised. I don't know if you know that, before the...now they do for their health and you know, when I used to take a a bath, you know, or showered, and they looked at me and they...I said no, this was is done this in Russia, you know, for health purposes. The priest came over to me and gave me a a a chain with a bone (ph) cross and he said, Philip, _____. Phil, keep that. You know, it'll save your life. I said why should I be...and I used to go to church once in a while. You know, from the beginning the Polish uh uh were not afraid to go to church but they they were supposed to be Socialist but they became Communist and I used to go once in a while to church, you know, with the cross. Nobody...but uh even if they knew they couldn't do nothing, because I was mostly...I came from the Russian army to the to the Polish army, you know. Even if I was officer, because mostly the officers in the Polish army, the high command, were mostly Russian in Polish uniform, and I had more priority than the the Polish officers who were really Polish before the war. There there was _____ and there there were two different armies... </w:t>
      </w:r>
    </w:p>
    <w:p>
      <w:r>
        <w:rPr>
          <w:b/>
        </w:rPr>
        <w:t xml:space="preserve">Q: That's right. We we know. We're going to stop because we don't need to go through all that. What I want to know is you're in the Polish army and where did you go with the army? You went to Switzerland. You went to several...where did you go? </w:t>
      </w:r>
    </w:p>
    <w:p>
      <w:r>
        <w:t xml:space="preserve">A: First we went to to uh already was liberated towns. The Russians liberate because we were behind because we were organizing a new army, so we went first to _____, _______. That was already Polish, you know. And then uh uh from ______, from _____ I...we went...I was already in a in a division...______, you know, and I was a company commander, so went to...from _____ we went to _______. We stayed there and I met a few people from Lwow but they were gentile and they knew my father. Some of them had worked for my father. I knew they were pretty good people I met, you know, and I didn't know, you know, I met them. I was friendly with them. I helped them out and _______. In fact I helped them to get an apartment because everybody was running away from the Russians, you know. The part of Russia that they took, Ukraine, Lwow, they didn't want to stay with them because they knew...most the Polish people, some...a lot of Ukrainians, so I met some. I used to help them. Then we went to Krakow. They took us during the winter time and so we liberated...the Auschwitz was liberated, you know, in the wintertime. I saw, you know...I I had a lot of say. I had a lot of provisions because I had about four wagons and and and and eight horses I had, you know, for the wagons, and we had a lot of provisions. You know, I organized provisions, not they got...not that they gave me from the from the division, but I used to organize my own for the soldiers, for the whole company. I used to send them out on a on a... </w:t>
      </w:r>
    </w:p>
    <w:p>
      <w:r>
        <w:rPr>
          <w:b/>
        </w:rPr>
        <w:t>Q: What did you do with these provisions?</w:t>
      </w:r>
    </w:p>
    <w:p>
      <w:r>
        <w:t xml:space="preserve">A: Well, for ourselves. And then I met some people and and and I didn't know...you know, Auschwitz...I I never...never dawned on me cause we not have talked about them, you know...never. I didn't know that. I knew the Germans were were were killing the Jews, but I didn't know what they'd do...they have camps like this to...you know, I didn't. Exterminate so many people...I didn't know. So I met those people with the with the stripped uniforms and already they took off...I don't know if they took because they took off their Juda (ph)...you know, that...so I gave them a lot of food and they...I gave them clothes, and one day I went before uh uh...I forgot the name of the town...before Auschwitz...________... </w:t>
      </w:r>
    </w:p>
    <w:p>
      <w:r>
        <w:rPr>
          <w:b/>
        </w:rPr>
        <w:t xml:space="preserve">Q: Don't worry about names of towns... </w:t>
      </w:r>
    </w:p>
    <w:p>
      <w:r>
        <w:t xml:space="preserve">A: No, no, no, no. I saw a lot of shoes, you know, a lot of shoes. Shoes. Thousands of shoes. So I asked down there the guy, the...you know, who was uh...because they were militia, he was...still he was already down there. There were a lot of Polish police there, and he told me this when people were killed they took their shoes off, and this...since then...you know, I said uh what kind of people. He said they're mostly _____, _____, you know, Jews. He said _____ and _______. You know what...gypsies. I said gypsies. Why gypsies? They're not Jewish. He said gypsies...Ukrainian...Polish...but mostly Jews, you know. And and it burned my...me in my heart that I couldn't say I'm Jewish, you know. It was burning but then we went deeper, you know, uh to _______, _______, you know. We were in Krakow where it was cold. We went to _______. In _______ we were open...we were there and from then we went to war. You know, we prepared to go on on line, on ______ and _____, you know. ______. Not on uh _______ and you know... </w:t>
      </w:r>
    </w:p>
    <w:p>
      <w:r>
        <w:rPr>
          <w:b/>
        </w:rPr>
        <w:t xml:space="preserve">Q: ______ and ______. </w:t>
      </w:r>
    </w:p>
    <w:p>
      <w:r>
        <w:t xml:space="preserve">A: Yeah. So we fought there. I fought and I was wounded there in my uh on my leg. That's almost the end of the war, because we have to go to Berlin. (Sigh) </w:t>
      </w:r>
    </w:p>
    <w:p>
      <w:r>
        <w:rPr>
          <w:b/>
        </w:rPr>
        <w:t xml:space="preserve">Q: You went to Berlin? </w:t>
      </w:r>
    </w:p>
    <w:p>
      <w:r>
        <w:t xml:space="preserve">A: No. No. We went towards uh uh Czechoslovakia. We...our our whole division went towards...they they...I don't know why we went that way. We went to Czechoslovakia, went to Czechoslovakia, uh uh Kleiwitz (ph) uh uh ______. Now it's different. They call it _________. I don't know what they call it now, and we went down there this way and we went to even to Czechoslovakia and then...I I wasn't there. I was in the hospital. I came back and I I was...company...no, division settled in in in uh in ______. </w:t>
      </w:r>
    </w:p>
    <w:p>
      <w:r>
        <w:rPr>
          <w:b/>
        </w:rPr>
        <w:t xml:space="preserve">Q: When were you...how did you get out of the army? When were you... </w:t>
      </w:r>
    </w:p>
    <w:p>
      <w:r>
        <w:t xml:space="preserve">A: And I was there. It was already after the war. I was in charge. My co...my company was in charge of part of the Czechoslovakian-Polish border, and I was like a...you know, Ididn't care about nothing, you know. I used to be happy go lucky. Every...every once in a while they used to call me up and they give me another medal, which I didn't care. </w:t>
      </w:r>
    </w:p>
    <w:p>
      <w:r>
        <w:rPr>
          <w:b/>
        </w:rPr>
        <w:t xml:space="preserve">Q: Why did they...why were they giving you medals? </w:t>
      </w:r>
    </w:p>
    <w:p>
      <w:r>
        <w:t xml:space="preserve">A: I don't know. Maybe I did something, you know, that...I have to go, you know...I don't know why. Maybe I was...maybe I deserved it. I don't know. And I was on the border and then I saw, you know, uh I met a few people, Jewish people who were...which I I didn't have contact with Jewish people. That's my problem. My problem was that I lived like nothing Jewish, nothing Jewish, you know. If I met Jewish people, I was so happy, you know. I met in in Friedburg (ph), that's the town...two girls and three men. You know, it was not far from the Czechoslovakia border and I got friendly with them. They didn't know I was Jewish but afterwards I told them and then, from then on I took the cross off and I put in my pocket and I had till the American army here, and I threw it away. I don't know why I threw it away, but anyway I met those, and they were there, you know, for what purpose I don't know, but then I found out they belonged to some Zionist organization. I wish I could find...I had that girl's picture some place at home. I don't know if I have it or not. They were...because I I liked her very much, you know, like we were...became friends, but they used me, you see. That's what they used me, and they used to take people and send them through Czechoslovakia. They used to go to Breslau (ph) and from Breslau they used to go to Austria and then from Germany because in Germany they had the DP camps. I didn't know nothing about it. You know, I just...I was so naive. You know, I just wanted to help, and they told me, you know, you know, and if they had to let it go, I used to let them go through the Czechoslovakian border because the the Czech used to help the Polish, the the Jews very much from the beginning. You know, they didn't care. They didn't care. And uh this was fun time. That that time was fun time. </w:t>
      </w:r>
    </w:p>
    <w:p>
      <w:r>
        <w:rPr>
          <w:b/>
        </w:rPr>
        <w:t xml:space="preserve">Q: And you were helping smuggle people... </w:t>
      </w:r>
    </w:p>
    <w:p>
      <w:r>
        <w:t xml:space="preserve">A: But I didn't know...but I didn't...I didn't know. I can't say, you know...but I know they always had some people coming in from Krakow, from _____, from Warsaw, from uh all over, you know, and this was the point, you know, where they used to...at night they used to ask me can we go the, you know, the family, they want to go to Germany, _____, so I said OK. OK. And then uh one day I...my my my sergeant caught on a different post, he caught some smugglers because they smuggled. They used to go to Hungary to buy needles, you know, with...I don't know. You can't explain to people who doesn't know about this...or they used to buy cigarettes, Hungarian cigarettes and the Polish uh uh...you know, they used to make like uh uh business. And they used to buy...and they used to go to Krakow and exchange and sell it, you know, this ____. And I I...to me, I didn't look for it to to...you know, they pass, they pass. I I...but one of my corporals was on on the border there. He caught them smuggling. Four people, with rugsacks, you know. They had cigarettes, cartons of cigarettes, _____, cigarettes, ______, cigarettes, and some needles, sewing needles. You know, that's heavy. You know...I don't know if you ever...awhole rugsack...and they locked them up on my post, you know, and I came in so they told me, lieutenant, we have here that we caught smuggling. What should we do with them, you know? So I went down there and one guy looked at me and he asked me, are you ______ Helbling's son, like this. You know, it jabbed in my heart. I say yes. How do you know me? He says, well, I I know you...I I know you...I know you. I saw you...I saw you in in Krakow, you know, after we came through, and...he was, he was... </w:t>
      </w:r>
    </w:p>
    <w:p>
      <w:r>
        <w:rPr>
          <w:b/>
        </w:rPr>
        <w:t xml:space="preserve">Q: What did you do with him? </w:t>
      </w:r>
    </w:p>
    <w:p>
      <w:r>
        <w:t xml:space="preserve">A: I let him go. ____. He told me he knew my father and everything, because I...he remembered me because he was...he knew when I was a small kid. I don't know the man. After the war, I met the man. My wife...we went to a party and the man... </w:t>
      </w:r>
    </w:p>
    <w:p>
      <w:r>
        <w:rPr>
          <w:b/>
        </w:rPr>
        <w:t xml:space="preserve">Q: I I need to stop, because I need to bring you back to a very important question, and I want to make sure we have it on the tape. Alright. After the war, you told me that you went after collaborators, you went after Ukrainians. Tell us about that? </w:t>
      </w:r>
    </w:p>
    <w:p>
      <w:r>
        <w:t xml:space="preserve">A: Well, this started...I I can't tell you that...I can't tell you that now. You see, I was down there on the border... </w:t>
      </w:r>
    </w:p>
    <w:p>
      <w:r>
        <w:rPr>
          <w:b/>
        </w:rPr>
        <w:t xml:space="preserve">Q: After the war? </w:t>
      </w:r>
    </w:p>
    <w:p>
      <w:r>
        <w:t xml:space="preserve">A: No...it's after the war already. I went...like I was telling you, I was went to uh uh...they sent me to Warsaw. I knew my brother was dead. This I knew because people I met in Krakow, in Poland, you know, after the war, they saw and they told, you know...who...we knew they were dead. And I went to Warsaw and I met a guy, _____. He was...he used to work for my father and I knew that he...he was in in the army. He was a...he used to be a...fix armaments here. What do you call them...I forgot...and I knew about...him I knew. He was with me all the time You know, he was...so ____ used to live like on the post. He...because he was a a...he used to fix all the armament. He lived with a with a German woman down there. And I...they send me to Warsaw to get medal, you know, to get uh...and ____ said to me, you know there was a guy here I met...he told me the name of the fellow...that saw your brother. So I said _____, are you so stupid. Who is alive. I argue with him, you know, and finally we went someplace. We got a little bit uh tipsy and here walks in the guy who ___ said that saw my brother. And I...because the Jewish people, you know, they're sometimes they used to play...I don't know if you know...oh I saw your brother, but they were dead already. You know, they were like...they thought that was funny. It was not funny, so I took the guy and I shook him, you know, and I was a little drunk so I shook him and he says...I said to him, you saw my brother. He says yeah, your brother's in Glewitz (ph)...Gliwitz (ph), you know. And he works for the Polish Socialist Party, you know. My brother was uh uh...he was a political prisoner in Buchenwald. I didn't know that. I didn't know, you know, that so he says he's a big man in the Polish arm...in the Polish power and he is like a a transportation minister of Salasia, you know. My my brother was a mechanic, you know, and of course he was...he had ared, you know, in in Buchenwald. All the red, you know, poli...poli...yeah. He was with Blum (ph). I don't know...have you ever heard ____. He was with him. Blum died in uh after the war. He was with him in Buchenwald, and uh he told me that, you know. And I know that the man...I used to see him once in a while and I told him that you are alive. My brother didn't know how to get in cont...we didn't know how to get in contact. I went back to my division, you know, the next day and when I went back to my post, I have a telegram. (Pause - crying) I have a telegram reading...Nino (ph)...Dear Phil, this is Nino _____. And I went to your post. You were not there and I...it didn't give me his address in Gleiwitz, the the headquarters of the Polish uh Socialist Party. </w:t>
      </w:r>
    </w:p>
    <w:p>
      <w:r>
        <w:rPr>
          <w:b/>
        </w:rPr>
        <w:t xml:space="preserve">Q: Nino was your brother? </w:t>
      </w:r>
    </w:p>
    <w:p>
      <w:r>
        <w:t xml:space="preserve">A: Nino...Arthur. I couldn't call him Arthur when I was small and nobody knew that I used to call him Nino, just my brother and I. You know, before the war, and _____ was...my my my father had...my mother...my my my father's mother name...nobody knew ______. And I knew this was true that's my brother. (Sigh) That night I took a truck, not a jeep because the Russians didn't have a jeep...a truck and I drove from my post. I took to Gleiwitz. This was still uh uh war going on, not war but uh uh, you know, they...what do you call it...they were ____ the Germans because after the war there were more, more killings, you know, uh.. </w:t>
      </w:r>
    </w:p>
    <w:p>
      <w:r>
        <w:rPr>
          <w:b/>
        </w:rPr>
        <w:t xml:space="preserve">Q: Phil, I have to move. Tell me where you went and how you found him? </w:t>
      </w:r>
    </w:p>
    <w:p>
      <w:r>
        <w:t xml:space="preserve">A: I I went with the with the with the ___ with the truck, you know, and uh I went to the...at first I couldn't go because there was a uh uh you know... </w:t>
      </w:r>
    </w:p>
    <w:p>
      <w:r>
        <w:rPr>
          <w:b/>
        </w:rPr>
        <w:t xml:space="preserve">Q: Phil, where did you go? </w:t>
      </w:r>
    </w:p>
    <w:p>
      <w:r>
        <w:t>A: I go to Gleiwitz, to the headquarters and I looked for Arthur Helbling. They didn't know he was Arthur Helbling. They only knew that he was Arthur ______. And I didn't know that he was married. When I went to that headquarters there was a guard down there and I was in uniform and the guard uh says where you...I said is there Arthur Helbling...you know, I forgot. He says no, Arthur...no, no. What floor. There was five floors in Gleiwitz, ______. And now it's German. He says no. Then I went to to the...he says go to the office down there, so I says is there an Arthur _____. He told me on the third floor, but he didn't tell me which room. There were rooms...you know, they made bedrooms that there was a downstairs were the...I opened the door. Said I was...I looked. That's not him, you know (laughter), and that's not him, that's not him, that's not him. Finally I went to a room and the guy said to me, are you Philip. I said yes. So he said Arthur is down...I went to...and he was in bed with a woman, and I said who's this. First of all, we...oh...hug. And then I asked him who's this. He says my wife. He was married in in ghetto with her, to her. And then how we got together, my brother and I, and after that...see, my brother was in the ghetto almost, you know...</w:t>
      </w:r>
    </w:p>
    <w:p>
      <w:r>
        <w:rPr>
          <w:b/>
        </w:rPr>
        <w:t xml:space="preserve">Q: I need to not go into your brother. I need you to tell me something. </w:t>
      </w:r>
    </w:p>
    <w:p>
      <w:r>
        <w:t xml:space="preserve">A: That I'm trying to tell you. So my brother knew who in Lwow was hurting the Jews. That's where I'm trying to go. You know, people...my brother knew. My brother didn't have...he had power but not that power that I had. He was a party man. He didn't have that power what I had cause I was...in in Poland I had...I could uh uh arrest a general. I had a little power, little power. And my brother was telling me, he was telling who helped the Jews, who not helped the Jews, you know, and so we started to to keep like a list...not a list but a list by...cause I didn't need a list. I just need a face and the name. And we started talking and then he was uh uh transferred to Breslau, Breslau, the headquarters. He was there with his wife and we started to talk again, because mostly the Polish people from Ukrainian moved to Breslau. Breslau is...Breslau now, or they moved to Staten (ph) or they moved to K_____, you know, near Krakow, and we started to look around, and I looked around. I had a few uh uh...my uh...I had a...what do you call it...adjutant...you know what adjutant... </w:t>
      </w:r>
    </w:p>
    <w:p>
      <w:r>
        <w:rPr>
          <w:b/>
        </w:rPr>
        <w:t xml:space="preserve">Q: Uh, no I'm not sure. Clothing? </w:t>
      </w:r>
    </w:p>
    <w:p>
      <w:r>
        <w:t xml:space="preserve">A: Yeah. He used to be my my clothes...my...used to shine my boots. </w:t>
      </w:r>
    </w:p>
    <w:p>
      <w:r>
        <w:rPr>
          <w:b/>
        </w:rPr>
        <w:t xml:space="preserve">Q: Oh, then you had like a valet. </w:t>
      </w:r>
    </w:p>
    <w:p>
      <w:r>
        <w:t xml:space="preserve">A: A valet I had. He always was with me. Wherever I went, you know, he was with me. And he was Russian, but Polish descent. He didn't know...I have some pictures of him at home someplace, I don't know, and whenever I used to go with him on a on a thing to uh look for those people, he used to go with me and we used to eliminate them. </w:t>
      </w:r>
    </w:p>
    <w:p>
      <w:r>
        <w:rPr>
          <w:b/>
        </w:rPr>
        <w:t xml:space="preserve">Q: Tell us...tell me about ____... </w:t>
      </w:r>
    </w:p>
    <w:p>
      <w:r>
        <w:t xml:space="preserve">A: I used to go by car or motorcycle or...I had a car. I I could have a car. Nothing. We used to go in and talk to them and take them on the side and just eliminate them, or take them in the woods and eliminate them. Not even bury them. Mostly Ukrainian and some Polish people. Even I killed a friend of mine used to go to school from the first grade to second grade. </w:t>
      </w:r>
    </w:p>
    <w:p>
      <w:r>
        <w:rPr>
          <w:b/>
        </w:rPr>
        <w:t xml:space="preserve">Q: Tell us why you killed them. </w:t>
      </w:r>
    </w:p>
    <w:p>
      <w:r>
        <w:t xml:space="preserve">A: Because they killed Jews. They were killing Jews in the ghetto. </w:t>
      </w:r>
    </w:p>
    <w:p>
      <w:r>
        <w:rPr>
          <w:b/>
        </w:rPr>
        <w:t xml:space="preserve">Q: And you did what now? Tell me again. </w:t>
      </w:r>
    </w:p>
    <w:p>
      <w:r>
        <w:t xml:space="preserve">A: I killed them. I looked for them. I even look now here. I know there are a lot of others. You know...and and you go to Philadelphia. A lot of Ukrainian...or you go to...a lot of Ukrainians that came here...you know, they're old now. They're the same age probably asme and you know, you can't do nothing. You know, there's a lot in Detroit. They used to ______, Buffalo. They said they're Polish or they...you know...you can do nothing about that. </w:t>
      </w:r>
    </w:p>
    <w:p>
      <w:r>
        <w:rPr>
          <w:b/>
        </w:rPr>
        <w:t xml:space="preserve">Q: Where did you go to kill those people who killed the Jews? </w:t>
      </w:r>
    </w:p>
    <w:p>
      <w:r>
        <w:t xml:space="preserve">A: Where did they go? (Laughter) I took them outside. I took them out to the woods and I shot them. I didn't ask questions. They knew. They saw me. They knew already. In Krakow too. In Krakow they they...you know, there were there were a lot of Jews. They used to do business, you know, on the on the square, _____ in Krakow, and there were the Polish invalids, you know. They they wanted money. You know, they were blackmailing and they wanted money, and some of them didn't want to give so they used to beat them up, you know. So I know I shot three guys right on the square. I I didn't...I wasn't afraid, you know. They were anti-Semites, and I wanted to go to a village ___ now... </w:t>
      </w:r>
    </w:p>
    <w:p>
      <w:r>
        <w:rPr>
          <w:b/>
        </w:rPr>
        <w:t xml:space="preserve">Q: I'm sorry. You wanted...say it again. You...I lost you. </w:t>
      </w:r>
    </w:p>
    <w:p>
      <w:r>
        <w:t xml:space="preserve">A: I I would like to go visit Poland now (laughter) to take my kids and my wife, you know. I don't know why, but anyway I I...that's what I used to do. My brother and I and a friend. I have a friend here that I have taken...or that Weber (ph) that I let go on the border, he died here, you know. That's what I wanted to...those kind of things. We went to...that Weber that I said... </w:t>
      </w:r>
    </w:p>
    <w:p>
      <w:r>
        <w:rPr>
          <w:b/>
        </w:rPr>
        <w:t xml:space="preserve">Q: Just tell us...tell me again, very briefly, Weber... </w:t>
      </w:r>
    </w:p>
    <w:p>
      <w:r>
        <w:t xml:space="preserve">A: That guy, that guy that said uh you are Zygmund Helbling's son on the border, that was arrested by my corporal now. You know, we met him here in New York many years ago and he told my wife I didn't...I never brag about those things, but it was like nothing. He told my wife what I did, how I helped him. He died. He has children here, you know, and he told my wife how I rescued him from the border because he used to smuggle, you know. I had some other people that uh they live some place in Jersey...I don't know. </w:t>
      </w:r>
    </w:p>
    <w:p>
      <w:r>
        <w:rPr>
          <w:b/>
        </w:rPr>
        <w:t xml:space="preserve">Q: You're saying there are other people you helped? </w:t>
      </w:r>
    </w:p>
    <w:p>
      <w:r>
        <w:t xml:space="preserve">A: Yeah. </w:t>
      </w:r>
    </w:p>
    <w:p>
      <w:r>
        <w:rPr>
          <w:b/>
        </w:rPr>
        <w:t xml:space="preserve">Q: Why did you have so much power? You said you had a lot of power in the army. </w:t>
      </w:r>
    </w:p>
    <w:p>
      <w:r>
        <w:t xml:space="preserve">A: Because I was a political officer, OK, you know. And a political officer...it's like a a KGB, you know. In this army we don't have it. Cause I was in this army, we had ______. But there, they were open, you know. They were ____. They used to take you out, indoctrinate you. They used to take this platoon or this battalion or this company and theyused to talk to them about Communism and that and that...you know, indoctrinate them to be more...a good Communist. </w:t>
      </w:r>
    </w:p>
    <w:p>
      <w:r>
        <w:rPr>
          <w:b/>
        </w:rPr>
        <w:t xml:space="preserve">Q: So you were... </w:t>
      </w:r>
    </w:p>
    <w:p>
      <w:r>
        <w:t xml:space="preserve">A: I was not, but I was in that group, you know. Because I was in the Russian army and they made me that. They trusted me. I wasn't even going to fight. I knew they were going to Persia. They were going to to Israel and from Israel they went to Italy, _____. So I went. They...and when I went uh to take a shower, they got me. (Laughter) You know, because the Polish people don't circumcise, you know. </w:t>
      </w:r>
    </w:p>
    <w:p>
      <w:r>
        <w:rPr>
          <w:b/>
        </w:rPr>
        <w:t xml:space="preserve">Q: So they wouldn't take you because you were... </w:t>
      </w:r>
    </w:p>
    <w:p>
      <w:r>
        <w:t xml:space="preserve">A: They threw me out. They threw me out on my neck. Not...they didn't tell me why. But then I knew, you know. Now it dawns on me. But meanwhile I I was in the Polish army and liberated that, you know. I had I had fights here in the American army I had fights. They call me dirty Jew. I had fights here too, but I never let nobody ____. Never. Since that time, you know, after after I saw what was happening up there, I found out Auschwitz and Treblinka and Dachau. You know, when I was in the army I didn't hear that. After we liberated we hear it. I didn't because I was I was always...uh most of the time I was mostly...most of the time I was a little bit tipsy because I didn't care if I lived or not. I didn't care. My life was to me like that _____. I didn't care. I didn't have nobody, you know. After I found my brother, then it was different, you know, but my life was nothing. To me it didn't mean nothing. Not so well. Something had to be done. They knew where to go. You know, even...even uh anybody in the Polish army, the Russian army, ____...I got lots of guts, and no brains maybe, you know. </w:t>
      </w:r>
    </w:p>
    <w:p>
      <w:r>
        <w:rPr>
          <w:b/>
        </w:rPr>
        <w:t xml:space="preserve">Q: You did just fine. </w:t>
      </w:r>
    </w:p>
    <w:p>
      <w:r>
        <w:t xml:space="preserve">A: No. I didn't do too good. </w:t>
      </w:r>
    </w:p>
    <w:p>
      <w:r>
        <w:rPr>
          <w:b/>
        </w:rPr>
        <w:t xml:space="preserve">Q: I thank you for coming, for being here, for being _______. Phil, thank you. </w:t>
      </w:r>
    </w:p>
    <w:p>
      <w:r>
        <w:t>A: Thank you. End of Tape #2 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